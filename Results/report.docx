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5B4" w:rsidRDefault="00000000">
      <w:pPr>
        <w:jc w:val="center"/>
      </w:pPr>
      <w:r>
        <w:rPr>
          <w:b/>
          <w:sz w:val="48"/>
        </w:rPr>
        <w:br/>
      </w:r>
      <w:r>
        <w:rPr>
          <w:b/>
          <w:sz w:val="48"/>
        </w:rPr>
        <w:br/>
      </w:r>
      <w:r>
        <w:rPr>
          <w:b/>
          <w:sz w:val="48"/>
        </w:rPr>
        <w:br/>
        <w:t>Query Router Model Comparison</w:t>
      </w:r>
    </w:p>
    <w:p w:rsidR="001255B4" w:rsidRDefault="00000000">
      <w:pPr>
        <w:jc w:val="center"/>
      </w:pPr>
      <w:r>
        <w:rPr>
          <w:i/>
          <w:sz w:val="32"/>
        </w:rPr>
        <w:br/>
      </w:r>
      <w:r>
        <w:rPr>
          <w:i/>
          <w:sz w:val="32"/>
        </w:rPr>
        <w:br/>
      </w:r>
      <w:r>
        <w:rPr>
          <w:i/>
          <w:sz w:val="32"/>
        </w:rPr>
        <w:br/>
        <w:t>Performance Analysis of Various Transformer Models</w:t>
      </w:r>
    </w:p>
    <w:p w:rsidR="001255B4" w:rsidRDefault="00000000">
      <w:pPr>
        <w:jc w:val="center"/>
      </w:pPr>
      <w:r>
        <w:rPr>
          <w:sz w:val="24"/>
        </w:rPr>
        <w:t>March 19, 2025</w:t>
      </w:r>
    </w:p>
    <w:p w:rsidR="001255B4" w:rsidRDefault="00000000">
      <w:pPr>
        <w:jc w:val="center"/>
      </w:pPr>
      <w:r>
        <w:br/>
      </w:r>
      <w:r>
        <w:br/>
      </w:r>
      <w:r>
        <w:br/>
      </w:r>
      <w:r>
        <w:br/>
      </w:r>
      <w:r>
        <w:br/>
      </w:r>
      <w:r>
        <w:br/>
      </w:r>
      <w:r>
        <w:br/>
      </w:r>
      <w:r>
        <w:br/>
      </w:r>
      <w:r>
        <w:br/>
      </w:r>
      <w:r>
        <w:br/>
      </w:r>
      <w:r>
        <w:br/>
      </w:r>
      <w:r>
        <w:br/>
      </w:r>
      <w:r>
        <w:br/>
      </w:r>
      <w:r>
        <w:br/>
      </w:r>
      <w:r>
        <w:br/>
      </w:r>
      <w:r>
        <w:br/>
        <w:t xml:space="preserve">Prepared by: </w:t>
      </w:r>
      <w:r>
        <w:br/>
      </w:r>
      <w:r>
        <w:br/>
        <w:t xml:space="preserve">NLP/ML Expert </w:t>
      </w:r>
      <w:r w:rsidRPr="003825B9">
        <w:rPr>
          <w:b/>
          <w:bCs/>
        </w:rPr>
        <w:t>Gilles Ferrero</w:t>
      </w:r>
      <w:r>
        <w:br/>
      </w:r>
      <w:r>
        <w:br/>
        <w:t>gilles.ferrero@gmail.com</w:t>
      </w:r>
    </w:p>
    <w:p w:rsidR="001255B4" w:rsidRDefault="00000000">
      <w:pPr>
        <w:jc w:val="center"/>
      </w:pPr>
      <w:r>
        <w:br/>
      </w:r>
      <w:r>
        <w:br/>
        <w:t>Audacity Ltd.</w:t>
      </w:r>
    </w:p>
    <w:p w:rsidR="001255B4" w:rsidRDefault="00000000">
      <w:pPr>
        <w:pStyle w:val="Heading1"/>
      </w:pPr>
      <w:bookmarkStart w:id="0" w:name="_Toc193291202"/>
      <w:r>
        <w:lastRenderedPageBreak/>
        <w:t>Table of Contents</w:t>
      </w:r>
      <w:bookmarkEnd w:id="0"/>
    </w:p>
    <w:p w:rsidR="00177AB4" w:rsidRDefault="00CA3ECC">
      <w:pPr>
        <w:pStyle w:val="TOC1"/>
        <w:tabs>
          <w:tab w:val="right" w:leader="underscore" w:pos="8630"/>
        </w:tabs>
        <w:rPr>
          <w:b w:val="0"/>
          <w:bCs w:val="0"/>
          <w:i w:val="0"/>
          <w:iCs w:val="0"/>
          <w:noProof/>
          <w:kern w:val="2"/>
          <w:lang w:val="en-VN"/>
          <w14:ligatures w14:val="standardContextual"/>
        </w:rPr>
      </w:pPr>
      <w:r>
        <w:rPr>
          <w:bCs w:val="0"/>
          <w:i w:val="0"/>
          <w:iCs w:val="0"/>
        </w:rPr>
        <w:fldChar w:fldCharType="begin"/>
      </w:r>
      <w:r>
        <w:rPr>
          <w:bCs w:val="0"/>
          <w:i w:val="0"/>
          <w:iCs w:val="0"/>
        </w:rPr>
        <w:instrText xml:space="preserve"> TOC \o "1-3" \h \z \u </w:instrText>
      </w:r>
      <w:r>
        <w:rPr>
          <w:bCs w:val="0"/>
          <w:i w:val="0"/>
          <w:iCs w:val="0"/>
        </w:rPr>
        <w:fldChar w:fldCharType="separate"/>
      </w:r>
      <w:hyperlink w:anchor="_Toc193291202" w:history="1">
        <w:r w:rsidR="00177AB4" w:rsidRPr="00DA6B83">
          <w:rPr>
            <w:rStyle w:val="Hyperlink"/>
            <w:noProof/>
          </w:rPr>
          <w:t>Table of Contents</w:t>
        </w:r>
        <w:r w:rsidR="00177AB4">
          <w:rPr>
            <w:noProof/>
            <w:webHidden/>
          </w:rPr>
          <w:tab/>
        </w:r>
        <w:r w:rsidR="00177AB4">
          <w:rPr>
            <w:noProof/>
            <w:webHidden/>
          </w:rPr>
          <w:fldChar w:fldCharType="begin"/>
        </w:r>
        <w:r w:rsidR="00177AB4">
          <w:rPr>
            <w:noProof/>
            <w:webHidden/>
          </w:rPr>
          <w:instrText xml:space="preserve"> PAGEREF _Toc193291202 \h </w:instrText>
        </w:r>
        <w:r w:rsidR="00177AB4">
          <w:rPr>
            <w:noProof/>
            <w:webHidden/>
          </w:rPr>
        </w:r>
        <w:r w:rsidR="00177AB4">
          <w:rPr>
            <w:noProof/>
            <w:webHidden/>
          </w:rPr>
          <w:fldChar w:fldCharType="separate"/>
        </w:r>
        <w:r w:rsidR="00177AB4">
          <w:rPr>
            <w:noProof/>
            <w:webHidden/>
          </w:rPr>
          <w:t>2</w:t>
        </w:r>
        <w:r w:rsidR="00177AB4">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03" w:history="1">
        <w:r w:rsidRPr="00DA6B83">
          <w:rPr>
            <w:rStyle w:val="Hyperlink"/>
            <w:noProof/>
          </w:rPr>
          <w:t>Introduction</w:t>
        </w:r>
        <w:r>
          <w:rPr>
            <w:noProof/>
            <w:webHidden/>
          </w:rPr>
          <w:tab/>
        </w:r>
        <w:r>
          <w:rPr>
            <w:noProof/>
            <w:webHidden/>
          </w:rPr>
          <w:fldChar w:fldCharType="begin"/>
        </w:r>
        <w:r>
          <w:rPr>
            <w:noProof/>
            <w:webHidden/>
          </w:rPr>
          <w:instrText xml:space="preserve"> PAGEREF _Toc193291203 \h </w:instrText>
        </w:r>
        <w:r>
          <w:rPr>
            <w:noProof/>
            <w:webHidden/>
          </w:rPr>
        </w:r>
        <w:r>
          <w:rPr>
            <w:noProof/>
            <w:webHidden/>
          </w:rPr>
          <w:fldChar w:fldCharType="separate"/>
        </w:r>
        <w:r>
          <w:rPr>
            <w:noProof/>
            <w:webHidden/>
          </w:rPr>
          <w:t>3</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04" w:history="1">
        <w:r w:rsidRPr="00DA6B83">
          <w:rPr>
            <w:rStyle w:val="Hyperlink"/>
            <w:noProof/>
          </w:rPr>
          <w:t>Query Router Model Comparison</w:t>
        </w:r>
        <w:r>
          <w:rPr>
            <w:noProof/>
            <w:webHidden/>
          </w:rPr>
          <w:tab/>
        </w:r>
        <w:r>
          <w:rPr>
            <w:noProof/>
            <w:webHidden/>
          </w:rPr>
          <w:fldChar w:fldCharType="begin"/>
        </w:r>
        <w:r>
          <w:rPr>
            <w:noProof/>
            <w:webHidden/>
          </w:rPr>
          <w:instrText xml:space="preserve"> PAGEREF _Toc193291204 \h </w:instrText>
        </w:r>
        <w:r>
          <w:rPr>
            <w:noProof/>
            <w:webHidden/>
          </w:rPr>
        </w:r>
        <w:r>
          <w:rPr>
            <w:noProof/>
            <w:webHidden/>
          </w:rPr>
          <w:fldChar w:fldCharType="separate"/>
        </w:r>
        <w:r>
          <w:rPr>
            <w:noProof/>
            <w:webHidden/>
          </w:rPr>
          <w:t>4</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05" w:history="1">
        <w:r w:rsidRPr="00DA6B83">
          <w:rPr>
            <w:rStyle w:val="Hyperlink"/>
            <w:noProof/>
          </w:rPr>
          <w:t>Dataset and Topics</w:t>
        </w:r>
        <w:r>
          <w:rPr>
            <w:noProof/>
            <w:webHidden/>
          </w:rPr>
          <w:tab/>
        </w:r>
        <w:r>
          <w:rPr>
            <w:noProof/>
            <w:webHidden/>
          </w:rPr>
          <w:fldChar w:fldCharType="begin"/>
        </w:r>
        <w:r>
          <w:rPr>
            <w:noProof/>
            <w:webHidden/>
          </w:rPr>
          <w:instrText xml:space="preserve"> PAGEREF _Toc193291205 \h </w:instrText>
        </w:r>
        <w:r>
          <w:rPr>
            <w:noProof/>
            <w:webHidden/>
          </w:rPr>
        </w:r>
        <w:r>
          <w:rPr>
            <w:noProof/>
            <w:webHidden/>
          </w:rPr>
          <w:fldChar w:fldCharType="separate"/>
        </w:r>
        <w:r>
          <w:rPr>
            <w:noProof/>
            <w:webHidden/>
          </w:rPr>
          <w:t>4</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06" w:history="1">
        <w:r w:rsidRPr="00DA6B83">
          <w:rPr>
            <w:rStyle w:val="Hyperlink"/>
            <w:noProof/>
          </w:rPr>
          <w:t>Model: bert-base-uncased</w:t>
        </w:r>
        <w:r>
          <w:rPr>
            <w:noProof/>
            <w:webHidden/>
          </w:rPr>
          <w:tab/>
        </w:r>
        <w:r>
          <w:rPr>
            <w:noProof/>
            <w:webHidden/>
          </w:rPr>
          <w:fldChar w:fldCharType="begin"/>
        </w:r>
        <w:r>
          <w:rPr>
            <w:noProof/>
            <w:webHidden/>
          </w:rPr>
          <w:instrText xml:space="preserve"> PAGEREF _Toc193291206 \h </w:instrText>
        </w:r>
        <w:r>
          <w:rPr>
            <w:noProof/>
            <w:webHidden/>
          </w:rPr>
        </w:r>
        <w:r>
          <w:rPr>
            <w:noProof/>
            <w:webHidden/>
          </w:rPr>
          <w:fldChar w:fldCharType="separate"/>
        </w:r>
        <w:r>
          <w:rPr>
            <w:noProof/>
            <w:webHidden/>
          </w:rPr>
          <w:t>5</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07" w:history="1">
        <w:r w:rsidRPr="00DA6B83">
          <w:rPr>
            <w:rStyle w:val="Hyperlink"/>
            <w:noProof/>
          </w:rPr>
          <w:t>Confusion Matrix</w:t>
        </w:r>
        <w:r>
          <w:rPr>
            <w:noProof/>
            <w:webHidden/>
          </w:rPr>
          <w:tab/>
        </w:r>
        <w:r>
          <w:rPr>
            <w:noProof/>
            <w:webHidden/>
          </w:rPr>
          <w:fldChar w:fldCharType="begin"/>
        </w:r>
        <w:r>
          <w:rPr>
            <w:noProof/>
            <w:webHidden/>
          </w:rPr>
          <w:instrText xml:space="preserve"> PAGEREF _Toc193291207 \h </w:instrText>
        </w:r>
        <w:r>
          <w:rPr>
            <w:noProof/>
            <w:webHidden/>
          </w:rPr>
        </w:r>
        <w:r>
          <w:rPr>
            <w:noProof/>
            <w:webHidden/>
          </w:rPr>
          <w:fldChar w:fldCharType="separate"/>
        </w:r>
        <w:r>
          <w:rPr>
            <w:noProof/>
            <w:webHidden/>
          </w:rPr>
          <w:t>5</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08" w:history="1">
        <w:r w:rsidRPr="00DA6B83">
          <w:rPr>
            <w:rStyle w:val="Hyperlink"/>
            <w:noProof/>
          </w:rPr>
          <w:t>Performance Metrics</w:t>
        </w:r>
        <w:r>
          <w:rPr>
            <w:noProof/>
            <w:webHidden/>
          </w:rPr>
          <w:tab/>
        </w:r>
        <w:r>
          <w:rPr>
            <w:noProof/>
            <w:webHidden/>
          </w:rPr>
          <w:fldChar w:fldCharType="begin"/>
        </w:r>
        <w:r>
          <w:rPr>
            <w:noProof/>
            <w:webHidden/>
          </w:rPr>
          <w:instrText xml:space="preserve"> PAGEREF _Toc193291208 \h </w:instrText>
        </w:r>
        <w:r>
          <w:rPr>
            <w:noProof/>
            <w:webHidden/>
          </w:rPr>
        </w:r>
        <w:r>
          <w:rPr>
            <w:noProof/>
            <w:webHidden/>
          </w:rPr>
          <w:fldChar w:fldCharType="separate"/>
        </w:r>
        <w:r>
          <w:rPr>
            <w:noProof/>
            <w:webHidden/>
          </w:rPr>
          <w:t>5</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09" w:history="1">
        <w:r w:rsidRPr="00DA6B83">
          <w:rPr>
            <w:rStyle w:val="Hyperlink"/>
            <w:noProof/>
          </w:rPr>
          <w:t>Model: prajjwal1/bert-mini</w:t>
        </w:r>
        <w:r>
          <w:rPr>
            <w:noProof/>
            <w:webHidden/>
          </w:rPr>
          <w:tab/>
        </w:r>
        <w:r>
          <w:rPr>
            <w:noProof/>
            <w:webHidden/>
          </w:rPr>
          <w:fldChar w:fldCharType="begin"/>
        </w:r>
        <w:r>
          <w:rPr>
            <w:noProof/>
            <w:webHidden/>
          </w:rPr>
          <w:instrText xml:space="preserve"> PAGEREF _Toc193291209 \h </w:instrText>
        </w:r>
        <w:r>
          <w:rPr>
            <w:noProof/>
            <w:webHidden/>
          </w:rPr>
        </w:r>
        <w:r>
          <w:rPr>
            <w:noProof/>
            <w:webHidden/>
          </w:rPr>
          <w:fldChar w:fldCharType="separate"/>
        </w:r>
        <w:r>
          <w:rPr>
            <w:noProof/>
            <w:webHidden/>
          </w:rPr>
          <w:t>6</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10" w:history="1">
        <w:r w:rsidRPr="00DA6B83">
          <w:rPr>
            <w:rStyle w:val="Hyperlink"/>
            <w:noProof/>
          </w:rPr>
          <w:t>Confusion Matrix</w:t>
        </w:r>
        <w:r>
          <w:rPr>
            <w:noProof/>
            <w:webHidden/>
          </w:rPr>
          <w:tab/>
        </w:r>
        <w:r>
          <w:rPr>
            <w:noProof/>
            <w:webHidden/>
          </w:rPr>
          <w:fldChar w:fldCharType="begin"/>
        </w:r>
        <w:r>
          <w:rPr>
            <w:noProof/>
            <w:webHidden/>
          </w:rPr>
          <w:instrText xml:space="preserve"> PAGEREF _Toc193291210 \h </w:instrText>
        </w:r>
        <w:r>
          <w:rPr>
            <w:noProof/>
            <w:webHidden/>
          </w:rPr>
        </w:r>
        <w:r>
          <w:rPr>
            <w:noProof/>
            <w:webHidden/>
          </w:rPr>
          <w:fldChar w:fldCharType="separate"/>
        </w:r>
        <w:r>
          <w:rPr>
            <w:noProof/>
            <w:webHidden/>
          </w:rPr>
          <w:t>6</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11" w:history="1">
        <w:r w:rsidRPr="00DA6B83">
          <w:rPr>
            <w:rStyle w:val="Hyperlink"/>
            <w:noProof/>
          </w:rPr>
          <w:t>Performance Metrics</w:t>
        </w:r>
        <w:r>
          <w:rPr>
            <w:noProof/>
            <w:webHidden/>
          </w:rPr>
          <w:tab/>
        </w:r>
        <w:r>
          <w:rPr>
            <w:noProof/>
            <w:webHidden/>
          </w:rPr>
          <w:fldChar w:fldCharType="begin"/>
        </w:r>
        <w:r>
          <w:rPr>
            <w:noProof/>
            <w:webHidden/>
          </w:rPr>
          <w:instrText xml:space="preserve"> PAGEREF _Toc193291211 \h </w:instrText>
        </w:r>
        <w:r>
          <w:rPr>
            <w:noProof/>
            <w:webHidden/>
          </w:rPr>
        </w:r>
        <w:r>
          <w:rPr>
            <w:noProof/>
            <w:webHidden/>
          </w:rPr>
          <w:fldChar w:fldCharType="separate"/>
        </w:r>
        <w:r>
          <w:rPr>
            <w:noProof/>
            <w:webHidden/>
          </w:rPr>
          <w:t>6</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12" w:history="1">
        <w:r w:rsidRPr="00DA6B83">
          <w:rPr>
            <w:rStyle w:val="Hyperlink"/>
            <w:noProof/>
          </w:rPr>
          <w:t>Model: all-MiniLM-L6-v2</w:t>
        </w:r>
        <w:r>
          <w:rPr>
            <w:noProof/>
            <w:webHidden/>
          </w:rPr>
          <w:tab/>
        </w:r>
        <w:r>
          <w:rPr>
            <w:noProof/>
            <w:webHidden/>
          </w:rPr>
          <w:fldChar w:fldCharType="begin"/>
        </w:r>
        <w:r>
          <w:rPr>
            <w:noProof/>
            <w:webHidden/>
          </w:rPr>
          <w:instrText xml:space="preserve"> PAGEREF _Toc193291212 \h </w:instrText>
        </w:r>
        <w:r>
          <w:rPr>
            <w:noProof/>
            <w:webHidden/>
          </w:rPr>
        </w:r>
        <w:r>
          <w:rPr>
            <w:noProof/>
            <w:webHidden/>
          </w:rPr>
          <w:fldChar w:fldCharType="separate"/>
        </w:r>
        <w:r>
          <w:rPr>
            <w:noProof/>
            <w:webHidden/>
          </w:rPr>
          <w:t>7</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13" w:history="1">
        <w:r w:rsidRPr="00DA6B83">
          <w:rPr>
            <w:rStyle w:val="Hyperlink"/>
            <w:noProof/>
          </w:rPr>
          <w:t>Confusion Matrix</w:t>
        </w:r>
        <w:r>
          <w:rPr>
            <w:noProof/>
            <w:webHidden/>
          </w:rPr>
          <w:tab/>
        </w:r>
        <w:r>
          <w:rPr>
            <w:noProof/>
            <w:webHidden/>
          </w:rPr>
          <w:fldChar w:fldCharType="begin"/>
        </w:r>
        <w:r>
          <w:rPr>
            <w:noProof/>
            <w:webHidden/>
          </w:rPr>
          <w:instrText xml:space="preserve"> PAGEREF _Toc193291213 \h </w:instrText>
        </w:r>
        <w:r>
          <w:rPr>
            <w:noProof/>
            <w:webHidden/>
          </w:rPr>
        </w:r>
        <w:r>
          <w:rPr>
            <w:noProof/>
            <w:webHidden/>
          </w:rPr>
          <w:fldChar w:fldCharType="separate"/>
        </w:r>
        <w:r>
          <w:rPr>
            <w:noProof/>
            <w:webHidden/>
          </w:rPr>
          <w:t>7</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14" w:history="1">
        <w:r w:rsidRPr="00DA6B83">
          <w:rPr>
            <w:rStyle w:val="Hyperlink"/>
            <w:noProof/>
          </w:rPr>
          <w:t>Performance Metrics</w:t>
        </w:r>
        <w:r>
          <w:rPr>
            <w:noProof/>
            <w:webHidden/>
          </w:rPr>
          <w:tab/>
        </w:r>
        <w:r>
          <w:rPr>
            <w:noProof/>
            <w:webHidden/>
          </w:rPr>
          <w:fldChar w:fldCharType="begin"/>
        </w:r>
        <w:r>
          <w:rPr>
            <w:noProof/>
            <w:webHidden/>
          </w:rPr>
          <w:instrText xml:space="preserve"> PAGEREF _Toc193291214 \h </w:instrText>
        </w:r>
        <w:r>
          <w:rPr>
            <w:noProof/>
            <w:webHidden/>
          </w:rPr>
        </w:r>
        <w:r>
          <w:rPr>
            <w:noProof/>
            <w:webHidden/>
          </w:rPr>
          <w:fldChar w:fldCharType="separate"/>
        </w:r>
        <w:r>
          <w:rPr>
            <w:noProof/>
            <w:webHidden/>
          </w:rPr>
          <w:t>7</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15" w:history="1">
        <w:r w:rsidRPr="00DA6B83">
          <w:rPr>
            <w:rStyle w:val="Hyperlink"/>
            <w:noProof/>
          </w:rPr>
          <w:t>Model Comparison</w:t>
        </w:r>
        <w:r>
          <w:rPr>
            <w:noProof/>
            <w:webHidden/>
          </w:rPr>
          <w:tab/>
        </w:r>
        <w:r>
          <w:rPr>
            <w:noProof/>
            <w:webHidden/>
          </w:rPr>
          <w:fldChar w:fldCharType="begin"/>
        </w:r>
        <w:r>
          <w:rPr>
            <w:noProof/>
            <w:webHidden/>
          </w:rPr>
          <w:instrText xml:space="preserve"> PAGEREF _Toc193291215 \h </w:instrText>
        </w:r>
        <w:r>
          <w:rPr>
            <w:noProof/>
            <w:webHidden/>
          </w:rPr>
        </w:r>
        <w:r>
          <w:rPr>
            <w:noProof/>
            <w:webHidden/>
          </w:rPr>
          <w:fldChar w:fldCharType="separate"/>
        </w:r>
        <w:r>
          <w:rPr>
            <w:noProof/>
            <w:webHidden/>
          </w:rPr>
          <w:t>8</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16" w:history="1">
        <w:r w:rsidRPr="00DA6B83">
          <w:rPr>
            <w:rStyle w:val="Hyperlink"/>
            <w:noProof/>
          </w:rPr>
          <w:t>What comes next</w:t>
        </w:r>
        <w:r>
          <w:rPr>
            <w:noProof/>
            <w:webHidden/>
          </w:rPr>
          <w:tab/>
        </w:r>
        <w:r>
          <w:rPr>
            <w:noProof/>
            <w:webHidden/>
          </w:rPr>
          <w:fldChar w:fldCharType="begin"/>
        </w:r>
        <w:r>
          <w:rPr>
            <w:noProof/>
            <w:webHidden/>
          </w:rPr>
          <w:instrText xml:space="preserve"> PAGEREF _Toc193291216 \h </w:instrText>
        </w:r>
        <w:r>
          <w:rPr>
            <w:noProof/>
            <w:webHidden/>
          </w:rPr>
        </w:r>
        <w:r>
          <w:rPr>
            <w:noProof/>
            <w:webHidden/>
          </w:rPr>
          <w:fldChar w:fldCharType="separate"/>
        </w:r>
        <w:r>
          <w:rPr>
            <w:noProof/>
            <w:webHidden/>
          </w:rPr>
          <w:t>9</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17" w:history="1">
        <w:r w:rsidRPr="00DA6B83">
          <w:rPr>
            <w:rStyle w:val="Hyperlink"/>
            <w:noProof/>
          </w:rPr>
          <w:t>Incorrect Classifications</w:t>
        </w:r>
        <w:r>
          <w:rPr>
            <w:noProof/>
            <w:webHidden/>
          </w:rPr>
          <w:tab/>
        </w:r>
        <w:r>
          <w:rPr>
            <w:noProof/>
            <w:webHidden/>
          </w:rPr>
          <w:fldChar w:fldCharType="begin"/>
        </w:r>
        <w:r>
          <w:rPr>
            <w:noProof/>
            <w:webHidden/>
          </w:rPr>
          <w:instrText xml:space="preserve"> PAGEREF _Toc193291217 \h </w:instrText>
        </w:r>
        <w:r>
          <w:rPr>
            <w:noProof/>
            <w:webHidden/>
          </w:rPr>
        </w:r>
        <w:r>
          <w:rPr>
            <w:noProof/>
            <w:webHidden/>
          </w:rPr>
          <w:fldChar w:fldCharType="separate"/>
        </w:r>
        <w:r>
          <w:rPr>
            <w:noProof/>
            <w:webHidden/>
          </w:rPr>
          <w:t>9</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18" w:history="1">
        <w:r w:rsidRPr="00DA6B83">
          <w:rPr>
            <w:rStyle w:val="Hyperlink"/>
            <w:noProof/>
          </w:rPr>
          <w:t>Error reporting for bert-base-uncased</w:t>
        </w:r>
        <w:r>
          <w:rPr>
            <w:noProof/>
            <w:webHidden/>
          </w:rPr>
          <w:tab/>
        </w:r>
        <w:r>
          <w:rPr>
            <w:noProof/>
            <w:webHidden/>
          </w:rPr>
          <w:fldChar w:fldCharType="begin"/>
        </w:r>
        <w:r>
          <w:rPr>
            <w:noProof/>
            <w:webHidden/>
          </w:rPr>
          <w:instrText xml:space="preserve"> PAGEREF _Toc193291218 \h </w:instrText>
        </w:r>
        <w:r>
          <w:rPr>
            <w:noProof/>
            <w:webHidden/>
          </w:rPr>
        </w:r>
        <w:r>
          <w:rPr>
            <w:noProof/>
            <w:webHidden/>
          </w:rPr>
          <w:fldChar w:fldCharType="separate"/>
        </w:r>
        <w:r>
          <w:rPr>
            <w:noProof/>
            <w:webHidden/>
          </w:rPr>
          <w:t>9</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19" w:history="1">
        <w:r w:rsidRPr="00DA6B83">
          <w:rPr>
            <w:rStyle w:val="Hyperlink"/>
            <w:noProof/>
          </w:rPr>
          <w:t>Total category-level errors: 115/485</w:t>
        </w:r>
        <w:r>
          <w:rPr>
            <w:noProof/>
            <w:webHidden/>
          </w:rPr>
          <w:tab/>
        </w:r>
        <w:r>
          <w:rPr>
            <w:noProof/>
            <w:webHidden/>
          </w:rPr>
          <w:fldChar w:fldCharType="begin"/>
        </w:r>
        <w:r>
          <w:rPr>
            <w:noProof/>
            <w:webHidden/>
          </w:rPr>
          <w:instrText xml:space="preserve"> PAGEREF _Toc193291219 \h </w:instrText>
        </w:r>
        <w:r>
          <w:rPr>
            <w:noProof/>
            <w:webHidden/>
          </w:rPr>
        </w:r>
        <w:r>
          <w:rPr>
            <w:noProof/>
            <w:webHidden/>
          </w:rPr>
          <w:fldChar w:fldCharType="separate"/>
        </w:r>
        <w:r>
          <w:rPr>
            <w:noProof/>
            <w:webHidden/>
          </w:rPr>
          <w:t>9</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20" w:history="1">
        <w:r w:rsidRPr="00DA6B83">
          <w:rPr>
            <w:rStyle w:val="Hyperlink"/>
            <w:noProof/>
          </w:rPr>
          <w:t>Total subcategory-level errors: 194/485</w:t>
        </w:r>
        <w:r>
          <w:rPr>
            <w:noProof/>
            <w:webHidden/>
          </w:rPr>
          <w:tab/>
        </w:r>
        <w:r>
          <w:rPr>
            <w:noProof/>
            <w:webHidden/>
          </w:rPr>
          <w:fldChar w:fldCharType="begin"/>
        </w:r>
        <w:r>
          <w:rPr>
            <w:noProof/>
            <w:webHidden/>
          </w:rPr>
          <w:instrText xml:space="preserve"> PAGEREF _Toc193291220 \h </w:instrText>
        </w:r>
        <w:r>
          <w:rPr>
            <w:noProof/>
            <w:webHidden/>
          </w:rPr>
        </w:r>
        <w:r>
          <w:rPr>
            <w:noProof/>
            <w:webHidden/>
          </w:rPr>
          <w:fldChar w:fldCharType="separate"/>
        </w:r>
        <w:r>
          <w:rPr>
            <w:noProof/>
            <w:webHidden/>
          </w:rPr>
          <w:t>19</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21" w:history="1">
        <w:r w:rsidRPr="00DA6B83">
          <w:rPr>
            <w:rStyle w:val="Hyperlink"/>
            <w:noProof/>
          </w:rPr>
          <w:t>Error reporting for prajjwal1/bert-mini</w:t>
        </w:r>
        <w:r>
          <w:rPr>
            <w:noProof/>
            <w:webHidden/>
          </w:rPr>
          <w:tab/>
        </w:r>
        <w:r>
          <w:rPr>
            <w:noProof/>
            <w:webHidden/>
          </w:rPr>
          <w:fldChar w:fldCharType="begin"/>
        </w:r>
        <w:r>
          <w:rPr>
            <w:noProof/>
            <w:webHidden/>
          </w:rPr>
          <w:instrText xml:space="preserve"> PAGEREF _Toc193291221 \h </w:instrText>
        </w:r>
        <w:r>
          <w:rPr>
            <w:noProof/>
            <w:webHidden/>
          </w:rPr>
        </w:r>
        <w:r>
          <w:rPr>
            <w:noProof/>
            <w:webHidden/>
          </w:rPr>
          <w:fldChar w:fldCharType="separate"/>
        </w:r>
        <w:r>
          <w:rPr>
            <w:noProof/>
            <w:webHidden/>
          </w:rPr>
          <w:t>37</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22" w:history="1">
        <w:r w:rsidRPr="00DA6B83">
          <w:rPr>
            <w:rStyle w:val="Hyperlink"/>
            <w:noProof/>
          </w:rPr>
          <w:t>Total category-level errors: 135/485</w:t>
        </w:r>
        <w:r>
          <w:rPr>
            <w:noProof/>
            <w:webHidden/>
          </w:rPr>
          <w:tab/>
        </w:r>
        <w:r>
          <w:rPr>
            <w:noProof/>
            <w:webHidden/>
          </w:rPr>
          <w:fldChar w:fldCharType="begin"/>
        </w:r>
        <w:r>
          <w:rPr>
            <w:noProof/>
            <w:webHidden/>
          </w:rPr>
          <w:instrText xml:space="preserve"> PAGEREF _Toc193291222 \h </w:instrText>
        </w:r>
        <w:r>
          <w:rPr>
            <w:noProof/>
            <w:webHidden/>
          </w:rPr>
        </w:r>
        <w:r>
          <w:rPr>
            <w:noProof/>
            <w:webHidden/>
          </w:rPr>
          <w:fldChar w:fldCharType="separate"/>
        </w:r>
        <w:r>
          <w:rPr>
            <w:noProof/>
            <w:webHidden/>
          </w:rPr>
          <w:t>37</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23" w:history="1">
        <w:r w:rsidRPr="00DA6B83">
          <w:rPr>
            <w:rStyle w:val="Hyperlink"/>
            <w:noProof/>
          </w:rPr>
          <w:t>Total subcategory-level errors: 178/485</w:t>
        </w:r>
        <w:r>
          <w:rPr>
            <w:noProof/>
            <w:webHidden/>
          </w:rPr>
          <w:tab/>
        </w:r>
        <w:r>
          <w:rPr>
            <w:noProof/>
            <w:webHidden/>
          </w:rPr>
          <w:fldChar w:fldCharType="begin"/>
        </w:r>
        <w:r>
          <w:rPr>
            <w:noProof/>
            <w:webHidden/>
          </w:rPr>
          <w:instrText xml:space="preserve"> PAGEREF _Toc193291223 \h </w:instrText>
        </w:r>
        <w:r>
          <w:rPr>
            <w:noProof/>
            <w:webHidden/>
          </w:rPr>
        </w:r>
        <w:r>
          <w:rPr>
            <w:noProof/>
            <w:webHidden/>
          </w:rPr>
          <w:fldChar w:fldCharType="separate"/>
        </w:r>
        <w:r>
          <w:rPr>
            <w:noProof/>
            <w:webHidden/>
          </w:rPr>
          <w:t>49</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24" w:history="1">
        <w:r w:rsidRPr="00DA6B83">
          <w:rPr>
            <w:rStyle w:val="Hyperlink"/>
            <w:noProof/>
          </w:rPr>
          <w:t>Error reporting for all-MiniLM-L6-v2</w:t>
        </w:r>
        <w:r>
          <w:rPr>
            <w:noProof/>
            <w:webHidden/>
          </w:rPr>
          <w:tab/>
        </w:r>
        <w:r>
          <w:rPr>
            <w:noProof/>
            <w:webHidden/>
          </w:rPr>
          <w:fldChar w:fldCharType="begin"/>
        </w:r>
        <w:r>
          <w:rPr>
            <w:noProof/>
            <w:webHidden/>
          </w:rPr>
          <w:instrText xml:space="preserve"> PAGEREF _Toc193291224 \h </w:instrText>
        </w:r>
        <w:r>
          <w:rPr>
            <w:noProof/>
            <w:webHidden/>
          </w:rPr>
        </w:r>
        <w:r>
          <w:rPr>
            <w:noProof/>
            <w:webHidden/>
          </w:rPr>
          <w:fldChar w:fldCharType="separate"/>
        </w:r>
        <w:r>
          <w:rPr>
            <w:noProof/>
            <w:webHidden/>
          </w:rPr>
          <w:t>65</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25" w:history="1">
        <w:r w:rsidRPr="00DA6B83">
          <w:rPr>
            <w:rStyle w:val="Hyperlink"/>
            <w:noProof/>
          </w:rPr>
          <w:t>Total category-level errors: 80/485</w:t>
        </w:r>
        <w:r>
          <w:rPr>
            <w:noProof/>
            <w:webHidden/>
          </w:rPr>
          <w:tab/>
        </w:r>
        <w:r>
          <w:rPr>
            <w:noProof/>
            <w:webHidden/>
          </w:rPr>
          <w:fldChar w:fldCharType="begin"/>
        </w:r>
        <w:r>
          <w:rPr>
            <w:noProof/>
            <w:webHidden/>
          </w:rPr>
          <w:instrText xml:space="preserve"> PAGEREF _Toc193291225 \h </w:instrText>
        </w:r>
        <w:r>
          <w:rPr>
            <w:noProof/>
            <w:webHidden/>
          </w:rPr>
        </w:r>
        <w:r>
          <w:rPr>
            <w:noProof/>
            <w:webHidden/>
          </w:rPr>
          <w:fldChar w:fldCharType="separate"/>
        </w:r>
        <w:r>
          <w:rPr>
            <w:noProof/>
            <w:webHidden/>
          </w:rPr>
          <w:t>65</w:t>
        </w:r>
        <w:r>
          <w:rPr>
            <w:noProof/>
            <w:webHidden/>
          </w:rPr>
          <w:fldChar w:fldCharType="end"/>
        </w:r>
      </w:hyperlink>
    </w:p>
    <w:p w:rsidR="00177AB4" w:rsidRDefault="00177AB4">
      <w:pPr>
        <w:pStyle w:val="TOC3"/>
        <w:tabs>
          <w:tab w:val="right" w:leader="underscore" w:pos="8630"/>
        </w:tabs>
        <w:rPr>
          <w:noProof/>
          <w:kern w:val="2"/>
          <w:sz w:val="24"/>
          <w:szCs w:val="24"/>
          <w:lang w:val="en-VN"/>
          <w14:ligatures w14:val="standardContextual"/>
        </w:rPr>
      </w:pPr>
      <w:hyperlink w:anchor="_Toc193291226" w:history="1">
        <w:r w:rsidRPr="00DA6B83">
          <w:rPr>
            <w:rStyle w:val="Hyperlink"/>
            <w:noProof/>
          </w:rPr>
          <w:t>Total subcategory-level errors: 105/485</w:t>
        </w:r>
        <w:r>
          <w:rPr>
            <w:noProof/>
            <w:webHidden/>
          </w:rPr>
          <w:tab/>
        </w:r>
        <w:r>
          <w:rPr>
            <w:noProof/>
            <w:webHidden/>
          </w:rPr>
          <w:fldChar w:fldCharType="begin"/>
        </w:r>
        <w:r>
          <w:rPr>
            <w:noProof/>
            <w:webHidden/>
          </w:rPr>
          <w:instrText xml:space="preserve"> PAGEREF _Toc193291226 \h </w:instrText>
        </w:r>
        <w:r>
          <w:rPr>
            <w:noProof/>
            <w:webHidden/>
          </w:rPr>
        </w:r>
        <w:r>
          <w:rPr>
            <w:noProof/>
            <w:webHidden/>
          </w:rPr>
          <w:fldChar w:fldCharType="separate"/>
        </w:r>
        <w:r>
          <w:rPr>
            <w:noProof/>
            <w:webHidden/>
          </w:rPr>
          <w:t>72</w:t>
        </w:r>
        <w:r>
          <w:rPr>
            <w:noProof/>
            <w:webHidden/>
          </w:rPr>
          <w:fldChar w:fldCharType="end"/>
        </w:r>
      </w:hyperlink>
    </w:p>
    <w:p w:rsidR="00177AB4" w:rsidRDefault="00177AB4">
      <w:pPr>
        <w:pStyle w:val="TOC1"/>
        <w:tabs>
          <w:tab w:val="right" w:leader="underscore" w:pos="8630"/>
        </w:tabs>
        <w:rPr>
          <w:b w:val="0"/>
          <w:bCs w:val="0"/>
          <w:i w:val="0"/>
          <w:iCs w:val="0"/>
          <w:noProof/>
          <w:kern w:val="2"/>
          <w:lang w:val="en-VN"/>
          <w14:ligatures w14:val="standardContextual"/>
        </w:rPr>
      </w:pPr>
      <w:hyperlink w:anchor="_Toc193291227" w:history="1">
        <w:r w:rsidRPr="00DA6B83">
          <w:rPr>
            <w:rStyle w:val="Hyperlink"/>
            <w:noProof/>
          </w:rPr>
          <w:t>Annexes</w:t>
        </w:r>
        <w:r>
          <w:rPr>
            <w:noProof/>
            <w:webHidden/>
          </w:rPr>
          <w:tab/>
        </w:r>
        <w:r>
          <w:rPr>
            <w:noProof/>
            <w:webHidden/>
          </w:rPr>
          <w:fldChar w:fldCharType="begin"/>
        </w:r>
        <w:r>
          <w:rPr>
            <w:noProof/>
            <w:webHidden/>
          </w:rPr>
          <w:instrText xml:space="preserve"> PAGEREF _Toc193291227 \h </w:instrText>
        </w:r>
        <w:r>
          <w:rPr>
            <w:noProof/>
            <w:webHidden/>
          </w:rPr>
        </w:r>
        <w:r>
          <w:rPr>
            <w:noProof/>
            <w:webHidden/>
          </w:rPr>
          <w:fldChar w:fldCharType="separate"/>
        </w:r>
        <w:r>
          <w:rPr>
            <w:noProof/>
            <w:webHidden/>
          </w:rPr>
          <w:t>82</w:t>
        </w:r>
        <w:r>
          <w:rPr>
            <w:noProof/>
            <w:webHidden/>
          </w:rPr>
          <w:fldChar w:fldCharType="end"/>
        </w:r>
      </w:hyperlink>
    </w:p>
    <w:p w:rsidR="00177AB4" w:rsidRDefault="00177AB4">
      <w:pPr>
        <w:pStyle w:val="TOC2"/>
        <w:tabs>
          <w:tab w:val="right" w:leader="underscore" w:pos="8630"/>
        </w:tabs>
        <w:rPr>
          <w:b w:val="0"/>
          <w:bCs w:val="0"/>
          <w:noProof/>
          <w:kern w:val="2"/>
          <w:sz w:val="24"/>
          <w:szCs w:val="24"/>
          <w:lang w:val="en-VN"/>
          <w14:ligatures w14:val="standardContextual"/>
        </w:rPr>
      </w:pPr>
      <w:hyperlink w:anchor="_Toc193291228" w:history="1">
        <w:r w:rsidRPr="00DA6B83">
          <w:rPr>
            <w:rStyle w:val="Hyperlink"/>
            <w:noProof/>
          </w:rPr>
          <w:t>Glossary</w:t>
        </w:r>
        <w:r>
          <w:rPr>
            <w:noProof/>
            <w:webHidden/>
          </w:rPr>
          <w:tab/>
        </w:r>
        <w:r>
          <w:rPr>
            <w:noProof/>
            <w:webHidden/>
          </w:rPr>
          <w:fldChar w:fldCharType="begin"/>
        </w:r>
        <w:r>
          <w:rPr>
            <w:noProof/>
            <w:webHidden/>
          </w:rPr>
          <w:instrText xml:space="preserve"> PAGEREF _Toc193291228 \h </w:instrText>
        </w:r>
        <w:r>
          <w:rPr>
            <w:noProof/>
            <w:webHidden/>
          </w:rPr>
        </w:r>
        <w:r>
          <w:rPr>
            <w:noProof/>
            <w:webHidden/>
          </w:rPr>
          <w:fldChar w:fldCharType="separate"/>
        </w:r>
        <w:r>
          <w:rPr>
            <w:noProof/>
            <w:webHidden/>
          </w:rPr>
          <w:t>82</w:t>
        </w:r>
        <w:r>
          <w:rPr>
            <w:noProof/>
            <w:webHidden/>
          </w:rPr>
          <w:fldChar w:fldCharType="end"/>
        </w:r>
      </w:hyperlink>
    </w:p>
    <w:p w:rsidR="001255B4" w:rsidRDefault="00CA3ECC">
      <w:r>
        <w:rPr>
          <w:bCs/>
          <w:i/>
          <w:iCs/>
          <w:sz w:val="24"/>
          <w:szCs w:val="24"/>
        </w:rPr>
        <w:fldChar w:fldCharType="end"/>
      </w:r>
      <w:r w:rsidR="00000000">
        <w:br w:type="page"/>
      </w:r>
    </w:p>
    <w:p w:rsidR="001255B4" w:rsidRDefault="00000000">
      <w:pPr>
        <w:pStyle w:val="Heading1"/>
      </w:pPr>
      <w:bookmarkStart w:id="1" w:name="_Toc193291203"/>
      <w:r>
        <w:lastRenderedPageBreak/>
        <w:t>Introduction</w:t>
      </w:r>
      <w:bookmarkEnd w:id="1"/>
    </w:p>
    <w:p w:rsidR="003503AC" w:rsidRDefault="003503AC">
      <w:pPr>
        <w:rPr>
          <w:b/>
          <w:bCs/>
        </w:rPr>
      </w:pPr>
    </w:p>
    <w:p w:rsidR="003503AC" w:rsidRDefault="003503AC">
      <w:pPr>
        <w:rPr>
          <w:b/>
          <w:bCs/>
        </w:rPr>
      </w:pPr>
    </w:p>
    <w:p w:rsidR="001255B4" w:rsidRDefault="00000000">
      <w:r w:rsidRPr="003503AC">
        <w:rPr>
          <w:b/>
          <w:bCs/>
        </w:rPr>
        <w:t>About Me</w:t>
      </w:r>
      <w:r>
        <w:br/>
      </w:r>
      <w:r>
        <w:br/>
        <w:t>I am Gilles Ferrero, a senior software engineer and director of engineering specializing in Natural Language Processing (NLP), Machine Learning (ML) and Artificial Intelligence (AI) applications for business. With over 28 years of experience in the Software R&amp;D Industry, I have developed numerous solutions for Fortune 500 companies and startups alike.</w:t>
      </w:r>
      <w:r>
        <w:br/>
      </w:r>
      <w:r>
        <w:br/>
      </w:r>
      <w:r>
        <w:br/>
      </w:r>
      <w:r w:rsidRPr="003503AC">
        <w:rPr>
          <w:b/>
          <w:bCs/>
        </w:rPr>
        <w:t>Expertise</w:t>
      </w:r>
      <w:r w:rsidRPr="003503AC">
        <w:rPr>
          <w:b/>
          <w:bCs/>
        </w:rPr>
        <w:br/>
      </w:r>
      <w:r>
        <w:br/>
        <w:t>My current R&amp;D works focuses on developing novel approaches to text classification, sentiment analysis, and entity recognition. I hold a Master of Science in Computer Science from Telecom Nancy University in France.</w:t>
      </w:r>
      <w:r>
        <w:br/>
      </w:r>
      <w:r>
        <w:br/>
      </w:r>
      <w:r>
        <w:br/>
      </w:r>
      <w:r w:rsidRPr="003503AC">
        <w:rPr>
          <w:b/>
          <w:bCs/>
        </w:rPr>
        <w:t>Previous Work</w:t>
      </w:r>
      <w:r>
        <w:br/>
      </w:r>
      <w:r>
        <w:br/>
        <w:t>I've successfully implemented NLP solutions across various domains including:</w:t>
      </w:r>
      <w:r>
        <w:br/>
        <w:t>- B2C: Web page filtering classifiers to protect minors on the internet</w:t>
      </w:r>
      <w:r>
        <w:br/>
        <w:t>- Telco: Server based content classifiers for content classification at core network levels</w:t>
      </w:r>
      <w:r>
        <w:br/>
        <w:t>- ECommerce: Chat request classifier/router to support end customers</w:t>
      </w:r>
      <w:r>
        <w:br/>
        <w:t>- Retail: Sentiment &amp; Customer feedback analysis over product recommendations</w:t>
      </w:r>
      <w:r>
        <w:br/>
      </w:r>
      <w:r>
        <w:br/>
      </w:r>
      <w:r>
        <w:br/>
      </w:r>
      <w:r w:rsidRPr="003503AC">
        <w:rPr>
          <w:b/>
          <w:bCs/>
        </w:rPr>
        <w:t>My Approach</w:t>
      </w:r>
      <w:r>
        <w:br/>
      </w:r>
      <w:r>
        <w:br/>
        <w:t>Each project begins with a thorough understanding of the business problem, followed by data exploration and prototype development. I prioritize interpretable models that provide not just accurate predictions, but actionable insights that drive business value.</w:t>
      </w:r>
      <w:r>
        <w:br/>
      </w:r>
      <w:r>
        <w:br/>
        <w:t>The analysis presented in this report follows my methodical approach to model development, rigorously testing multiple architectures to identify the optimal solution for your specific use case.</w:t>
      </w:r>
      <w:r>
        <w:br/>
      </w:r>
    </w:p>
    <w:p w:rsidR="003825B9" w:rsidRDefault="003825B9">
      <w:pPr>
        <w:rPr>
          <w:rFonts w:asciiTheme="majorHAnsi" w:eastAsiaTheme="majorEastAsia" w:hAnsiTheme="majorHAnsi" w:cstheme="majorBidi"/>
          <w:b/>
          <w:bCs/>
          <w:color w:val="365F91" w:themeColor="accent1" w:themeShade="BF"/>
          <w:sz w:val="28"/>
          <w:szCs w:val="28"/>
        </w:rPr>
      </w:pPr>
      <w:r>
        <w:br w:type="page"/>
      </w:r>
    </w:p>
    <w:p w:rsidR="001255B4" w:rsidRDefault="00000000">
      <w:pPr>
        <w:pStyle w:val="Heading1"/>
      </w:pPr>
      <w:bookmarkStart w:id="2" w:name="_Toc193291204"/>
      <w:r>
        <w:lastRenderedPageBreak/>
        <w:t>Query Router Model Comparison</w:t>
      </w:r>
      <w:bookmarkEnd w:id="2"/>
    </w:p>
    <w:p w:rsidR="001255B4" w:rsidRDefault="00000000">
      <w:r>
        <w:t>This document presents a comparative analysis of different transformer models for query routing. We evaluate several models and present their performance metrics, confusion matrices, and incorrect classification examples.</w:t>
      </w:r>
    </w:p>
    <w:p w:rsidR="001255B4" w:rsidRDefault="00000000">
      <w:pPr>
        <w:pStyle w:val="Heading2"/>
      </w:pPr>
      <w:bookmarkStart w:id="3" w:name="_Toc193291205"/>
      <w:r>
        <w:t>Dataset and Topics</w:t>
      </w:r>
      <w:bookmarkEnd w:id="3"/>
    </w:p>
    <w:p w:rsidR="001255B4" w:rsidRDefault="00000000">
      <w:r>
        <w:t>Loaded 38 topics from 5 categories</w:t>
      </w:r>
    </w:p>
    <w:p w:rsidR="001255B4" w:rsidRDefault="00000000">
      <w:r>
        <w:t>Loaded 485 queries from the dataset with occasional typos</w:t>
      </w:r>
    </w:p>
    <w:p w:rsidR="00C44A14" w:rsidRDefault="003825B9">
      <w:r w:rsidRPr="00392ECA">
        <w:rPr>
          <w:highlight w:val="green"/>
        </w:rPr>
        <w:t xml:space="preserve">Note: These queries are AI generated based on </w:t>
      </w:r>
      <w:proofErr w:type="spellStart"/>
      <w:proofErr w:type="gramStart"/>
      <w:r w:rsidRPr="00392ECA">
        <w:rPr>
          <w:highlight w:val="green"/>
        </w:rPr>
        <w:t>topics.yaml</w:t>
      </w:r>
      <w:proofErr w:type="spellEnd"/>
      <w:proofErr w:type="gramEnd"/>
      <w:r w:rsidRPr="00392ECA">
        <w:rPr>
          <w:highlight w:val="green"/>
        </w:rPr>
        <w:t>, in no case it can represent real user requests</w:t>
      </w:r>
      <w:r w:rsidR="00C44A14" w:rsidRPr="00392ECA">
        <w:rPr>
          <w:highlight w:val="green"/>
        </w:rPr>
        <w:t>.</w:t>
      </w:r>
      <w:r w:rsidR="00C44A14">
        <w:t xml:space="preserve"> </w:t>
      </w:r>
    </w:p>
    <w:p w:rsidR="003825B9" w:rsidRDefault="00C44A14">
      <w:r>
        <w:t>Sample below</w:t>
      </w:r>
    </w:p>
    <w:tbl>
      <w:tblPr>
        <w:tblW w:w="9885" w:type="dxa"/>
        <w:tblInd w:w="108" w:type="dxa"/>
        <w:tblLook w:val="04A0" w:firstRow="1" w:lastRow="0" w:firstColumn="1" w:lastColumn="0" w:noHBand="0" w:noVBand="1"/>
      </w:tblPr>
      <w:tblGrid>
        <w:gridCol w:w="5124"/>
        <w:gridCol w:w="2106"/>
        <w:gridCol w:w="2655"/>
      </w:tblGrid>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ind w:right="4330"/>
              <w:rPr>
                <w:rFonts w:ascii="Calibri" w:eastAsia="Times New Roman" w:hAnsi="Calibri" w:cs="Calibri"/>
                <w:b/>
                <w:bCs/>
                <w:color w:val="000000"/>
                <w:sz w:val="24"/>
                <w:szCs w:val="24"/>
                <w:lang w:val="en-VN"/>
              </w:rPr>
            </w:pPr>
            <w:r w:rsidRPr="00C44A14">
              <w:rPr>
                <w:rFonts w:ascii="Calibri" w:eastAsia="Times New Roman" w:hAnsi="Calibri" w:cs="Calibri"/>
                <w:b/>
                <w:bCs/>
                <w:color w:val="000000"/>
                <w:sz w:val="24"/>
                <w:szCs w:val="24"/>
                <w:lang w:val="en-VN"/>
              </w:rPr>
              <w:t>query</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b/>
                <w:bCs/>
                <w:color w:val="000000"/>
                <w:sz w:val="24"/>
                <w:szCs w:val="24"/>
                <w:lang w:val="en-VN"/>
              </w:rPr>
            </w:pPr>
            <w:r w:rsidRPr="00C44A14">
              <w:rPr>
                <w:rFonts w:ascii="Calibri" w:eastAsia="Times New Roman" w:hAnsi="Calibri" w:cs="Calibri"/>
                <w:b/>
                <w:bCs/>
                <w:color w:val="000000"/>
                <w:sz w:val="24"/>
                <w:szCs w:val="24"/>
                <w:lang w:val="en-VN"/>
              </w:rPr>
              <w:t>category</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b/>
                <w:bCs/>
                <w:color w:val="000000"/>
                <w:sz w:val="24"/>
                <w:szCs w:val="24"/>
                <w:lang w:val="en-VN"/>
              </w:rPr>
            </w:pPr>
            <w:r w:rsidRPr="00C44A14">
              <w:rPr>
                <w:rFonts w:ascii="Calibri" w:eastAsia="Times New Roman" w:hAnsi="Calibri" w:cs="Calibri"/>
                <w:b/>
                <w:bCs/>
                <w:color w:val="000000"/>
                <w:sz w:val="24"/>
                <w:szCs w:val="24"/>
                <w:lang w:val="en-VN"/>
              </w:rPr>
              <w:t>subcategory</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much should I water my lawn in july?</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Watering</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when is best time to fertlize my lawn</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Fertilizer timing</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my grass has yellow patches what do i do</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Spots or patches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to use dandelion doom?</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Sunday products</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Instructions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do you have any promotions right now</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Subscription</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Discounts and transactions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can you help me cancel my plan please</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Cancel</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Cancel</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to contact customer service</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Other</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Customer service agent</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best time to seed my lawn in pennsylvania</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Seeding</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do i aerate my lawn</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Aerification</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when should I mow after applying fertilizer</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Mowing</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my sprayer isnt working properly</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Sunday products</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Sprayer</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can you help me with checkout problem</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Subscription</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Discounts and transactions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to get rid of crabgrass in my yard</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Weed control</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do i need to water after applying weed warrior</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Sunday products</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Instructions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missing my soil test results</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 xml:space="preserve"> when will they be ready?</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Sunday products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what should i do to prepare lawn for winter</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Seasonal changes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is it safe for my dog to walk on lawn after treatment</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Sunday products</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Safety</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can i get a discount for next year</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Subscription</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Discounts and transactions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i want to talk to a real person</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Other</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Customer service agent</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how do I update my payment info</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Subscription</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Discounts and transactions</w:t>
            </w:r>
          </w:p>
        </w:tc>
      </w:tr>
      <w:tr w:rsidR="00C44A14" w:rsidRPr="00C44A14" w:rsidTr="00C44A14">
        <w:trPr>
          <w:trHeight w:val="320"/>
        </w:trPr>
        <w:tc>
          <w:tcPr>
            <w:tcW w:w="5124"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dandelions all over my yard help!</w:t>
            </w:r>
          </w:p>
        </w:tc>
        <w:tc>
          <w:tcPr>
            <w:tcW w:w="2106"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Yard guidance</w:t>
            </w:r>
          </w:p>
        </w:tc>
        <w:tc>
          <w:tcPr>
            <w:tcW w:w="2655" w:type="dxa"/>
            <w:tcBorders>
              <w:top w:val="nil"/>
              <w:left w:val="nil"/>
              <w:bottom w:val="nil"/>
              <w:right w:val="nil"/>
            </w:tcBorders>
            <w:shd w:val="clear" w:color="auto" w:fill="auto"/>
            <w:noWrap/>
            <w:vAlign w:val="bottom"/>
            <w:hideMark/>
          </w:tcPr>
          <w:p w:rsidR="00C44A14" w:rsidRPr="00C44A14" w:rsidRDefault="00C44A14" w:rsidP="00C44A14">
            <w:pPr>
              <w:spacing w:after="0" w:line="240" w:lineRule="auto"/>
              <w:rPr>
                <w:rFonts w:ascii="Calibri" w:eastAsia="Times New Roman" w:hAnsi="Calibri" w:cs="Calibri"/>
                <w:color w:val="000000"/>
                <w:sz w:val="24"/>
                <w:szCs w:val="24"/>
                <w:lang w:val="en-VN"/>
              </w:rPr>
            </w:pPr>
            <w:r w:rsidRPr="00C44A14">
              <w:rPr>
                <w:rFonts w:ascii="Calibri" w:eastAsia="Times New Roman" w:hAnsi="Calibri" w:cs="Calibri"/>
                <w:color w:val="000000"/>
                <w:sz w:val="24"/>
                <w:szCs w:val="24"/>
                <w:lang w:val="en-VN"/>
              </w:rPr>
              <w:t>Weed control</w:t>
            </w:r>
          </w:p>
        </w:tc>
      </w:tr>
    </w:tbl>
    <w:p w:rsidR="001255B4" w:rsidRPr="00C44A14" w:rsidRDefault="00000000" w:rsidP="00C44A14">
      <w:pPr>
        <w:pStyle w:val="Heading1"/>
      </w:pPr>
      <w:bookmarkStart w:id="4" w:name="_Toc193291206"/>
      <w:r>
        <w:lastRenderedPageBreak/>
        <w:t xml:space="preserve">Model: </w:t>
      </w:r>
      <w:proofErr w:type="spellStart"/>
      <w:r>
        <w:t>bert</w:t>
      </w:r>
      <w:proofErr w:type="spellEnd"/>
      <w:r>
        <w:t>-base-uncased</w:t>
      </w:r>
      <w:bookmarkEnd w:id="4"/>
    </w:p>
    <w:p w:rsidR="001255B4" w:rsidRDefault="00000000">
      <w:r>
        <w:t xml:space="preserve">Evaluating model: </w:t>
      </w:r>
      <w:proofErr w:type="spellStart"/>
      <w:r>
        <w:t>bert</w:t>
      </w:r>
      <w:proofErr w:type="spellEnd"/>
      <w:r>
        <w:t>-base-uncased</w:t>
      </w:r>
    </w:p>
    <w:p w:rsidR="001255B4" w:rsidRDefault="00000000">
      <w:r>
        <w:t>Generated embeddings with shape: (38, 768) for topics</w:t>
      </w:r>
    </w:p>
    <w:p w:rsidR="001255B4" w:rsidRDefault="00000000">
      <w:pPr>
        <w:pStyle w:val="Heading2"/>
      </w:pPr>
      <w:bookmarkStart w:id="5" w:name="_Toc193291207"/>
      <w:r>
        <w:t>Confusion Matrix</w:t>
      </w:r>
      <w:bookmarkEnd w:id="5"/>
    </w:p>
    <w:p w:rsidR="001255B4" w:rsidRDefault="00000000">
      <w:r>
        <w:t>The following confusion matrix shows the distribution of true vs predicted categories:</w:t>
      </w:r>
    </w:p>
    <w:p w:rsidR="001255B4" w:rsidRDefault="001255B4">
      <w:pPr>
        <w:jc w:val="center"/>
      </w:pPr>
    </w:p>
    <w:p w:rsidR="001255B4" w:rsidRDefault="00000000">
      <w:r>
        <w:rPr>
          <w:noProof/>
        </w:rPr>
        <w:drawing>
          <wp:inline distT="0" distB="0" distL="0" distR="0">
            <wp:extent cx="54864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bert-base-uncased.png"/>
                    <pic:cNvPicPr/>
                  </pic:nvPicPr>
                  <pic:blipFill>
                    <a:blip r:embed="rId6"/>
                    <a:stretch>
                      <a:fillRect/>
                    </a:stretch>
                  </pic:blipFill>
                  <pic:spPr>
                    <a:xfrm>
                      <a:off x="0" y="0"/>
                      <a:ext cx="5486400" cy="4389120"/>
                    </a:xfrm>
                    <a:prstGeom prst="rect">
                      <a:avLst/>
                    </a:prstGeom>
                  </pic:spPr>
                </pic:pic>
              </a:graphicData>
            </a:graphic>
          </wp:inline>
        </w:drawing>
      </w:r>
    </w:p>
    <w:p w:rsidR="001255B4" w:rsidRDefault="00000000">
      <w:pPr>
        <w:pStyle w:val="Heading2"/>
      </w:pPr>
      <w:bookmarkStart w:id="6" w:name="_Toc193291208"/>
      <w:r>
        <w:t>Performance Metrics</w:t>
      </w:r>
      <w:bookmarkEnd w:id="6"/>
    </w:p>
    <w:p w:rsidR="001255B4" w:rsidRDefault="00000000">
      <w:r>
        <w:t>The following metrics summarize the model's performance:</w:t>
      </w:r>
    </w:p>
    <w:tbl>
      <w:tblPr>
        <w:tblStyle w:val="TableGrid"/>
        <w:tblW w:w="0" w:type="auto"/>
        <w:tblLook w:val="04A0" w:firstRow="1" w:lastRow="0" w:firstColumn="1" w:lastColumn="0" w:noHBand="0" w:noVBand="1"/>
      </w:tblPr>
      <w:tblGrid>
        <w:gridCol w:w="4320"/>
        <w:gridCol w:w="4320"/>
      </w:tblGrid>
      <w:tr w:rsidR="001255B4">
        <w:tc>
          <w:tcPr>
            <w:tcW w:w="4320" w:type="dxa"/>
          </w:tcPr>
          <w:p w:rsidR="001255B4" w:rsidRDefault="00000000">
            <w:r>
              <w:t>Metric</w:t>
            </w:r>
          </w:p>
        </w:tc>
        <w:tc>
          <w:tcPr>
            <w:tcW w:w="4320" w:type="dxa"/>
          </w:tcPr>
          <w:p w:rsidR="001255B4" w:rsidRDefault="00000000">
            <w:r>
              <w:t>Value</w:t>
            </w:r>
          </w:p>
        </w:tc>
      </w:tr>
      <w:tr w:rsidR="001255B4">
        <w:tc>
          <w:tcPr>
            <w:tcW w:w="4320" w:type="dxa"/>
          </w:tcPr>
          <w:p w:rsidR="001255B4" w:rsidRDefault="00000000">
            <w:r>
              <w:t>Accuracy</w:t>
            </w:r>
          </w:p>
        </w:tc>
        <w:tc>
          <w:tcPr>
            <w:tcW w:w="4320" w:type="dxa"/>
          </w:tcPr>
          <w:p w:rsidR="001255B4" w:rsidRDefault="00000000">
            <w:r>
              <w:t>0.7629</w:t>
            </w:r>
          </w:p>
        </w:tc>
      </w:tr>
      <w:tr w:rsidR="001255B4">
        <w:tc>
          <w:tcPr>
            <w:tcW w:w="4320" w:type="dxa"/>
          </w:tcPr>
          <w:p w:rsidR="001255B4" w:rsidRDefault="00000000">
            <w:r>
              <w:t>Precision</w:t>
            </w:r>
          </w:p>
        </w:tc>
        <w:tc>
          <w:tcPr>
            <w:tcW w:w="4320" w:type="dxa"/>
          </w:tcPr>
          <w:p w:rsidR="001255B4" w:rsidRDefault="00000000">
            <w:r>
              <w:t>0.7781</w:t>
            </w:r>
          </w:p>
        </w:tc>
      </w:tr>
      <w:tr w:rsidR="001255B4">
        <w:tc>
          <w:tcPr>
            <w:tcW w:w="4320" w:type="dxa"/>
          </w:tcPr>
          <w:p w:rsidR="001255B4" w:rsidRDefault="00000000">
            <w:r>
              <w:t>Recall</w:t>
            </w:r>
          </w:p>
        </w:tc>
        <w:tc>
          <w:tcPr>
            <w:tcW w:w="4320" w:type="dxa"/>
          </w:tcPr>
          <w:p w:rsidR="001255B4" w:rsidRDefault="00000000">
            <w:r>
              <w:t>0.7629</w:t>
            </w:r>
          </w:p>
        </w:tc>
      </w:tr>
      <w:tr w:rsidR="001255B4">
        <w:tc>
          <w:tcPr>
            <w:tcW w:w="4320" w:type="dxa"/>
          </w:tcPr>
          <w:p w:rsidR="001255B4" w:rsidRDefault="00000000">
            <w:r>
              <w:t>F1 Score</w:t>
            </w:r>
          </w:p>
        </w:tc>
        <w:tc>
          <w:tcPr>
            <w:tcW w:w="4320" w:type="dxa"/>
          </w:tcPr>
          <w:p w:rsidR="001255B4" w:rsidRDefault="00000000">
            <w:r>
              <w:t>0.7465</w:t>
            </w:r>
          </w:p>
        </w:tc>
      </w:tr>
      <w:tr w:rsidR="001255B4">
        <w:tc>
          <w:tcPr>
            <w:tcW w:w="4320" w:type="dxa"/>
          </w:tcPr>
          <w:p w:rsidR="001255B4" w:rsidRDefault="00000000">
            <w:r>
              <w:t>Time to Classify First 10 Entries</w:t>
            </w:r>
          </w:p>
        </w:tc>
        <w:tc>
          <w:tcPr>
            <w:tcW w:w="4320" w:type="dxa"/>
          </w:tcPr>
          <w:p w:rsidR="001255B4" w:rsidRDefault="00000000">
            <w:r>
              <w:t>1.1775 seconds</w:t>
            </w:r>
          </w:p>
        </w:tc>
      </w:tr>
      <w:tr w:rsidR="001255B4">
        <w:tc>
          <w:tcPr>
            <w:tcW w:w="4320" w:type="dxa"/>
          </w:tcPr>
          <w:p w:rsidR="001255B4" w:rsidRDefault="00000000">
            <w:r>
              <w:t>Time to Classify Last 10 Entries</w:t>
            </w:r>
          </w:p>
        </w:tc>
        <w:tc>
          <w:tcPr>
            <w:tcW w:w="4320" w:type="dxa"/>
          </w:tcPr>
          <w:p w:rsidR="001255B4" w:rsidRDefault="00000000">
            <w:r>
              <w:t>1.0149 seconds</w:t>
            </w:r>
          </w:p>
        </w:tc>
      </w:tr>
      <w:tr w:rsidR="001255B4">
        <w:tc>
          <w:tcPr>
            <w:tcW w:w="4320" w:type="dxa"/>
          </w:tcPr>
          <w:p w:rsidR="001255B4" w:rsidRDefault="00000000">
            <w:r>
              <w:t>Queries per Second</w:t>
            </w:r>
          </w:p>
        </w:tc>
        <w:tc>
          <w:tcPr>
            <w:tcW w:w="4320" w:type="dxa"/>
          </w:tcPr>
          <w:p w:rsidR="001255B4" w:rsidRDefault="00000000">
            <w:r>
              <w:t>9.85</w:t>
            </w:r>
          </w:p>
        </w:tc>
      </w:tr>
    </w:tbl>
    <w:p w:rsidR="001255B4" w:rsidRDefault="00000000">
      <w:pPr>
        <w:pStyle w:val="Heading1"/>
      </w:pPr>
      <w:bookmarkStart w:id="7" w:name="_Toc193291209"/>
      <w:r>
        <w:lastRenderedPageBreak/>
        <w:t>Model: prajjwal1/bert-mini</w:t>
      </w:r>
      <w:bookmarkEnd w:id="7"/>
    </w:p>
    <w:p w:rsidR="001255B4" w:rsidRDefault="00000000">
      <w:r>
        <w:t>Evaluating model: prajjwal1/bert-mini</w:t>
      </w:r>
    </w:p>
    <w:p w:rsidR="001255B4" w:rsidRDefault="00000000">
      <w:r>
        <w:t>Generated embeddings with shape: (38, 256) for topics</w:t>
      </w:r>
    </w:p>
    <w:p w:rsidR="001255B4" w:rsidRDefault="00000000">
      <w:pPr>
        <w:pStyle w:val="Heading2"/>
      </w:pPr>
      <w:bookmarkStart w:id="8" w:name="_Toc193291210"/>
      <w:r>
        <w:t>Confusion Matrix</w:t>
      </w:r>
      <w:bookmarkEnd w:id="8"/>
    </w:p>
    <w:p w:rsidR="001255B4" w:rsidRDefault="00000000">
      <w:r>
        <w:t>The following confusion matrix shows the distribution of true vs predicted categories:</w:t>
      </w:r>
    </w:p>
    <w:p w:rsidR="001255B4" w:rsidRDefault="001255B4">
      <w:pPr>
        <w:jc w:val="center"/>
      </w:pPr>
    </w:p>
    <w:p w:rsidR="001255B4" w:rsidRDefault="00000000">
      <w:r>
        <w:rPr>
          <w:noProof/>
        </w:rPr>
        <w:drawing>
          <wp:inline distT="0" distB="0" distL="0" distR="0">
            <wp:extent cx="548640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prajjwal1-bert-mini.png"/>
                    <pic:cNvPicPr/>
                  </pic:nvPicPr>
                  <pic:blipFill>
                    <a:blip r:embed="rId7"/>
                    <a:stretch>
                      <a:fillRect/>
                    </a:stretch>
                  </pic:blipFill>
                  <pic:spPr>
                    <a:xfrm>
                      <a:off x="0" y="0"/>
                      <a:ext cx="5486400" cy="4389120"/>
                    </a:xfrm>
                    <a:prstGeom prst="rect">
                      <a:avLst/>
                    </a:prstGeom>
                  </pic:spPr>
                </pic:pic>
              </a:graphicData>
            </a:graphic>
          </wp:inline>
        </w:drawing>
      </w:r>
    </w:p>
    <w:p w:rsidR="001255B4" w:rsidRDefault="00000000">
      <w:pPr>
        <w:pStyle w:val="Heading2"/>
      </w:pPr>
      <w:bookmarkStart w:id="9" w:name="_Toc193291211"/>
      <w:r>
        <w:t>Performance Metrics</w:t>
      </w:r>
      <w:bookmarkEnd w:id="9"/>
    </w:p>
    <w:p w:rsidR="001255B4" w:rsidRDefault="00000000">
      <w:r>
        <w:t>The following metrics summarize the model's performance:</w:t>
      </w:r>
    </w:p>
    <w:tbl>
      <w:tblPr>
        <w:tblStyle w:val="TableGrid"/>
        <w:tblW w:w="0" w:type="auto"/>
        <w:tblLook w:val="04A0" w:firstRow="1" w:lastRow="0" w:firstColumn="1" w:lastColumn="0" w:noHBand="0" w:noVBand="1"/>
      </w:tblPr>
      <w:tblGrid>
        <w:gridCol w:w="4320"/>
        <w:gridCol w:w="4320"/>
      </w:tblGrid>
      <w:tr w:rsidR="001255B4">
        <w:tc>
          <w:tcPr>
            <w:tcW w:w="4320" w:type="dxa"/>
          </w:tcPr>
          <w:p w:rsidR="001255B4" w:rsidRDefault="00000000">
            <w:r>
              <w:t>Metric</w:t>
            </w:r>
          </w:p>
        </w:tc>
        <w:tc>
          <w:tcPr>
            <w:tcW w:w="4320" w:type="dxa"/>
          </w:tcPr>
          <w:p w:rsidR="001255B4" w:rsidRDefault="00000000">
            <w:r>
              <w:t>Value</w:t>
            </w:r>
          </w:p>
        </w:tc>
      </w:tr>
      <w:tr w:rsidR="001255B4">
        <w:tc>
          <w:tcPr>
            <w:tcW w:w="4320" w:type="dxa"/>
          </w:tcPr>
          <w:p w:rsidR="001255B4" w:rsidRDefault="00000000">
            <w:r>
              <w:t>Accuracy</w:t>
            </w:r>
          </w:p>
        </w:tc>
        <w:tc>
          <w:tcPr>
            <w:tcW w:w="4320" w:type="dxa"/>
          </w:tcPr>
          <w:p w:rsidR="001255B4" w:rsidRDefault="00000000">
            <w:r>
              <w:t>0.7216</w:t>
            </w:r>
          </w:p>
        </w:tc>
      </w:tr>
      <w:tr w:rsidR="001255B4">
        <w:tc>
          <w:tcPr>
            <w:tcW w:w="4320" w:type="dxa"/>
          </w:tcPr>
          <w:p w:rsidR="001255B4" w:rsidRDefault="00000000">
            <w:r>
              <w:t>Precision</w:t>
            </w:r>
          </w:p>
        </w:tc>
        <w:tc>
          <w:tcPr>
            <w:tcW w:w="4320" w:type="dxa"/>
          </w:tcPr>
          <w:p w:rsidR="001255B4" w:rsidRDefault="00000000">
            <w:r>
              <w:t>0.8100</w:t>
            </w:r>
          </w:p>
        </w:tc>
      </w:tr>
      <w:tr w:rsidR="001255B4">
        <w:tc>
          <w:tcPr>
            <w:tcW w:w="4320" w:type="dxa"/>
          </w:tcPr>
          <w:p w:rsidR="001255B4" w:rsidRDefault="00000000">
            <w:r>
              <w:t>Recall</w:t>
            </w:r>
          </w:p>
        </w:tc>
        <w:tc>
          <w:tcPr>
            <w:tcW w:w="4320" w:type="dxa"/>
          </w:tcPr>
          <w:p w:rsidR="001255B4" w:rsidRDefault="00000000">
            <w:r>
              <w:t>0.7216</w:t>
            </w:r>
          </w:p>
        </w:tc>
      </w:tr>
      <w:tr w:rsidR="001255B4">
        <w:tc>
          <w:tcPr>
            <w:tcW w:w="4320" w:type="dxa"/>
          </w:tcPr>
          <w:p w:rsidR="001255B4" w:rsidRDefault="00000000">
            <w:r>
              <w:t>F1 Score</w:t>
            </w:r>
          </w:p>
        </w:tc>
        <w:tc>
          <w:tcPr>
            <w:tcW w:w="4320" w:type="dxa"/>
          </w:tcPr>
          <w:p w:rsidR="001255B4" w:rsidRDefault="00000000">
            <w:r>
              <w:t>0.7190</w:t>
            </w:r>
          </w:p>
        </w:tc>
      </w:tr>
      <w:tr w:rsidR="001255B4">
        <w:tc>
          <w:tcPr>
            <w:tcW w:w="4320" w:type="dxa"/>
          </w:tcPr>
          <w:p w:rsidR="001255B4" w:rsidRDefault="00000000">
            <w:r>
              <w:t>Time to Classify First 10 Entries</w:t>
            </w:r>
          </w:p>
        </w:tc>
        <w:tc>
          <w:tcPr>
            <w:tcW w:w="4320" w:type="dxa"/>
          </w:tcPr>
          <w:p w:rsidR="001255B4" w:rsidRDefault="00000000">
            <w:r>
              <w:t>0.1858 seconds</w:t>
            </w:r>
          </w:p>
        </w:tc>
      </w:tr>
      <w:tr w:rsidR="001255B4">
        <w:tc>
          <w:tcPr>
            <w:tcW w:w="4320" w:type="dxa"/>
          </w:tcPr>
          <w:p w:rsidR="001255B4" w:rsidRDefault="00000000">
            <w:r>
              <w:t>Time to Classify Last 10 Entries</w:t>
            </w:r>
          </w:p>
        </w:tc>
        <w:tc>
          <w:tcPr>
            <w:tcW w:w="4320" w:type="dxa"/>
          </w:tcPr>
          <w:p w:rsidR="001255B4" w:rsidRDefault="00000000">
            <w:r>
              <w:t>0.1747 seconds</w:t>
            </w:r>
          </w:p>
        </w:tc>
      </w:tr>
      <w:tr w:rsidR="001255B4">
        <w:tc>
          <w:tcPr>
            <w:tcW w:w="4320" w:type="dxa"/>
          </w:tcPr>
          <w:p w:rsidR="001255B4" w:rsidRDefault="00000000">
            <w:r>
              <w:t>Queries per Second</w:t>
            </w:r>
          </w:p>
        </w:tc>
        <w:tc>
          <w:tcPr>
            <w:tcW w:w="4320" w:type="dxa"/>
          </w:tcPr>
          <w:p w:rsidR="001255B4" w:rsidRDefault="00000000">
            <w:r>
              <w:t>57.25</w:t>
            </w:r>
          </w:p>
        </w:tc>
      </w:tr>
    </w:tbl>
    <w:p w:rsidR="001255B4" w:rsidRDefault="00000000">
      <w:pPr>
        <w:pStyle w:val="Heading1"/>
      </w:pPr>
      <w:bookmarkStart w:id="10" w:name="_Toc193291212"/>
      <w:r>
        <w:lastRenderedPageBreak/>
        <w:t>Model: all-MiniLM-L6-v2</w:t>
      </w:r>
      <w:bookmarkEnd w:id="10"/>
    </w:p>
    <w:p w:rsidR="001255B4" w:rsidRDefault="00000000">
      <w:r>
        <w:t>Evaluating model: all-MiniLM-L6-v2</w:t>
      </w:r>
    </w:p>
    <w:p w:rsidR="001255B4" w:rsidRDefault="00000000">
      <w:r>
        <w:t>Generated embeddings with shape: (38, 384) for topics</w:t>
      </w:r>
    </w:p>
    <w:p w:rsidR="001255B4" w:rsidRDefault="00000000">
      <w:pPr>
        <w:pStyle w:val="Heading2"/>
      </w:pPr>
      <w:bookmarkStart w:id="11" w:name="_Toc193291213"/>
      <w:r>
        <w:t>Confusion Matrix</w:t>
      </w:r>
      <w:bookmarkEnd w:id="11"/>
    </w:p>
    <w:p w:rsidR="001255B4" w:rsidRDefault="00000000">
      <w:r>
        <w:t>The following confusion matrix shows the distribution of true vs predicted categories:</w:t>
      </w:r>
    </w:p>
    <w:p w:rsidR="001255B4" w:rsidRDefault="001255B4">
      <w:pPr>
        <w:jc w:val="center"/>
      </w:pPr>
    </w:p>
    <w:p w:rsidR="001255B4" w:rsidRDefault="00000000">
      <w:r>
        <w:rPr>
          <w:noProof/>
        </w:rPr>
        <w:drawing>
          <wp:inline distT="0" distB="0" distL="0" distR="0">
            <wp:extent cx="548640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all-MiniLM-L6-v2.png"/>
                    <pic:cNvPicPr/>
                  </pic:nvPicPr>
                  <pic:blipFill>
                    <a:blip r:embed="rId8"/>
                    <a:stretch>
                      <a:fillRect/>
                    </a:stretch>
                  </pic:blipFill>
                  <pic:spPr>
                    <a:xfrm>
                      <a:off x="0" y="0"/>
                      <a:ext cx="5486400" cy="4389120"/>
                    </a:xfrm>
                    <a:prstGeom prst="rect">
                      <a:avLst/>
                    </a:prstGeom>
                  </pic:spPr>
                </pic:pic>
              </a:graphicData>
            </a:graphic>
          </wp:inline>
        </w:drawing>
      </w:r>
    </w:p>
    <w:p w:rsidR="001255B4" w:rsidRDefault="00000000">
      <w:pPr>
        <w:pStyle w:val="Heading2"/>
      </w:pPr>
      <w:bookmarkStart w:id="12" w:name="_Toc193291214"/>
      <w:r>
        <w:t>Performance Metrics</w:t>
      </w:r>
      <w:bookmarkEnd w:id="12"/>
    </w:p>
    <w:p w:rsidR="001255B4" w:rsidRDefault="00000000">
      <w:r>
        <w:t>The following metrics summarize the model's performance:</w:t>
      </w:r>
    </w:p>
    <w:tbl>
      <w:tblPr>
        <w:tblStyle w:val="TableGrid"/>
        <w:tblW w:w="0" w:type="auto"/>
        <w:tblLook w:val="04A0" w:firstRow="1" w:lastRow="0" w:firstColumn="1" w:lastColumn="0" w:noHBand="0" w:noVBand="1"/>
      </w:tblPr>
      <w:tblGrid>
        <w:gridCol w:w="4320"/>
        <w:gridCol w:w="4320"/>
      </w:tblGrid>
      <w:tr w:rsidR="001255B4">
        <w:tc>
          <w:tcPr>
            <w:tcW w:w="4320" w:type="dxa"/>
          </w:tcPr>
          <w:p w:rsidR="001255B4" w:rsidRDefault="00000000">
            <w:r>
              <w:t>Metric</w:t>
            </w:r>
          </w:p>
        </w:tc>
        <w:tc>
          <w:tcPr>
            <w:tcW w:w="4320" w:type="dxa"/>
          </w:tcPr>
          <w:p w:rsidR="001255B4" w:rsidRDefault="00000000">
            <w:r>
              <w:t>Value</w:t>
            </w:r>
          </w:p>
        </w:tc>
      </w:tr>
      <w:tr w:rsidR="001255B4">
        <w:tc>
          <w:tcPr>
            <w:tcW w:w="4320" w:type="dxa"/>
          </w:tcPr>
          <w:p w:rsidR="001255B4" w:rsidRDefault="00000000">
            <w:r>
              <w:t>Accuracy</w:t>
            </w:r>
          </w:p>
        </w:tc>
        <w:tc>
          <w:tcPr>
            <w:tcW w:w="4320" w:type="dxa"/>
          </w:tcPr>
          <w:p w:rsidR="001255B4" w:rsidRDefault="00000000">
            <w:r>
              <w:t>0.8351</w:t>
            </w:r>
          </w:p>
        </w:tc>
      </w:tr>
      <w:tr w:rsidR="001255B4">
        <w:tc>
          <w:tcPr>
            <w:tcW w:w="4320" w:type="dxa"/>
          </w:tcPr>
          <w:p w:rsidR="001255B4" w:rsidRDefault="00000000">
            <w:r>
              <w:t>Precision</w:t>
            </w:r>
          </w:p>
        </w:tc>
        <w:tc>
          <w:tcPr>
            <w:tcW w:w="4320" w:type="dxa"/>
          </w:tcPr>
          <w:p w:rsidR="001255B4" w:rsidRDefault="00000000">
            <w:r>
              <w:t>0.8378</w:t>
            </w:r>
          </w:p>
        </w:tc>
      </w:tr>
      <w:tr w:rsidR="001255B4">
        <w:tc>
          <w:tcPr>
            <w:tcW w:w="4320" w:type="dxa"/>
          </w:tcPr>
          <w:p w:rsidR="001255B4" w:rsidRDefault="00000000">
            <w:r>
              <w:t>Recall</w:t>
            </w:r>
          </w:p>
        </w:tc>
        <w:tc>
          <w:tcPr>
            <w:tcW w:w="4320" w:type="dxa"/>
          </w:tcPr>
          <w:p w:rsidR="001255B4" w:rsidRDefault="00000000">
            <w:r>
              <w:t>0.8351</w:t>
            </w:r>
          </w:p>
        </w:tc>
      </w:tr>
      <w:tr w:rsidR="001255B4">
        <w:tc>
          <w:tcPr>
            <w:tcW w:w="4320" w:type="dxa"/>
          </w:tcPr>
          <w:p w:rsidR="001255B4" w:rsidRDefault="00000000">
            <w:r>
              <w:t>F1 Score</w:t>
            </w:r>
          </w:p>
        </w:tc>
        <w:tc>
          <w:tcPr>
            <w:tcW w:w="4320" w:type="dxa"/>
          </w:tcPr>
          <w:p w:rsidR="001255B4" w:rsidRDefault="00000000">
            <w:r>
              <w:t>0.8322</w:t>
            </w:r>
          </w:p>
        </w:tc>
      </w:tr>
      <w:tr w:rsidR="001255B4">
        <w:tc>
          <w:tcPr>
            <w:tcW w:w="4320" w:type="dxa"/>
          </w:tcPr>
          <w:p w:rsidR="001255B4" w:rsidRDefault="00000000">
            <w:r>
              <w:t>Time to Classify First 10 Entries</w:t>
            </w:r>
          </w:p>
        </w:tc>
        <w:tc>
          <w:tcPr>
            <w:tcW w:w="4320" w:type="dxa"/>
          </w:tcPr>
          <w:p w:rsidR="001255B4" w:rsidRDefault="00000000">
            <w:r>
              <w:t>0.2591 seconds</w:t>
            </w:r>
          </w:p>
        </w:tc>
      </w:tr>
      <w:tr w:rsidR="001255B4">
        <w:tc>
          <w:tcPr>
            <w:tcW w:w="4320" w:type="dxa"/>
          </w:tcPr>
          <w:p w:rsidR="001255B4" w:rsidRDefault="00000000">
            <w:r>
              <w:t>Time to Classify Last 10 Entries</w:t>
            </w:r>
          </w:p>
        </w:tc>
        <w:tc>
          <w:tcPr>
            <w:tcW w:w="4320" w:type="dxa"/>
          </w:tcPr>
          <w:p w:rsidR="001255B4" w:rsidRDefault="00000000">
            <w:r>
              <w:t>0.2351 seconds</w:t>
            </w:r>
          </w:p>
        </w:tc>
      </w:tr>
      <w:tr w:rsidR="001255B4">
        <w:tc>
          <w:tcPr>
            <w:tcW w:w="4320" w:type="dxa"/>
          </w:tcPr>
          <w:p w:rsidR="001255B4" w:rsidRDefault="00000000">
            <w:r>
              <w:t>Queries per Second</w:t>
            </w:r>
          </w:p>
        </w:tc>
        <w:tc>
          <w:tcPr>
            <w:tcW w:w="4320" w:type="dxa"/>
          </w:tcPr>
          <w:p w:rsidR="001255B4" w:rsidRDefault="00000000">
            <w:r>
              <w:t>42.53</w:t>
            </w:r>
          </w:p>
        </w:tc>
      </w:tr>
    </w:tbl>
    <w:p w:rsidR="001255B4" w:rsidRDefault="00000000">
      <w:pPr>
        <w:pStyle w:val="Heading1"/>
      </w:pPr>
      <w:bookmarkStart w:id="13" w:name="_Toc193291215"/>
      <w:r>
        <w:lastRenderedPageBreak/>
        <w:t>Model Comparison</w:t>
      </w:r>
      <w:bookmarkEnd w:id="13"/>
    </w:p>
    <w:p w:rsidR="001255B4" w:rsidRDefault="00000000">
      <w:r>
        <w:t>The following table compares the performance of all tested models:</w:t>
      </w:r>
    </w:p>
    <w:tbl>
      <w:tblPr>
        <w:tblStyle w:val="TableGrid"/>
        <w:tblW w:w="0" w:type="auto"/>
        <w:tblLook w:val="04A0" w:firstRow="1" w:lastRow="0" w:firstColumn="1" w:lastColumn="0" w:noHBand="0" w:noVBand="1"/>
      </w:tblPr>
      <w:tblGrid>
        <w:gridCol w:w="2048"/>
        <w:gridCol w:w="1007"/>
        <w:gridCol w:w="1022"/>
        <w:gridCol w:w="822"/>
        <w:gridCol w:w="823"/>
        <w:gridCol w:w="1039"/>
        <w:gridCol w:w="1039"/>
        <w:gridCol w:w="1056"/>
      </w:tblGrid>
      <w:tr w:rsidR="002A1A2B" w:rsidTr="002A1A2B">
        <w:tc>
          <w:tcPr>
            <w:tcW w:w="2048" w:type="dxa"/>
          </w:tcPr>
          <w:p w:rsidR="001255B4" w:rsidRPr="002A1A2B" w:rsidRDefault="00000000">
            <w:pPr>
              <w:rPr>
                <w:sz w:val="20"/>
                <w:szCs w:val="20"/>
              </w:rPr>
            </w:pPr>
            <w:r w:rsidRPr="002A1A2B">
              <w:rPr>
                <w:sz w:val="20"/>
                <w:szCs w:val="20"/>
              </w:rPr>
              <w:t>Model</w:t>
            </w:r>
          </w:p>
        </w:tc>
        <w:tc>
          <w:tcPr>
            <w:tcW w:w="1007" w:type="dxa"/>
          </w:tcPr>
          <w:p w:rsidR="001255B4" w:rsidRPr="002A1A2B" w:rsidRDefault="00000000">
            <w:pPr>
              <w:rPr>
                <w:sz w:val="20"/>
                <w:szCs w:val="20"/>
              </w:rPr>
            </w:pPr>
            <w:r w:rsidRPr="002A1A2B">
              <w:rPr>
                <w:sz w:val="20"/>
                <w:szCs w:val="20"/>
              </w:rPr>
              <w:t>Accuracy</w:t>
            </w:r>
          </w:p>
        </w:tc>
        <w:tc>
          <w:tcPr>
            <w:tcW w:w="1022" w:type="dxa"/>
          </w:tcPr>
          <w:p w:rsidR="001255B4" w:rsidRPr="002A1A2B" w:rsidRDefault="00000000">
            <w:pPr>
              <w:rPr>
                <w:sz w:val="20"/>
                <w:szCs w:val="20"/>
              </w:rPr>
            </w:pPr>
            <w:r w:rsidRPr="002A1A2B">
              <w:rPr>
                <w:sz w:val="20"/>
                <w:szCs w:val="20"/>
              </w:rPr>
              <w:t>Precision</w:t>
            </w:r>
          </w:p>
        </w:tc>
        <w:tc>
          <w:tcPr>
            <w:tcW w:w="822" w:type="dxa"/>
          </w:tcPr>
          <w:p w:rsidR="001255B4" w:rsidRPr="002A1A2B" w:rsidRDefault="00000000">
            <w:pPr>
              <w:rPr>
                <w:sz w:val="20"/>
                <w:szCs w:val="20"/>
              </w:rPr>
            </w:pPr>
            <w:r w:rsidRPr="002A1A2B">
              <w:rPr>
                <w:sz w:val="20"/>
                <w:szCs w:val="20"/>
              </w:rPr>
              <w:t>Recall</w:t>
            </w:r>
          </w:p>
        </w:tc>
        <w:tc>
          <w:tcPr>
            <w:tcW w:w="823" w:type="dxa"/>
          </w:tcPr>
          <w:p w:rsidR="001255B4" w:rsidRPr="002A1A2B" w:rsidRDefault="00000000">
            <w:pPr>
              <w:rPr>
                <w:sz w:val="20"/>
                <w:szCs w:val="20"/>
              </w:rPr>
            </w:pPr>
            <w:r w:rsidRPr="002A1A2B">
              <w:rPr>
                <w:sz w:val="20"/>
                <w:szCs w:val="20"/>
              </w:rPr>
              <w:t>F1 Score</w:t>
            </w:r>
          </w:p>
        </w:tc>
        <w:tc>
          <w:tcPr>
            <w:tcW w:w="1039" w:type="dxa"/>
          </w:tcPr>
          <w:p w:rsidR="001255B4" w:rsidRPr="002A1A2B" w:rsidRDefault="00000000">
            <w:pPr>
              <w:rPr>
                <w:sz w:val="20"/>
                <w:szCs w:val="20"/>
              </w:rPr>
            </w:pPr>
            <w:r w:rsidRPr="002A1A2B">
              <w:rPr>
                <w:sz w:val="20"/>
                <w:szCs w:val="20"/>
              </w:rPr>
              <w:t>Time (First 10)</w:t>
            </w:r>
          </w:p>
        </w:tc>
        <w:tc>
          <w:tcPr>
            <w:tcW w:w="1039" w:type="dxa"/>
          </w:tcPr>
          <w:p w:rsidR="001255B4" w:rsidRPr="002A1A2B" w:rsidRDefault="00000000">
            <w:pPr>
              <w:rPr>
                <w:sz w:val="20"/>
                <w:szCs w:val="20"/>
              </w:rPr>
            </w:pPr>
            <w:r w:rsidRPr="002A1A2B">
              <w:rPr>
                <w:sz w:val="20"/>
                <w:szCs w:val="20"/>
              </w:rPr>
              <w:t>Time (Last 10)</w:t>
            </w:r>
          </w:p>
        </w:tc>
        <w:tc>
          <w:tcPr>
            <w:tcW w:w="1056" w:type="dxa"/>
          </w:tcPr>
          <w:p w:rsidR="001255B4" w:rsidRPr="002A1A2B" w:rsidRDefault="002A1A2B">
            <w:pPr>
              <w:rPr>
                <w:sz w:val="20"/>
                <w:szCs w:val="20"/>
              </w:rPr>
            </w:pPr>
            <w:r>
              <w:rPr>
                <w:sz w:val="20"/>
                <w:szCs w:val="20"/>
              </w:rPr>
              <w:t>Req</w:t>
            </w:r>
            <w:r w:rsidR="00000000" w:rsidRPr="002A1A2B">
              <w:rPr>
                <w:sz w:val="20"/>
                <w:szCs w:val="20"/>
              </w:rPr>
              <w:t>/Sec</w:t>
            </w:r>
            <w:r>
              <w:rPr>
                <w:sz w:val="20"/>
                <w:szCs w:val="20"/>
              </w:rPr>
              <w:t>.</w:t>
            </w:r>
          </w:p>
        </w:tc>
      </w:tr>
      <w:tr w:rsidR="002A1A2B" w:rsidTr="002A1A2B">
        <w:tc>
          <w:tcPr>
            <w:tcW w:w="2048" w:type="dxa"/>
          </w:tcPr>
          <w:p w:rsidR="001255B4" w:rsidRPr="002A1A2B" w:rsidRDefault="00000000">
            <w:pPr>
              <w:rPr>
                <w:sz w:val="20"/>
                <w:szCs w:val="20"/>
              </w:rPr>
            </w:pPr>
            <w:proofErr w:type="spellStart"/>
            <w:r w:rsidRPr="002A1A2B">
              <w:rPr>
                <w:sz w:val="20"/>
                <w:szCs w:val="20"/>
              </w:rPr>
              <w:t>bert</w:t>
            </w:r>
            <w:proofErr w:type="spellEnd"/>
            <w:r w:rsidRPr="002A1A2B">
              <w:rPr>
                <w:sz w:val="20"/>
                <w:szCs w:val="20"/>
              </w:rPr>
              <w:t>-base-uncased</w:t>
            </w:r>
          </w:p>
        </w:tc>
        <w:tc>
          <w:tcPr>
            <w:tcW w:w="1007" w:type="dxa"/>
          </w:tcPr>
          <w:p w:rsidR="001255B4" w:rsidRPr="002A1A2B" w:rsidRDefault="00000000">
            <w:pPr>
              <w:rPr>
                <w:sz w:val="20"/>
                <w:szCs w:val="20"/>
              </w:rPr>
            </w:pPr>
            <w:r w:rsidRPr="002A1A2B">
              <w:rPr>
                <w:sz w:val="20"/>
                <w:szCs w:val="20"/>
              </w:rPr>
              <w:t>0.7629</w:t>
            </w:r>
          </w:p>
        </w:tc>
        <w:tc>
          <w:tcPr>
            <w:tcW w:w="1022" w:type="dxa"/>
          </w:tcPr>
          <w:p w:rsidR="001255B4" w:rsidRPr="002A1A2B" w:rsidRDefault="00000000">
            <w:pPr>
              <w:rPr>
                <w:sz w:val="20"/>
                <w:szCs w:val="20"/>
              </w:rPr>
            </w:pPr>
            <w:r w:rsidRPr="002A1A2B">
              <w:rPr>
                <w:sz w:val="20"/>
                <w:szCs w:val="20"/>
              </w:rPr>
              <w:t>0.7781</w:t>
            </w:r>
          </w:p>
        </w:tc>
        <w:tc>
          <w:tcPr>
            <w:tcW w:w="822" w:type="dxa"/>
          </w:tcPr>
          <w:p w:rsidR="001255B4" w:rsidRPr="002A1A2B" w:rsidRDefault="00000000">
            <w:pPr>
              <w:rPr>
                <w:sz w:val="20"/>
                <w:szCs w:val="20"/>
              </w:rPr>
            </w:pPr>
            <w:r w:rsidRPr="002A1A2B">
              <w:rPr>
                <w:sz w:val="20"/>
                <w:szCs w:val="20"/>
              </w:rPr>
              <w:t>0.7629</w:t>
            </w:r>
          </w:p>
        </w:tc>
        <w:tc>
          <w:tcPr>
            <w:tcW w:w="823" w:type="dxa"/>
          </w:tcPr>
          <w:p w:rsidR="001255B4" w:rsidRPr="002A1A2B" w:rsidRDefault="00000000">
            <w:pPr>
              <w:rPr>
                <w:sz w:val="20"/>
                <w:szCs w:val="20"/>
              </w:rPr>
            </w:pPr>
            <w:r w:rsidRPr="002A1A2B">
              <w:rPr>
                <w:sz w:val="20"/>
                <w:szCs w:val="20"/>
              </w:rPr>
              <w:t>0.7465</w:t>
            </w:r>
          </w:p>
        </w:tc>
        <w:tc>
          <w:tcPr>
            <w:tcW w:w="1039" w:type="dxa"/>
          </w:tcPr>
          <w:p w:rsidR="001255B4" w:rsidRPr="002A1A2B" w:rsidRDefault="00000000">
            <w:pPr>
              <w:rPr>
                <w:sz w:val="20"/>
                <w:szCs w:val="20"/>
              </w:rPr>
            </w:pPr>
            <w:r w:rsidRPr="002A1A2B">
              <w:rPr>
                <w:sz w:val="20"/>
                <w:szCs w:val="20"/>
              </w:rPr>
              <w:t>1.1775s</w:t>
            </w:r>
          </w:p>
        </w:tc>
        <w:tc>
          <w:tcPr>
            <w:tcW w:w="1039" w:type="dxa"/>
          </w:tcPr>
          <w:p w:rsidR="001255B4" w:rsidRPr="002A1A2B" w:rsidRDefault="00000000">
            <w:pPr>
              <w:rPr>
                <w:sz w:val="20"/>
                <w:szCs w:val="20"/>
              </w:rPr>
            </w:pPr>
            <w:r w:rsidRPr="002A1A2B">
              <w:rPr>
                <w:sz w:val="20"/>
                <w:szCs w:val="20"/>
              </w:rPr>
              <w:t>1.0149s</w:t>
            </w:r>
          </w:p>
        </w:tc>
        <w:tc>
          <w:tcPr>
            <w:tcW w:w="1056" w:type="dxa"/>
          </w:tcPr>
          <w:p w:rsidR="001255B4" w:rsidRPr="002A1A2B" w:rsidRDefault="00000000">
            <w:pPr>
              <w:rPr>
                <w:sz w:val="20"/>
                <w:szCs w:val="20"/>
              </w:rPr>
            </w:pPr>
            <w:r w:rsidRPr="002A1A2B">
              <w:rPr>
                <w:sz w:val="20"/>
                <w:szCs w:val="20"/>
              </w:rPr>
              <w:t>9.85</w:t>
            </w:r>
          </w:p>
        </w:tc>
      </w:tr>
      <w:tr w:rsidR="002A1A2B" w:rsidTr="002A1A2B">
        <w:tc>
          <w:tcPr>
            <w:tcW w:w="2048" w:type="dxa"/>
          </w:tcPr>
          <w:p w:rsidR="001255B4" w:rsidRPr="002A1A2B" w:rsidRDefault="00000000">
            <w:pPr>
              <w:rPr>
                <w:sz w:val="20"/>
                <w:szCs w:val="20"/>
              </w:rPr>
            </w:pPr>
            <w:r w:rsidRPr="002A1A2B">
              <w:rPr>
                <w:sz w:val="20"/>
                <w:szCs w:val="20"/>
              </w:rPr>
              <w:t>prajjwal1/</w:t>
            </w:r>
            <w:proofErr w:type="spellStart"/>
            <w:r w:rsidRPr="002A1A2B">
              <w:rPr>
                <w:sz w:val="20"/>
                <w:szCs w:val="20"/>
              </w:rPr>
              <w:t>bert</w:t>
            </w:r>
            <w:proofErr w:type="spellEnd"/>
            <w:r w:rsidRPr="002A1A2B">
              <w:rPr>
                <w:sz w:val="20"/>
                <w:szCs w:val="20"/>
              </w:rPr>
              <w:t>-mini</w:t>
            </w:r>
          </w:p>
        </w:tc>
        <w:tc>
          <w:tcPr>
            <w:tcW w:w="1007" w:type="dxa"/>
          </w:tcPr>
          <w:p w:rsidR="001255B4" w:rsidRPr="002A1A2B" w:rsidRDefault="00000000">
            <w:pPr>
              <w:rPr>
                <w:sz w:val="20"/>
                <w:szCs w:val="20"/>
              </w:rPr>
            </w:pPr>
            <w:r w:rsidRPr="002A1A2B">
              <w:rPr>
                <w:sz w:val="20"/>
                <w:szCs w:val="20"/>
              </w:rPr>
              <w:t>0.7216</w:t>
            </w:r>
          </w:p>
        </w:tc>
        <w:tc>
          <w:tcPr>
            <w:tcW w:w="1022" w:type="dxa"/>
          </w:tcPr>
          <w:p w:rsidR="001255B4" w:rsidRPr="002A1A2B" w:rsidRDefault="00000000">
            <w:pPr>
              <w:rPr>
                <w:sz w:val="20"/>
                <w:szCs w:val="20"/>
              </w:rPr>
            </w:pPr>
            <w:r w:rsidRPr="002A1A2B">
              <w:rPr>
                <w:sz w:val="20"/>
                <w:szCs w:val="20"/>
              </w:rPr>
              <w:t>0.8100</w:t>
            </w:r>
          </w:p>
        </w:tc>
        <w:tc>
          <w:tcPr>
            <w:tcW w:w="822" w:type="dxa"/>
          </w:tcPr>
          <w:p w:rsidR="001255B4" w:rsidRPr="002A1A2B" w:rsidRDefault="00000000">
            <w:pPr>
              <w:rPr>
                <w:sz w:val="20"/>
                <w:szCs w:val="20"/>
              </w:rPr>
            </w:pPr>
            <w:r w:rsidRPr="002A1A2B">
              <w:rPr>
                <w:sz w:val="20"/>
                <w:szCs w:val="20"/>
              </w:rPr>
              <w:t>0.7216</w:t>
            </w:r>
          </w:p>
        </w:tc>
        <w:tc>
          <w:tcPr>
            <w:tcW w:w="823" w:type="dxa"/>
          </w:tcPr>
          <w:p w:rsidR="001255B4" w:rsidRPr="002A1A2B" w:rsidRDefault="00000000">
            <w:pPr>
              <w:rPr>
                <w:sz w:val="20"/>
                <w:szCs w:val="20"/>
              </w:rPr>
            </w:pPr>
            <w:r w:rsidRPr="002A1A2B">
              <w:rPr>
                <w:sz w:val="20"/>
                <w:szCs w:val="20"/>
              </w:rPr>
              <w:t>0.7190</w:t>
            </w:r>
          </w:p>
        </w:tc>
        <w:tc>
          <w:tcPr>
            <w:tcW w:w="1039" w:type="dxa"/>
          </w:tcPr>
          <w:p w:rsidR="001255B4" w:rsidRPr="002A1A2B" w:rsidRDefault="00000000">
            <w:pPr>
              <w:rPr>
                <w:sz w:val="20"/>
                <w:szCs w:val="20"/>
              </w:rPr>
            </w:pPr>
            <w:r w:rsidRPr="002A1A2B">
              <w:rPr>
                <w:sz w:val="20"/>
                <w:szCs w:val="20"/>
              </w:rPr>
              <w:t>0.1858s</w:t>
            </w:r>
          </w:p>
        </w:tc>
        <w:tc>
          <w:tcPr>
            <w:tcW w:w="1039" w:type="dxa"/>
          </w:tcPr>
          <w:p w:rsidR="001255B4" w:rsidRPr="002A1A2B" w:rsidRDefault="00000000">
            <w:pPr>
              <w:rPr>
                <w:sz w:val="20"/>
                <w:szCs w:val="20"/>
              </w:rPr>
            </w:pPr>
            <w:r w:rsidRPr="002A1A2B">
              <w:rPr>
                <w:sz w:val="20"/>
                <w:szCs w:val="20"/>
              </w:rPr>
              <w:t>0.1747s</w:t>
            </w:r>
          </w:p>
        </w:tc>
        <w:tc>
          <w:tcPr>
            <w:tcW w:w="1056" w:type="dxa"/>
          </w:tcPr>
          <w:p w:rsidR="001255B4" w:rsidRPr="00392ECA" w:rsidRDefault="00000000">
            <w:pPr>
              <w:rPr>
                <w:sz w:val="20"/>
                <w:szCs w:val="20"/>
                <w:highlight w:val="green"/>
              </w:rPr>
            </w:pPr>
            <w:r w:rsidRPr="00392ECA">
              <w:rPr>
                <w:sz w:val="20"/>
                <w:szCs w:val="20"/>
                <w:highlight w:val="green"/>
              </w:rPr>
              <w:t>57.25</w:t>
            </w:r>
          </w:p>
        </w:tc>
      </w:tr>
      <w:tr w:rsidR="002A1A2B" w:rsidTr="002A1A2B">
        <w:tc>
          <w:tcPr>
            <w:tcW w:w="2048" w:type="dxa"/>
          </w:tcPr>
          <w:p w:rsidR="001255B4" w:rsidRPr="002A1A2B" w:rsidRDefault="00000000">
            <w:pPr>
              <w:rPr>
                <w:sz w:val="20"/>
                <w:szCs w:val="20"/>
              </w:rPr>
            </w:pPr>
            <w:r w:rsidRPr="002A1A2B">
              <w:rPr>
                <w:sz w:val="20"/>
                <w:szCs w:val="20"/>
              </w:rPr>
              <w:t>all-MiniLM-L6-v2</w:t>
            </w:r>
          </w:p>
        </w:tc>
        <w:tc>
          <w:tcPr>
            <w:tcW w:w="1007" w:type="dxa"/>
          </w:tcPr>
          <w:p w:rsidR="001255B4" w:rsidRPr="00392ECA" w:rsidRDefault="00000000">
            <w:pPr>
              <w:rPr>
                <w:sz w:val="20"/>
                <w:szCs w:val="20"/>
                <w:highlight w:val="green"/>
              </w:rPr>
            </w:pPr>
            <w:r w:rsidRPr="00392ECA">
              <w:rPr>
                <w:sz w:val="20"/>
                <w:szCs w:val="20"/>
                <w:highlight w:val="green"/>
              </w:rPr>
              <w:t>0.8351</w:t>
            </w:r>
          </w:p>
        </w:tc>
        <w:tc>
          <w:tcPr>
            <w:tcW w:w="1022" w:type="dxa"/>
          </w:tcPr>
          <w:p w:rsidR="001255B4" w:rsidRPr="00392ECA" w:rsidRDefault="00000000">
            <w:pPr>
              <w:rPr>
                <w:sz w:val="20"/>
                <w:szCs w:val="20"/>
                <w:highlight w:val="green"/>
              </w:rPr>
            </w:pPr>
            <w:r w:rsidRPr="00392ECA">
              <w:rPr>
                <w:sz w:val="20"/>
                <w:szCs w:val="20"/>
                <w:highlight w:val="green"/>
              </w:rPr>
              <w:t>0.8378</w:t>
            </w:r>
          </w:p>
        </w:tc>
        <w:tc>
          <w:tcPr>
            <w:tcW w:w="822" w:type="dxa"/>
          </w:tcPr>
          <w:p w:rsidR="001255B4" w:rsidRPr="002A1A2B" w:rsidRDefault="00000000">
            <w:pPr>
              <w:rPr>
                <w:sz w:val="20"/>
                <w:szCs w:val="20"/>
              </w:rPr>
            </w:pPr>
            <w:r w:rsidRPr="002A1A2B">
              <w:rPr>
                <w:sz w:val="20"/>
                <w:szCs w:val="20"/>
              </w:rPr>
              <w:t>0.8351</w:t>
            </w:r>
          </w:p>
        </w:tc>
        <w:tc>
          <w:tcPr>
            <w:tcW w:w="823" w:type="dxa"/>
          </w:tcPr>
          <w:p w:rsidR="001255B4" w:rsidRPr="002A1A2B" w:rsidRDefault="00000000">
            <w:pPr>
              <w:rPr>
                <w:sz w:val="20"/>
                <w:szCs w:val="20"/>
              </w:rPr>
            </w:pPr>
            <w:r w:rsidRPr="00392ECA">
              <w:rPr>
                <w:sz w:val="20"/>
                <w:szCs w:val="20"/>
                <w:highlight w:val="green"/>
              </w:rPr>
              <w:t>0.8322</w:t>
            </w:r>
          </w:p>
        </w:tc>
        <w:tc>
          <w:tcPr>
            <w:tcW w:w="1039" w:type="dxa"/>
          </w:tcPr>
          <w:p w:rsidR="001255B4" w:rsidRPr="002A1A2B" w:rsidRDefault="00000000">
            <w:pPr>
              <w:rPr>
                <w:sz w:val="20"/>
                <w:szCs w:val="20"/>
              </w:rPr>
            </w:pPr>
            <w:r w:rsidRPr="002A1A2B">
              <w:rPr>
                <w:sz w:val="20"/>
                <w:szCs w:val="20"/>
              </w:rPr>
              <w:t>0.2591s</w:t>
            </w:r>
          </w:p>
        </w:tc>
        <w:tc>
          <w:tcPr>
            <w:tcW w:w="1039" w:type="dxa"/>
          </w:tcPr>
          <w:p w:rsidR="001255B4" w:rsidRPr="002A1A2B" w:rsidRDefault="00000000">
            <w:pPr>
              <w:rPr>
                <w:sz w:val="20"/>
                <w:szCs w:val="20"/>
              </w:rPr>
            </w:pPr>
            <w:r w:rsidRPr="002A1A2B">
              <w:rPr>
                <w:sz w:val="20"/>
                <w:szCs w:val="20"/>
              </w:rPr>
              <w:t>0.2351s</w:t>
            </w:r>
          </w:p>
        </w:tc>
        <w:tc>
          <w:tcPr>
            <w:tcW w:w="1056" w:type="dxa"/>
          </w:tcPr>
          <w:p w:rsidR="001255B4" w:rsidRPr="00392ECA" w:rsidRDefault="00000000">
            <w:pPr>
              <w:rPr>
                <w:sz w:val="20"/>
                <w:szCs w:val="20"/>
                <w:highlight w:val="green"/>
              </w:rPr>
            </w:pPr>
            <w:r w:rsidRPr="00392ECA">
              <w:rPr>
                <w:sz w:val="20"/>
                <w:szCs w:val="20"/>
                <w:highlight w:val="green"/>
              </w:rPr>
              <w:t>42.53</w:t>
            </w:r>
          </w:p>
        </w:tc>
      </w:tr>
    </w:tbl>
    <w:p w:rsidR="002A1A2B" w:rsidRDefault="002A1A2B"/>
    <w:p w:rsidR="001255B4" w:rsidRDefault="00000000">
      <w:r>
        <w:t>The following spider chart visualizes the performance of all models:</w:t>
      </w:r>
    </w:p>
    <w:p w:rsidR="001255B4" w:rsidRDefault="001255B4">
      <w:pPr>
        <w:jc w:val="center"/>
      </w:pPr>
    </w:p>
    <w:p w:rsidR="001255B4" w:rsidRDefault="00000000">
      <w:r>
        <w:rPr>
          <w:noProof/>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arison_spider_chart.png"/>
                    <pic:cNvPicPr/>
                  </pic:nvPicPr>
                  <pic:blipFill>
                    <a:blip r:embed="rId9"/>
                    <a:stretch>
                      <a:fillRect/>
                    </a:stretch>
                  </pic:blipFill>
                  <pic:spPr>
                    <a:xfrm>
                      <a:off x="0" y="0"/>
                      <a:ext cx="5486400" cy="5486400"/>
                    </a:xfrm>
                    <a:prstGeom prst="rect">
                      <a:avLst/>
                    </a:prstGeom>
                  </pic:spPr>
                </pic:pic>
              </a:graphicData>
            </a:graphic>
          </wp:inline>
        </w:drawing>
      </w:r>
    </w:p>
    <w:p w:rsidR="001255B4" w:rsidRDefault="00000000">
      <w:r>
        <w:t>Queries/Second: Number of entries that can be processed in 1 second.</w:t>
      </w:r>
    </w:p>
    <w:p w:rsidR="003825B9" w:rsidRDefault="003825B9">
      <w:r w:rsidRPr="00177AB4">
        <w:lastRenderedPageBreak/>
        <w:t>Note: The graph incorrectly plots the Queries</w:t>
      </w:r>
      <w:r w:rsidR="002A1A2B" w:rsidRPr="00177AB4">
        <w:t>/Second</w:t>
      </w:r>
      <w:r w:rsidRPr="00177AB4">
        <w:t xml:space="preserve"> dimension</w:t>
      </w:r>
    </w:p>
    <w:p w:rsidR="002A1A2B" w:rsidRDefault="002A1A2B" w:rsidP="002A1A2B">
      <w:pPr>
        <w:pStyle w:val="Heading1"/>
      </w:pPr>
      <w:bookmarkStart w:id="14" w:name="_Toc193291216"/>
      <w:r>
        <w:t>What comes next</w:t>
      </w:r>
      <w:bookmarkEnd w:id="14"/>
    </w:p>
    <w:p w:rsidR="002A1A2B" w:rsidRPr="00392ECA" w:rsidRDefault="002A1A2B" w:rsidP="002A1A2B">
      <w:pPr>
        <w:rPr>
          <w:highlight w:val="green"/>
        </w:rPr>
      </w:pPr>
      <w:r>
        <w:br/>
      </w:r>
      <w:r w:rsidR="00177AB4" w:rsidRPr="00392ECA">
        <w:rPr>
          <w:b/>
          <w:bCs/>
          <w:highlight w:val="green"/>
        </w:rPr>
        <w:t>Reality check:</w:t>
      </w:r>
      <w:r w:rsidR="00177AB4" w:rsidRPr="00392ECA">
        <w:rPr>
          <w:highlight w:val="green"/>
        </w:rPr>
        <w:t xml:space="preserve"> </w:t>
      </w:r>
      <w:r w:rsidRPr="00392ECA">
        <w:rPr>
          <w:highlight w:val="green"/>
        </w:rPr>
        <w:t>Despite the qualified AI Generated dataset, this teaser works needs the actual data to have an actual comparison.</w:t>
      </w:r>
    </w:p>
    <w:p w:rsidR="002A1A2B" w:rsidRPr="00392ECA" w:rsidRDefault="00177AB4" w:rsidP="002A1A2B">
      <w:pPr>
        <w:rPr>
          <w:highlight w:val="green"/>
        </w:rPr>
      </w:pPr>
      <w:r w:rsidRPr="00392ECA">
        <w:rPr>
          <w:b/>
          <w:bCs/>
          <w:highlight w:val="green"/>
        </w:rPr>
        <w:t>Alignment:</w:t>
      </w:r>
      <w:r w:rsidRPr="00392ECA">
        <w:rPr>
          <w:highlight w:val="green"/>
        </w:rPr>
        <w:t xml:space="preserve"> </w:t>
      </w:r>
      <w:r w:rsidR="002A1A2B" w:rsidRPr="00392ECA">
        <w:rPr>
          <w:highlight w:val="green"/>
        </w:rPr>
        <w:t>We should meet over this, your expectations, your own trials, the why and business purpose behind the router, your priorities …</w:t>
      </w:r>
    </w:p>
    <w:p w:rsidR="00177AB4" w:rsidRPr="00392ECA" w:rsidRDefault="00177AB4" w:rsidP="00177AB4">
      <w:pPr>
        <w:rPr>
          <w:highlight w:val="green"/>
        </w:rPr>
      </w:pPr>
      <w:r w:rsidRPr="00392ECA">
        <w:rPr>
          <w:b/>
          <w:bCs/>
          <w:highlight w:val="green"/>
        </w:rPr>
        <w:t>Different Trials:</w:t>
      </w:r>
      <w:r w:rsidRPr="00392ECA">
        <w:rPr>
          <w:highlight w:val="green"/>
        </w:rPr>
        <w:t xml:space="preserve"> Each description may also be split with “,” to try categorization at unitary intention level or at clustered intention level.</w:t>
      </w:r>
    </w:p>
    <w:p w:rsidR="002A1A2B" w:rsidRPr="00392ECA" w:rsidRDefault="00177AB4" w:rsidP="002A1A2B">
      <w:pPr>
        <w:rPr>
          <w:highlight w:val="green"/>
        </w:rPr>
      </w:pPr>
      <w:r w:rsidRPr="00392ECA">
        <w:rPr>
          <w:b/>
          <w:bCs/>
          <w:highlight w:val="green"/>
        </w:rPr>
        <w:t>Optimizations:</w:t>
      </w:r>
      <w:r w:rsidRPr="00392ECA">
        <w:rPr>
          <w:highlight w:val="green"/>
        </w:rPr>
        <w:t xml:space="preserve"> </w:t>
      </w:r>
      <w:r w:rsidR="002A1A2B" w:rsidRPr="00392ECA">
        <w:rPr>
          <w:highlight w:val="green"/>
        </w:rPr>
        <w:t xml:space="preserve">The </w:t>
      </w:r>
      <w:proofErr w:type="spellStart"/>
      <w:r w:rsidR="002A1A2B" w:rsidRPr="00392ECA">
        <w:rPr>
          <w:highlight w:val="green"/>
        </w:rPr>
        <w:t>topics.yaml</w:t>
      </w:r>
      <w:proofErr w:type="spellEnd"/>
      <w:r w:rsidR="002A1A2B" w:rsidRPr="00392ECA">
        <w:rPr>
          <w:highlight w:val="green"/>
        </w:rPr>
        <w:t xml:space="preserve"> file contains elements worth discussing toward the end.</w:t>
      </w:r>
    </w:p>
    <w:p w:rsidR="002A1A2B" w:rsidRPr="002A1A2B" w:rsidRDefault="002A1A2B" w:rsidP="002A1A2B">
      <w:r w:rsidRPr="00392ECA">
        <w:rPr>
          <w:highlight w:val="green"/>
        </w:rPr>
        <w:t>Many more things can be tried after we meet.</w:t>
      </w:r>
    </w:p>
    <w:p w:rsidR="001255B4" w:rsidRDefault="00000000">
      <w:pPr>
        <w:pStyle w:val="Heading1"/>
      </w:pPr>
      <w:bookmarkStart w:id="15" w:name="_Toc193291217"/>
      <w:r>
        <w:t>Incorrect Classifications</w:t>
      </w:r>
      <w:bookmarkEnd w:id="15"/>
    </w:p>
    <w:p w:rsidR="003825B9" w:rsidRDefault="003825B9" w:rsidP="003825B9"/>
    <w:p w:rsidR="003825B9" w:rsidRDefault="003825B9" w:rsidP="003825B9">
      <w:proofErr w:type="spellStart"/>
      <w:r>
        <w:t>Qy</w:t>
      </w:r>
      <w:proofErr w:type="spellEnd"/>
      <w:r>
        <w:t xml:space="preserve">: </w:t>
      </w:r>
      <w:r>
        <w:t>Query</w:t>
      </w:r>
    </w:p>
    <w:p w:rsidR="003825B9" w:rsidRDefault="003825B9" w:rsidP="003825B9">
      <w:r>
        <w:t xml:space="preserve">AC: </w:t>
      </w:r>
      <w:r>
        <w:t>Actual Category</w:t>
      </w:r>
    </w:p>
    <w:p w:rsidR="003825B9" w:rsidRDefault="003825B9" w:rsidP="003825B9">
      <w:r>
        <w:t xml:space="preserve">P1: </w:t>
      </w:r>
      <w:r>
        <w:t>first predicted category</w:t>
      </w:r>
    </w:p>
    <w:p w:rsidR="003825B9" w:rsidRPr="003825B9" w:rsidRDefault="003825B9" w:rsidP="003825B9">
      <w:r>
        <w:t xml:space="preserve">P2: </w:t>
      </w:r>
      <w:r>
        <w:t>second</w:t>
      </w:r>
      <w:r>
        <w:t xml:space="preserve"> predicted category</w:t>
      </w:r>
    </w:p>
    <w:p w:rsidR="001255B4" w:rsidRDefault="00000000">
      <w:pPr>
        <w:pStyle w:val="Heading2"/>
      </w:pPr>
      <w:bookmarkStart w:id="16" w:name="_Toc193291218"/>
      <w:r>
        <w:t>Error reporting for bert-base-uncased</w:t>
      </w:r>
      <w:bookmarkEnd w:id="16"/>
    </w:p>
    <w:p w:rsidR="001255B4" w:rsidRDefault="00000000" w:rsidP="003825B9">
      <w:pPr>
        <w:pStyle w:val="Heading3"/>
      </w:pPr>
      <w:bookmarkStart w:id="17" w:name="_Toc193291219"/>
      <w:r>
        <w:t>Total category-level errors: 115</w:t>
      </w:r>
      <w:r w:rsidR="003825B9">
        <w:t>/485</w:t>
      </w:r>
      <w:bookmarkEnd w:id="17"/>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how to use dandelion doom?</w:t>
            </w:r>
            <w:r>
              <w:br/>
              <w:t>AC: Sunday products / Instructions - What to do with received product, how to apply o...</w:t>
            </w:r>
            <w:r>
              <w:br/>
              <w:t>P1: 62.25% &gt; Yard guidance / Insects - Insect pests of lawns or gardens, grubs, armyw...</w:t>
            </w:r>
            <w:r>
              <w:br/>
              <w:t>P2: 60.80% &gt; Yard guidance / Seasonal changes - What to do now for the lawn or garden...</w:t>
            </w:r>
          </w:p>
        </w:tc>
      </w:tr>
      <w:tr w:rsidR="001255B4">
        <w:tc>
          <w:tcPr>
            <w:tcW w:w="8640" w:type="dxa"/>
          </w:tcPr>
          <w:p w:rsidR="001255B4" w:rsidRDefault="00000000">
            <w:r>
              <w:t>Qy: can you help me cancel my plan please</w:t>
            </w:r>
            <w:r>
              <w:br/>
              <w:t>AC: Cancel / Cancel - Request to cancel plan or cancel subscription</w:t>
            </w:r>
            <w:r>
              <w:br/>
              <w:t>P1: 58.99% &gt; Other / Customer service agent - Request to speak with customer service ...</w:t>
            </w:r>
            <w:r>
              <w:br/>
              <w:t>P2: 58.89% &gt; Sunday products / Missed applications - What to do if a Sunday product a...</w:t>
            </w:r>
          </w:p>
        </w:tc>
      </w:tr>
      <w:tr w:rsidR="001255B4">
        <w:tc>
          <w:tcPr>
            <w:tcW w:w="8640" w:type="dxa"/>
          </w:tcPr>
          <w:p w:rsidR="001255B4" w:rsidRDefault="00000000">
            <w:r>
              <w:t>Qy: missing my soil test results, when will they be ready?</w:t>
            </w:r>
            <w:r>
              <w:br/>
              <w:t>AC: Sunday products / Soil test - Missing shipping labels for soil tests, unclear or ...</w:t>
            </w:r>
            <w:r>
              <w:br/>
              <w:t>P1: 70.49% &gt; Subscription / Next shipment - What is in the next shipment, when is the...</w:t>
            </w:r>
            <w:r>
              <w:br/>
              <w:t>P2: 70.28% &gt; Sunday products / Soil test - Missing shipping labels for soil tests, un...</w:t>
            </w:r>
          </w:p>
        </w:tc>
      </w:tr>
      <w:tr w:rsidR="001255B4">
        <w:tc>
          <w:tcPr>
            <w:tcW w:w="8640" w:type="dxa"/>
          </w:tcPr>
          <w:p w:rsidR="001255B4" w:rsidRDefault="00000000">
            <w:r>
              <w:lastRenderedPageBreak/>
              <w:t>Qy: my lawn size is wrong on my acct</w:t>
            </w:r>
            <w:r>
              <w:br/>
              <w:t>AC: Subscription / Lawn size - Determining or confirming lawn size or yard size, upda...</w:t>
            </w:r>
            <w:r>
              <w:br/>
              <w:t>P1: 69.15% &gt; Yard guidance / Seasonal changes - What to do now for the lawn or garden...</w:t>
            </w:r>
            <w:r>
              <w:br/>
              <w:t>P2: 68.64% &gt; Yard guidance / Mowing - How often to mow, how short to cut grass, how t...</w:t>
            </w:r>
          </w:p>
        </w:tc>
      </w:tr>
      <w:tr w:rsidR="001255B4">
        <w:tc>
          <w:tcPr>
            <w:tcW w:w="8640" w:type="dxa"/>
          </w:tcPr>
          <w:p w:rsidR="001255B4" w:rsidRDefault="00000000">
            <w:r>
              <w:t>Qy: what should i do with the solidified product</w:t>
            </w:r>
            <w:r>
              <w:br/>
              <w:t>AC: Sunday products / Product solidified - Product like liquid pouches are solidified...</w:t>
            </w:r>
            <w:r>
              <w:br/>
              <w:t>P1: 62.01% &gt; Yard guidance / Seasonal changes - What to do now for the lawn or garden...</w:t>
            </w:r>
            <w:r>
              <w:br/>
              <w:t>P2: 60.92% &gt; Yard guidance / Aerification - When to aerify lawn, how often to aerate,...</w:t>
            </w:r>
          </w:p>
        </w:tc>
      </w:tr>
      <w:tr w:rsidR="001255B4">
        <w:tc>
          <w:tcPr>
            <w:tcW w:w="8640" w:type="dxa"/>
          </w:tcPr>
          <w:p w:rsidR="001255B4" w:rsidRDefault="00000000">
            <w:r>
              <w:t>Qy: can i use last years fertilizer</w:t>
            </w:r>
            <w:r>
              <w:br/>
              <w:t>AC: Sunday products / Longevity - Product longevity, storing for future use, if produ...</w:t>
            </w:r>
            <w:r>
              <w:br/>
              <w:t>P1: 73.78% &gt; Yard guidance / Fertilizer timing - Timing for fertilizer or nutrient ap...</w:t>
            </w:r>
            <w:r>
              <w:br/>
              <w:t>P2: 72.89% &gt; Yard guidance / Seasonal changes - What to do now for the lawn or garden...</w:t>
            </w:r>
          </w:p>
        </w:tc>
      </w:tr>
      <w:tr w:rsidR="001255B4">
        <w:tc>
          <w:tcPr>
            <w:tcW w:w="8640" w:type="dxa"/>
          </w:tcPr>
          <w:p w:rsidR="001255B4" w:rsidRDefault="00000000">
            <w:r>
              <w:t>Qy: lawn has brown spots after using product</w:t>
            </w:r>
            <w:r>
              <w:br/>
              <w:t>AC: Sunday products / No improvement - Unexpected results after using products, probl...</w:t>
            </w:r>
            <w:r>
              <w:br/>
              <w:t>P1: 71.28% &gt; Yard guidance / Spots or patches - How to address spots or patches in th...</w:t>
            </w:r>
            <w:r>
              <w:br/>
              <w:t>P2: 70.83% &gt; Sunday products / Safety - Product safety for pets, especially dogs, whe...</w:t>
            </w:r>
          </w:p>
        </w:tc>
      </w:tr>
      <w:tr w:rsidR="001255B4">
        <w:tc>
          <w:tcPr>
            <w:tcW w:w="8640" w:type="dxa"/>
          </w:tcPr>
          <w:p w:rsidR="001255B4" w:rsidRDefault="00000000">
            <w:r>
              <w:t>Qy: need to add weed control to my plan</w:t>
            </w:r>
            <w:r>
              <w:br/>
              <w:t>AC: Subscription / Modifying plan - Modifying subscription plan, adding or removing p...</w:t>
            </w:r>
            <w:r>
              <w:br/>
              <w:t>P1: 67.65% &gt; Yard guidance / Dog urine spots - How to address dog urine spots in the ...</w:t>
            </w:r>
            <w:r>
              <w:br/>
              <w:t>P2: 67.23% &gt; Yard guidance / Seasonal changes - What to do now for the lawn or garden...</w:t>
            </w:r>
          </w:p>
        </w:tc>
      </w:tr>
      <w:tr w:rsidR="001255B4">
        <w:tc>
          <w:tcPr>
            <w:tcW w:w="8640" w:type="dxa"/>
          </w:tcPr>
          <w:p w:rsidR="001255B4" w:rsidRDefault="00000000">
            <w:r>
              <w:t>Qy: need tracking # for my order</w:t>
            </w:r>
            <w:r>
              <w:br/>
              <w:t>AC: Subscription / Next shipment - What is in the next shipment, when is the next shi...</w:t>
            </w:r>
            <w:r>
              <w:br/>
              <w:t>P1: 64.52% &gt; Other / Moving - Customer is moving and needs to update address</w:t>
            </w:r>
            <w:r>
              <w:br/>
              <w:t>P2: 63.38% &gt; Subscription / Next shipment - What is in the next shipment, when is the...</w:t>
            </w:r>
          </w:p>
        </w:tc>
      </w:tr>
      <w:tr w:rsidR="001255B4">
        <w:tc>
          <w:tcPr>
            <w:tcW w:w="8640" w:type="dxa"/>
          </w:tcPr>
          <w:p w:rsidR="001255B4" w:rsidRDefault="00000000">
            <w:r>
              <w:t>Qy: how to get soil sample</w:t>
            </w:r>
            <w:r>
              <w:br/>
              <w:t>AC: Sunday products / Soil test - Missing shipping labels for soil tests, unclear or ...</w:t>
            </w:r>
            <w:r>
              <w:br/>
              <w:t>P1: 70.31% &gt; Yard guidance / Seasonal changes - What to do now for the lawn or garden...</w:t>
            </w:r>
            <w:r>
              <w:br/>
              <w:t>P2: 68.70% &gt; Sunday products / Soil test - Missing shipping labels for soil tests, un...</w:t>
            </w:r>
          </w:p>
        </w:tc>
      </w:tr>
      <w:tr w:rsidR="001255B4">
        <w:tc>
          <w:tcPr>
            <w:tcW w:w="8640" w:type="dxa"/>
          </w:tcPr>
          <w:p w:rsidR="001255B4" w:rsidRDefault="00000000">
            <w:r>
              <w:t>Qy: can you help me with checkout problem</w:t>
            </w:r>
            <w:r>
              <w:br/>
              <w:t>AC: Subscription / Discounts and transactions - Discounts and promotions, eligibility...</w:t>
            </w:r>
            <w:r>
              <w:br/>
              <w:t>P1: 67.70% &gt; Other / Customer service agent - Request to speak with customer service ...</w:t>
            </w:r>
            <w:r>
              <w:br/>
              <w:t>P2: 66.71% &gt; Sunday products / Missed applications - What to do if a Sunday product a...</w:t>
            </w:r>
          </w:p>
        </w:tc>
      </w:tr>
      <w:tr w:rsidR="001255B4">
        <w:tc>
          <w:tcPr>
            <w:tcW w:w="8640" w:type="dxa"/>
          </w:tcPr>
          <w:p w:rsidR="001255B4" w:rsidRDefault="00000000">
            <w:r>
              <w:t>Qy: when can kids play on lawn after applying products</w:t>
            </w:r>
            <w:r>
              <w:br/>
              <w:t>AC: Sunday products / Safety - Product safety for pets, especially dogs, when it's sa...</w:t>
            </w:r>
            <w:r>
              <w:br/>
              <w:t>P1: 75.15% &gt; Yard guidance / Seasonal changes - What to do now for the lawn or garden...</w:t>
            </w:r>
            <w:r>
              <w:br/>
              <w:t>P2: 74.68% &gt; Sunday products / Safety - Product safety for pets, especially dogs, whe...</w:t>
            </w:r>
          </w:p>
        </w:tc>
      </w:tr>
      <w:tr w:rsidR="001255B4">
        <w:tc>
          <w:tcPr>
            <w:tcW w:w="8640" w:type="dxa"/>
          </w:tcPr>
          <w:p w:rsidR="001255B4" w:rsidRDefault="00000000">
            <w:r>
              <w:t>Qy: whats the coverage area for weed warrior</w:t>
            </w:r>
            <w:r>
              <w:br/>
              <w:t>AC: Sunday products / Instructions - What to do with received product, how to apply o...</w:t>
            </w:r>
            <w:r>
              <w:br/>
              <w:t>P1: 64.30% &gt; Subscription / Next shipment - What is in the next shipment, when is the...</w:t>
            </w:r>
            <w:r>
              <w:br/>
              <w:t>P2: 61.92% &gt; Yard guidance / Seasonal changes - What to do now for the lawn or garden...</w:t>
            </w:r>
          </w:p>
        </w:tc>
      </w:tr>
      <w:tr w:rsidR="001255B4">
        <w:tc>
          <w:tcPr>
            <w:tcW w:w="8640" w:type="dxa"/>
          </w:tcPr>
          <w:p w:rsidR="001255B4" w:rsidRDefault="00000000">
            <w:r>
              <w:t>Qy: need to cancel before next billing</w:t>
            </w:r>
            <w:r>
              <w:br/>
              <w:t>AC: Cancel / Cancel - Request to cancel plan or cancel subscription</w:t>
            </w:r>
            <w:r>
              <w:br/>
              <w:t>P1: 59.96% &gt; Other / Moving - Customer is moving and needs to update address</w:t>
            </w:r>
            <w:r>
              <w:br/>
              <w:t>P2: 59.29% &gt; Sunday products / Missed applications - What to do if a Sunday product a...</w:t>
            </w:r>
          </w:p>
        </w:tc>
      </w:tr>
      <w:tr w:rsidR="001255B4">
        <w:tc>
          <w:tcPr>
            <w:tcW w:w="8640" w:type="dxa"/>
          </w:tcPr>
          <w:p w:rsidR="001255B4" w:rsidRDefault="00000000">
            <w:r>
              <w:t>Qy: what products are coming in spring?</w:t>
            </w:r>
            <w:r>
              <w:br/>
              <w:t>AC: Subscription / Next shipment - What is in the next shipment, when is the next shi...</w:t>
            </w:r>
            <w:r>
              <w:br/>
              <w:t>P1: 70.28% &gt; Yard guidance / Seasonal changes - What to do now for the lawn or garden...</w:t>
            </w:r>
            <w:r>
              <w:br/>
              <w:t>P2: 66.76% &gt; Subscription / Next shipment - What is in the next shipment, when is the...</w:t>
            </w:r>
          </w:p>
        </w:tc>
      </w:tr>
      <w:tr w:rsidR="001255B4">
        <w:tc>
          <w:tcPr>
            <w:tcW w:w="8640" w:type="dxa"/>
          </w:tcPr>
          <w:p w:rsidR="001255B4" w:rsidRDefault="00000000">
            <w:r>
              <w:lastRenderedPageBreak/>
              <w:t>Qy: got wrong product in my shipment</w:t>
            </w:r>
            <w:r>
              <w:br/>
              <w:t>AC: Subscription / Missing order or item - Missing entire shipment or box, missing or...</w:t>
            </w:r>
            <w:r>
              <w:br/>
              <w:t>P1: 68.28% &gt; Sunday products / Sprayer - Sprayer not working, need a new sprayer, spr...</w:t>
            </w:r>
            <w:r>
              <w:br/>
              <w:t>P2: 65.43% &gt; Sunday products / Product solidified - Product like liquid pouches are s...</w:t>
            </w:r>
          </w:p>
        </w:tc>
      </w:tr>
      <w:tr w:rsidR="001255B4">
        <w:tc>
          <w:tcPr>
            <w:tcW w:w="8640" w:type="dxa"/>
          </w:tcPr>
          <w:p w:rsidR="001255B4" w:rsidRDefault="00000000">
            <w:r>
              <w:t>Qy: can I use your products with scottts</w:t>
            </w:r>
            <w:r>
              <w:br/>
              <w:t>AC: Sunday products / Instructions - What to do with received product, how to apply o...</w:t>
            </w:r>
            <w:r>
              <w:br/>
              <w:t>P1: 71.42% &gt; Subscription / Modifying plan - Modifying subscription plan, adding or r...</w:t>
            </w:r>
            <w:r>
              <w:br/>
              <w:t>P2: 65.59% &gt; Sunday products / Missed applications - What to do if a Sunday product a...</w:t>
            </w:r>
          </w:p>
        </w:tc>
      </w:tr>
      <w:tr w:rsidR="001255B4">
        <w:tc>
          <w:tcPr>
            <w:tcW w:w="8640" w:type="dxa"/>
          </w:tcPr>
          <w:p w:rsidR="001255B4" w:rsidRDefault="00000000">
            <w:r>
              <w:t>Qy: how to cancle my subscription plan</w:t>
            </w:r>
            <w:r>
              <w:br/>
              <w:t>AC: Cancel / Cancel - Request to cancel plan or cancel subscription</w:t>
            </w:r>
            <w:r>
              <w:br/>
              <w:t>P1: 70.11% &gt; Subscription / Refunds or credits - Request for refund or credit, refund...</w:t>
            </w:r>
            <w:r>
              <w:br/>
              <w:t>P2: 67.91% &gt; Subscription / Discounts and transactions - Discounts and promotions, el...</w:t>
            </w:r>
          </w:p>
        </w:tc>
      </w:tr>
      <w:tr w:rsidR="001255B4">
        <w:tc>
          <w:tcPr>
            <w:tcW w:w="8640" w:type="dxa"/>
          </w:tcPr>
          <w:p w:rsidR="001255B4" w:rsidRDefault="00000000">
            <w:r>
              <w:t>Qy: how to apply weed warrior and grass seed together</w:t>
            </w:r>
            <w:r>
              <w:br/>
              <w:t>AC: Sunday products / Instructions - What to do with received product, how to apply o...</w:t>
            </w:r>
            <w:r>
              <w:br/>
              <w:t>P1: 74.25% &gt; Yard guidance / Grass types - Lawn grass identification, guidance for ma...</w:t>
            </w:r>
            <w:r>
              <w:br/>
              <w:t>P2: 73.77% &gt; Yard guidance / Weed control - When to treat weeds, best time to treat w...</w:t>
            </w:r>
          </w:p>
        </w:tc>
      </w:tr>
      <w:tr w:rsidR="001255B4">
        <w:tc>
          <w:tcPr>
            <w:tcW w:w="8640" w:type="dxa"/>
          </w:tcPr>
          <w:p w:rsidR="001255B4" w:rsidRDefault="00000000">
            <w:r>
              <w:t>Qy: is it ok to store unused fertilizer til next year</w:t>
            </w:r>
            <w:r>
              <w:br/>
              <w:t>AC: Sunday products / Longevity - Product longevity, storing for future use, if produ...</w:t>
            </w:r>
            <w:r>
              <w:br/>
              <w:t>P1: 75.05% &gt; Yard guidance / Seasonal changes - What to do now for the lawn or garden...</w:t>
            </w:r>
            <w:r>
              <w:br/>
              <w:t>P2: 74.78% &gt; Yard guidance / Fertilizer timing - Timing for fertilizer or nutrient ap...</w:t>
            </w:r>
          </w:p>
        </w:tc>
      </w:tr>
      <w:tr w:rsidR="001255B4">
        <w:tc>
          <w:tcPr>
            <w:tcW w:w="8640" w:type="dxa"/>
          </w:tcPr>
          <w:p w:rsidR="001255B4" w:rsidRDefault="00000000">
            <w:r>
              <w:t>Qy: lawn still has weeds after treatment</w:t>
            </w:r>
            <w:r>
              <w:br/>
              <w:t>AC: Sunday products / No improvement - Unexpected results after using products, probl...</w:t>
            </w:r>
            <w:r>
              <w:br/>
              <w:t>P1: 68.38% &gt; Yard guidance / Seasonal changes - What to do now for the lawn or garden...</w:t>
            </w:r>
            <w:r>
              <w:br/>
              <w:t>P2: 66.99% &gt; Yard guidance / Spots or patches - How to address spots or patches in th...</w:t>
            </w:r>
          </w:p>
        </w:tc>
      </w:tr>
      <w:tr w:rsidR="001255B4">
        <w:tc>
          <w:tcPr>
            <w:tcW w:w="8640" w:type="dxa"/>
          </w:tcPr>
          <w:p w:rsidR="001255B4" w:rsidRDefault="00000000">
            <w:r>
              <w:t>Qy: how do i fix my order thats wrong</w:t>
            </w:r>
            <w:r>
              <w:br/>
              <w:t>AC: Subscription / Missing order or item - Missing entire shipment or box, missing or...</w:t>
            </w:r>
            <w:r>
              <w:br/>
              <w:t>P1: 62.58% &gt; Sunday products / Missed applications - What to do if a Sunday product a...</w:t>
            </w:r>
            <w:r>
              <w:br/>
              <w:t>P2: 60.71% &gt; Other / Moving - Customer is moving and needs to update address</w:t>
            </w:r>
          </w:p>
        </w:tc>
      </w:tr>
      <w:tr w:rsidR="001255B4">
        <w:tc>
          <w:tcPr>
            <w:tcW w:w="8640" w:type="dxa"/>
          </w:tcPr>
          <w:p w:rsidR="001255B4" w:rsidRDefault="00000000">
            <w:r>
              <w:t>Qy: how do i test my soil ph</w:t>
            </w:r>
            <w:r>
              <w:br/>
              <w:t>AC: Sunday products / Soil test - Missing shipping labels for soil tests, unclear or ...</w:t>
            </w:r>
            <w:r>
              <w:br/>
              <w:t>P1: 64.41% &gt; Yard guidance / Seasonal changes - What to do now for the lawn or garden...</w:t>
            </w:r>
            <w:r>
              <w:br/>
              <w:t>P2: 64.04% &gt; Yard guidance / Dog urine spots - How to address dog urine spots in the ...</w:t>
            </w:r>
          </w:p>
        </w:tc>
      </w:tr>
      <w:tr w:rsidR="001255B4">
        <w:tc>
          <w:tcPr>
            <w:tcW w:w="8640" w:type="dxa"/>
          </w:tcPr>
          <w:p w:rsidR="001255B4" w:rsidRDefault="00000000">
            <w:r>
              <w:t>Qy: my box is missing a product</w:t>
            </w:r>
            <w:r>
              <w:br/>
              <w:t>AC: Subscription / Missing order or item - Missing entire shipment or box, missing or...</w:t>
            </w:r>
            <w:r>
              <w:br/>
              <w:t>P1: 60.85% &gt; Other / Moving - Customer is moving and needs to update address</w:t>
            </w:r>
            <w:r>
              <w:br/>
              <w:t>P2: 60.66% &gt; Subscription / Missing order or item - Missing entire shipment or box, m...</w:t>
            </w:r>
          </w:p>
        </w:tc>
      </w:tr>
      <w:tr w:rsidR="001255B4">
        <w:tc>
          <w:tcPr>
            <w:tcW w:w="8640" w:type="dxa"/>
          </w:tcPr>
          <w:p w:rsidR="001255B4" w:rsidRDefault="00000000">
            <w:r>
              <w:t>Qy: how do I change my shipping address</w:t>
            </w:r>
            <w:r>
              <w:br/>
              <w:t>AC: Other / Moving - Customer is moving and needs to update address</w:t>
            </w:r>
            <w:r>
              <w:br/>
              <w:t>P1: 67.37% &gt; Subscription / Next shipment - What is in the next shipment, when is the...</w:t>
            </w:r>
            <w:r>
              <w:br/>
              <w:t>P2: 60.76% &gt; Sunday products / Missed applications - What to do if a Sunday product a...</w:t>
            </w:r>
          </w:p>
        </w:tc>
      </w:tr>
      <w:tr w:rsidR="001255B4">
        <w:tc>
          <w:tcPr>
            <w:tcW w:w="8640" w:type="dxa"/>
          </w:tcPr>
          <w:p w:rsidR="001255B4" w:rsidRDefault="00000000">
            <w:r>
              <w:t>Qy: not seeing results from fertilizer</w:t>
            </w:r>
            <w:r>
              <w:br/>
              <w:t>AC: Sunday products / No improvement - Unexpected results after using products, probl...</w:t>
            </w:r>
            <w:r>
              <w:br/>
              <w:t>P1: 71.24% &gt; Yard guidance / Fertilizer timing - Timing for fertilizer or nutrient ap...</w:t>
            </w:r>
            <w:r>
              <w:br/>
              <w:t>P2: 68.28% &gt; Yard guidance / Aerification - When to aerify lawn, how often to aerate,...</w:t>
            </w:r>
          </w:p>
        </w:tc>
      </w:tr>
      <w:tr w:rsidR="001255B4">
        <w:tc>
          <w:tcPr>
            <w:tcW w:w="8640" w:type="dxa"/>
          </w:tcPr>
          <w:p w:rsidR="001255B4" w:rsidRDefault="00000000">
            <w:r>
              <w:t>Qy: want to add mosquito control to my plan</w:t>
            </w:r>
            <w:r>
              <w:br/>
              <w:t>AC: Subscription / Modifying plan - Modifying subscription plan, adding or removing p...</w:t>
            </w:r>
            <w:r>
              <w:br/>
              <w:t>P1: 65.02% &gt; Yard guidance / Seasonal changes - What to do now for the lawn or garden...</w:t>
            </w:r>
            <w:r>
              <w:br/>
              <w:t>P2: 64.93% &gt; Yard guidance / Insects - Insect pests of lawns or gardens, grubs, armyw...</w:t>
            </w:r>
          </w:p>
        </w:tc>
      </w:tr>
      <w:tr w:rsidR="001255B4">
        <w:tc>
          <w:tcPr>
            <w:tcW w:w="8640" w:type="dxa"/>
          </w:tcPr>
          <w:p w:rsidR="001255B4" w:rsidRDefault="00000000">
            <w:r>
              <w:t>Qy: how to use my weed control spray</w:t>
            </w:r>
            <w:r>
              <w:br/>
            </w:r>
            <w:r>
              <w:lastRenderedPageBreak/>
              <w:t>AC: Sunday products / Instructions - What to do with received product, how to apply o...</w:t>
            </w:r>
            <w:r>
              <w:br/>
              <w:t>P1: 68.92% &gt; Yard guidance / Weed control - When to treat weeds, best time to treat w...</w:t>
            </w:r>
            <w:r>
              <w:br/>
              <w:t>P2: 68.78% &gt; Yard guidance / Seasonal changes - What to do now for the lawn or garden...</w:t>
            </w:r>
          </w:p>
        </w:tc>
      </w:tr>
      <w:tr w:rsidR="001255B4">
        <w:tc>
          <w:tcPr>
            <w:tcW w:w="8640" w:type="dxa"/>
          </w:tcPr>
          <w:p w:rsidR="001255B4" w:rsidRDefault="00000000">
            <w:r>
              <w:lastRenderedPageBreak/>
              <w:t>Qy: lawn is patchy after using products</w:t>
            </w:r>
            <w:r>
              <w:br/>
              <w:t>AC: Sunday products / No improvement - Unexpected results after using products, probl...</w:t>
            </w:r>
            <w:r>
              <w:br/>
              <w:t>P1: 73.72% &gt; Yard guidance / Spots or patches - How to address spots or patches in th...</w:t>
            </w:r>
            <w:r>
              <w:br/>
              <w:t>P2: 73.14% &gt; Sunday products / Safety - Product safety for pets, especially dogs, whe...</w:t>
            </w:r>
          </w:p>
        </w:tc>
      </w:tr>
      <w:tr w:rsidR="001255B4">
        <w:tc>
          <w:tcPr>
            <w:tcW w:w="8640" w:type="dxa"/>
          </w:tcPr>
          <w:p w:rsidR="001255B4" w:rsidRDefault="00000000">
            <w:r>
              <w:t>Qy: invoice shows wrong lawn size</w:t>
            </w:r>
            <w:r>
              <w:br/>
              <w:t>AC: Subscription / Lawn size - Determining or confirming lawn size or yard size, upda...</w:t>
            </w:r>
            <w:r>
              <w:br/>
              <w:t>P1: 68.99% &gt; Sunday products / Sprayer - Sprayer not working, need a new sprayer, spr...</w:t>
            </w:r>
            <w:r>
              <w:br/>
              <w:t>P2: 68.78% &gt; Subscription / Lawn size - Determining or confirming lawn size or yard s...</w:t>
            </w:r>
          </w:p>
        </w:tc>
      </w:tr>
      <w:tr w:rsidR="001255B4">
        <w:tc>
          <w:tcPr>
            <w:tcW w:w="8640" w:type="dxa"/>
          </w:tcPr>
          <w:p w:rsidR="001255B4" w:rsidRDefault="00000000">
            <w:r>
              <w:t>Qy: can i save my fertlizer for next year</w:t>
            </w:r>
            <w:r>
              <w:br/>
              <w:t>AC: Sunday products / Longevity - Product longevity, storing for future use, if produ...</w:t>
            </w:r>
            <w:r>
              <w:br/>
              <w:t>P1: 70.09% &gt; Yard guidance / Seasonal changes - What to do now for the lawn or garden...</w:t>
            </w:r>
            <w:r>
              <w:br/>
              <w:t>P2: 67.41% &gt; Yard guidance / Aerification - When to aerify lawn, how often to aerate,...</w:t>
            </w:r>
          </w:p>
        </w:tc>
      </w:tr>
      <w:tr w:rsidR="001255B4">
        <w:tc>
          <w:tcPr>
            <w:tcW w:w="8640" w:type="dxa"/>
          </w:tcPr>
          <w:p w:rsidR="001255B4" w:rsidRDefault="00000000">
            <w:r>
              <w:t>Qy: I need to change my plan</w:t>
            </w:r>
            <w:r>
              <w:br/>
              <w:t>AC: Subscription / Modifying plan - Modifying subscription plan, adding or removing p...</w:t>
            </w:r>
            <w:r>
              <w:br/>
              <w:t>P1: 52.40% &gt; Sunday products / Missed applications - What to do if a Sunday product a...</w:t>
            </w:r>
            <w:r>
              <w:br/>
              <w:t>P2: 51.11% &gt; Subscription / Next shipment - What is in the next shipment, when is the...</w:t>
            </w:r>
          </w:p>
        </w:tc>
      </w:tr>
      <w:tr w:rsidR="001255B4">
        <w:tc>
          <w:tcPr>
            <w:tcW w:w="8640" w:type="dxa"/>
          </w:tcPr>
          <w:p w:rsidR="001255B4" w:rsidRDefault="00000000">
            <w:r>
              <w:t>Qy: how do I apply fall fortify</w:t>
            </w:r>
            <w:r>
              <w:br/>
              <w:t>AC: Sunday products / Instructions - What to do with received product, how to apply o...</w:t>
            </w:r>
            <w:r>
              <w:br/>
              <w:t>P1: 61.21% &gt; Other / Moving - Customer is moving and needs to update address</w:t>
            </w:r>
            <w:r>
              <w:br/>
              <w:t>P2: 60.22% &gt; Yard guidance / Aerification - When to aerify lawn, how often to aerate,...</w:t>
            </w:r>
          </w:p>
        </w:tc>
      </w:tr>
      <w:tr w:rsidR="001255B4">
        <w:tc>
          <w:tcPr>
            <w:tcW w:w="8640" w:type="dxa"/>
          </w:tcPr>
          <w:p w:rsidR="001255B4" w:rsidRDefault="00000000">
            <w:r>
              <w:t>Qy: I want to upgrade my plan</w:t>
            </w:r>
            <w:r>
              <w:br/>
              <w:t>AC: Subscription / Modifying plan - Modifying subscription plan, adding or removing p...</w:t>
            </w:r>
            <w:r>
              <w:br/>
              <w:t>P1: 56.75% &gt; Sunday products / Missed applications - What to do if a Sunday product a...</w:t>
            </w:r>
            <w:r>
              <w:br/>
              <w:t>P2: 56.35% &gt; Yard guidance / Seasonal changes - What to do now for the lawn or garden...</w:t>
            </w:r>
          </w:p>
        </w:tc>
      </w:tr>
      <w:tr w:rsidR="001255B4">
        <w:tc>
          <w:tcPr>
            <w:tcW w:w="8640" w:type="dxa"/>
          </w:tcPr>
          <w:p w:rsidR="001255B4" w:rsidRDefault="00000000">
            <w:r>
              <w:t>Qy: what happens if I cancel my plan</w:t>
            </w:r>
            <w:r>
              <w:br/>
              <w:t>AC: Cancel / Cancel - Request to cancel plan or cancel subscription</w:t>
            </w:r>
            <w:r>
              <w:br/>
              <w:t>P1: 56.97% &gt; Subscription / Next shipment - What is in the next shipment, when is the...</w:t>
            </w:r>
            <w:r>
              <w:br/>
              <w:t>P2: 56.15% &gt; Sunday products / Missed applications - What to do if a Sunday product a...</w:t>
            </w:r>
          </w:p>
        </w:tc>
      </w:tr>
      <w:tr w:rsidR="001255B4">
        <w:tc>
          <w:tcPr>
            <w:tcW w:w="8640" w:type="dxa"/>
          </w:tcPr>
          <w:p w:rsidR="001255B4" w:rsidRDefault="00000000">
            <w:r>
              <w:t>Qy: weeds coming back after treatment</w:t>
            </w:r>
            <w:r>
              <w:br/>
              <w:t>AC: Sunday products / No improvement - Unexpected results after using products, probl...</w:t>
            </w:r>
            <w:r>
              <w:br/>
              <w:t>P1: 64.98% &gt; Yard guidance / Seasonal changes - What to do now for the lawn or garden...</w:t>
            </w:r>
            <w:r>
              <w:br/>
              <w:t>P2: 62.38% &gt; Yard guidance / Spots or patches - How to address spots or patches in th...</w:t>
            </w:r>
          </w:p>
        </w:tc>
      </w:tr>
      <w:tr w:rsidR="001255B4">
        <w:tc>
          <w:tcPr>
            <w:tcW w:w="8640" w:type="dxa"/>
          </w:tcPr>
          <w:p w:rsidR="001255B4" w:rsidRDefault="00000000">
            <w:r>
              <w:t>Qy: how to use your fertilizer with my watering schedule</w:t>
            </w:r>
            <w:r>
              <w:br/>
              <w:t>AC: Sunday products / Instructions - What to do with received product, how to apply o...</w:t>
            </w:r>
            <w:r>
              <w:br/>
              <w:t>P1: 75.54% &gt; Yard guidance / Watering - How much to water, how often to water, routin...</w:t>
            </w:r>
            <w:r>
              <w:br/>
              <w:t>P2: 75.18% &gt; Yard guidance / Garden plant care - Garden plants like vegetables, flowe...</w:t>
            </w:r>
          </w:p>
        </w:tc>
      </w:tr>
      <w:tr w:rsidR="001255B4">
        <w:tc>
          <w:tcPr>
            <w:tcW w:w="8640" w:type="dxa"/>
          </w:tcPr>
          <w:p w:rsidR="001255B4" w:rsidRDefault="00000000">
            <w:r>
              <w:t>Qy: when to apply your seed products</w:t>
            </w:r>
            <w:r>
              <w:br/>
              <w:t>AC: Sunday products / Instructions - What to do with received product, how to apply o...</w:t>
            </w:r>
            <w:r>
              <w:br/>
              <w:t>P1: 70.99% &gt; Yard guidance / Watering - How much to water, how often to water, routin...</w:t>
            </w:r>
            <w:r>
              <w:br/>
              <w:t>P2: 70.24% &gt; Yard guidance / Garden plant care - Garden plants like vegetables, flowe...</w:t>
            </w:r>
          </w:p>
        </w:tc>
      </w:tr>
      <w:tr w:rsidR="001255B4">
        <w:tc>
          <w:tcPr>
            <w:tcW w:w="8640" w:type="dxa"/>
          </w:tcPr>
          <w:p w:rsidR="001255B4" w:rsidRDefault="00000000">
            <w:r>
              <w:t>Qy: how long does weed warrior last</w:t>
            </w:r>
            <w:r>
              <w:br/>
              <w:t>AC: Sunday products / Longevity - Product longevity, storing for future use, if produ...</w:t>
            </w:r>
            <w:r>
              <w:br/>
              <w:t>P1: 59.21% &gt; Subscription / Next shipment - What is in the next shipment, when is the...</w:t>
            </w:r>
            <w:r>
              <w:br/>
              <w:t>P2: 58.80% &gt; Yard guidance / Seasonal changes - What to do now for the lawn or garden...</w:t>
            </w:r>
          </w:p>
        </w:tc>
      </w:tr>
      <w:tr w:rsidR="001255B4">
        <w:tc>
          <w:tcPr>
            <w:tcW w:w="8640" w:type="dxa"/>
          </w:tcPr>
          <w:p w:rsidR="001255B4" w:rsidRDefault="00000000">
            <w:r>
              <w:lastRenderedPageBreak/>
              <w:t>Qy: how to use grass powerhouse product</w:t>
            </w:r>
            <w:r>
              <w:br/>
              <w:t>AC: Sunday products / Instructions - What to do with received product, how to apply o...</w:t>
            </w:r>
            <w:r>
              <w:br/>
              <w:t>P1: 74.40% &gt; Yard guidance / Grass types - Lawn grass identification, guidance for ma...</w:t>
            </w:r>
            <w:r>
              <w:br/>
              <w:t>P2: 73.72% &gt; Yard guidance / Seasonal changes - What to do now for the lawn or garden...</w:t>
            </w:r>
          </w:p>
        </w:tc>
      </w:tr>
      <w:tr w:rsidR="001255B4">
        <w:tc>
          <w:tcPr>
            <w:tcW w:w="8640" w:type="dxa"/>
          </w:tcPr>
          <w:p w:rsidR="001255B4" w:rsidRDefault="00000000">
            <w:r>
              <w:t>Qy: do i need to water after using soil supplement</w:t>
            </w:r>
            <w:r>
              <w:br/>
              <w:t>AC: Sunday products / Instructions - What to do with received product, how to apply o...</w:t>
            </w:r>
            <w:r>
              <w:br/>
              <w:t>P1: 68.47% &gt; Yard guidance / Watering - How much to water, how often to water, routin...</w:t>
            </w:r>
            <w:r>
              <w:br/>
              <w:t>P2: 67.23% &gt; Yard guidance / Seasonal changes - What to do now for the lawn or garden...</w:t>
            </w:r>
          </w:p>
        </w:tc>
      </w:tr>
      <w:tr w:rsidR="001255B4">
        <w:tc>
          <w:tcPr>
            <w:tcW w:w="8640" w:type="dxa"/>
          </w:tcPr>
          <w:p w:rsidR="001255B4" w:rsidRDefault="00000000">
            <w:r>
              <w:t>Qy: cancellation process for my plan</w:t>
            </w:r>
            <w:r>
              <w:br/>
              <w:t>AC: Cancel / Cancel - Request to cancel plan or cancel subscription</w:t>
            </w:r>
            <w:r>
              <w:br/>
              <w:t>P1: 61.08% &gt; Sunday products / Longevity - Product longevity, storing for future use,...</w:t>
            </w:r>
            <w:r>
              <w:br/>
              <w:t>P2: 60.80% &gt; Subscription / Modifying plan - Modifying subscription plan, adding or r...</w:t>
            </w:r>
          </w:p>
        </w:tc>
      </w:tr>
      <w:tr w:rsidR="001255B4">
        <w:tc>
          <w:tcPr>
            <w:tcW w:w="8640" w:type="dxa"/>
          </w:tcPr>
          <w:p w:rsidR="001255B4" w:rsidRDefault="00000000">
            <w:r>
              <w:t>Qy: instructions for applying fertilizer</w:t>
            </w:r>
            <w:r>
              <w:br/>
              <w:t>AC: Sunday products / Instructions - What to do with received product, how to apply o...</w:t>
            </w:r>
            <w:r>
              <w:br/>
              <w:t>P1: 79.11% &gt; Yard guidance / Fertilizer timing - Timing for fertilizer or nutrient ap...</w:t>
            </w:r>
            <w:r>
              <w:br/>
              <w:t>P2: 75.41% &gt; Yard guidance / Watering - How much to water, how often to water, routin...</w:t>
            </w:r>
          </w:p>
        </w:tc>
      </w:tr>
      <w:tr w:rsidR="001255B4">
        <w:tc>
          <w:tcPr>
            <w:tcW w:w="8640" w:type="dxa"/>
          </w:tcPr>
          <w:p w:rsidR="001255B4" w:rsidRDefault="00000000">
            <w:r>
              <w:t>Qy: do you have a product for clover</w:t>
            </w:r>
            <w:r>
              <w:br/>
              <w:t>AC: Sunday products / Product assortment - Product assortment or variety, what produc...</w:t>
            </w:r>
            <w:r>
              <w:br/>
              <w:t>P1: 63.94% &gt; Subscription / Next shipment - What is in the next shipment, when is the...</w:t>
            </w:r>
            <w:r>
              <w:br/>
              <w:t>P2: 63.10% &gt; Sunday products / Missed applications - What to do if a Sunday product a...</w:t>
            </w:r>
          </w:p>
        </w:tc>
      </w:tr>
      <w:tr w:rsidR="001255B4">
        <w:tc>
          <w:tcPr>
            <w:tcW w:w="8640" w:type="dxa"/>
          </w:tcPr>
          <w:p w:rsidR="001255B4" w:rsidRDefault="00000000">
            <w:r>
              <w:t>Qy: no improvement in my grass after 2 months</w:t>
            </w:r>
            <w:r>
              <w:br/>
              <w:t>AC: Sunday products / No improvement - Unexpected results after using products, probl...</w:t>
            </w:r>
            <w:r>
              <w:br/>
              <w:t>P1: 70.73% &gt; Yard guidance / Seasonal changes - What to do now for the lawn or garden...</w:t>
            </w:r>
            <w:r>
              <w:br/>
              <w:t>P2: 69.94% &gt; Yard guidance / Spots or patches - How to address spots or patches in th...</w:t>
            </w:r>
          </w:p>
        </w:tc>
      </w:tr>
      <w:tr w:rsidR="001255B4">
        <w:tc>
          <w:tcPr>
            <w:tcW w:w="8640" w:type="dxa"/>
          </w:tcPr>
          <w:p w:rsidR="001255B4" w:rsidRDefault="00000000">
            <w:r>
              <w:t>Qy: what products will help my lawn grow thicker</w:t>
            </w:r>
            <w:r>
              <w:br/>
              <w:t>AC: Sunday products / Product assortment - Product assortment or variety, what produc...</w:t>
            </w:r>
            <w:r>
              <w:br/>
              <w:t>P1: 72.78% &gt; Yard guidance / Seasonal changes - What to do now for the lawn or garden...</w:t>
            </w:r>
            <w:r>
              <w:br/>
              <w:t>P2: 72.46% &gt; Yard guidance / Garden plant care - Garden plants like vegetables, flowe...</w:t>
            </w:r>
          </w:p>
        </w:tc>
      </w:tr>
      <w:tr w:rsidR="001255B4">
        <w:tc>
          <w:tcPr>
            <w:tcW w:w="8640" w:type="dxa"/>
          </w:tcPr>
          <w:p w:rsidR="001255B4" w:rsidRDefault="00000000">
            <w:r>
              <w:t>Qy: missed application can i still use it</w:t>
            </w:r>
            <w:r>
              <w:br/>
              <w:t>AC: Sunday products / Missed applications - What to do if a Sunday product applicatio...</w:t>
            </w:r>
            <w:r>
              <w:br/>
              <w:t>P1: 66.85% &gt; Cancel / Cancel - Request to cancel plan or cancel subscription</w:t>
            </w:r>
            <w:r>
              <w:br/>
              <w:t>P2: 65.65% &gt; Subscription / Next shipment - What is in the next shipment, when is the...</w:t>
            </w:r>
          </w:p>
        </w:tc>
      </w:tr>
      <w:tr w:rsidR="001255B4">
        <w:tc>
          <w:tcPr>
            <w:tcW w:w="8640" w:type="dxa"/>
          </w:tcPr>
          <w:p w:rsidR="001255B4" w:rsidRDefault="00000000">
            <w:r>
              <w:t>Qy: i need to stop my service</w:t>
            </w:r>
            <w:r>
              <w:br/>
              <w:t>AC: Cancel / Cancel - Request to cancel plan or cancel subscription</w:t>
            </w:r>
            <w:r>
              <w:br/>
              <w:t>P1: 59.52% &gt; Other / Moving - Customer is moving and needs to update address</w:t>
            </w:r>
            <w:r>
              <w:br/>
              <w:t>P2: 57.21% &gt; Sunday products / Missed applications - What to do if a Sunday product a...</w:t>
            </w:r>
          </w:p>
        </w:tc>
      </w:tr>
      <w:tr w:rsidR="001255B4">
        <w:tc>
          <w:tcPr>
            <w:tcW w:w="8640" w:type="dxa"/>
          </w:tcPr>
          <w:p w:rsidR="001255B4" w:rsidRDefault="00000000">
            <w:r>
              <w:t>Qy: does your spring fertilizer have weed control</w:t>
            </w:r>
            <w:r>
              <w:br/>
              <w:t>AC: Sunday products / Product assortment - Product assortment or variety, what produc...</w:t>
            </w:r>
            <w:r>
              <w:br/>
              <w:t>P1: 75.12% &gt; Yard guidance / Fertilizer timing - Timing for fertilizer or nutrient ap...</w:t>
            </w:r>
            <w:r>
              <w:br/>
              <w:t>P2: 75.08% &gt; Sunday products / Instructions - What to do with received product, how t...</w:t>
            </w:r>
          </w:p>
        </w:tc>
      </w:tr>
      <w:tr w:rsidR="001255B4">
        <w:tc>
          <w:tcPr>
            <w:tcW w:w="8640" w:type="dxa"/>
          </w:tcPr>
          <w:p w:rsidR="001255B4" w:rsidRDefault="00000000">
            <w:r>
              <w:t>Qy: help with my invoice please</w:t>
            </w:r>
            <w:r>
              <w:br/>
              <w:t>AC: Subscription / Discounts and transactions - Discounts and promotions, eligibility...</w:t>
            </w:r>
            <w:r>
              <w:br/>
              <w:t>P1: 67.44% &gt; Other / Customer service agent - Request to speak with customer service ...</w:t>
            </w:r>
            <w:r>
              <w:br/>
              <w:t>P2: 63.71% &gt; Other / Moving - Customer is moving and needs to update address</w:t>
            </w:r>
          </w:p>
        </w:tc>
      </w:tr>
      <w:tr w:rsidR="001255B4">
        <w:tc>
          <w:tcPr>
            <w:tcW w:w="8640" w:type="dxa"/>
          </w:tcPr>
          <w:p w:rsidR="001255B4" w:rsidRDefault="00000000">
            <w:r>
              <w:lastRenderedPageBreak/>
              <w:t>Qy: how to get soil test results faster</w:t>
            </w:r>
            <w:r>
              <w:br/>
              <w:t>AC: Sunday products / Soil test - Missing shipping labels for soil tests, unclear or ...</w:t>
            </w:r>
            <w:r>
              <w:br/>
              <w:t>P1: 71.53% &gt; Yard guidance / Seasonal changes - What to do now for the lawn or garden...</w:t>
            </w:r>
            <w:r>
              <w:br/>
              <w:t>P2: 69.77% &gt; Sunday products / Soil test - Missing shipping labels for soil tests, un...</w:t>
            </w:r>
          </w:p>
        </w:tc>
      </w:tr>
      <w:tr w:rsidR="001255B4">
        <w:tc>
          <w:tcPr>
            <w:tcW w:w="8640" w:type="dxa"/>
          </w:tcPr>
          <w:p w:rsidR="001255B4" w:rsidRDefault="00000000">
            <w:r>
              <w:t>Qy: can you help me with cancellation please</w:t>
            </w:r>
            <w:r>
              <w:br/>
              <w:t>AC: Cancel / Cancel - Request to cancel plan or cancel subscription</w:t>
            </w:r>
            <w:r>
              <w:br/>
              <w:t>P1: 64.25% &gt; Other / Customer service agent - Request to speak with customer service ...</w:t>
            </w:r>
            <w:r>
              <w:br/>
              <w:t>P2: 60.99% &gt; Subscription / Next shipment - What is in the next shipment, when is the...</w:t>
            </w:r>
          </w:p>
        </w:tc>
      </w:tr>
      <w:tr w:rsidR="001255B4">
        <w:tc>
          <w:tcPr>
            <w:tcW w:w="8640" w:type="dxa"/>
          </w:tcPr>
          <w:p w:rsidR="001255B4" w:rsidRDefault="00000000">
            <w:r>
              <w:t>Qy: application schedule for products</w:t>
            </w:r>
            <w:r>
              <w:br/>
              <w:t>AC: Sunday products / Instructions - What to do with received product, how to apply o...</w:t>
            </w:r>
            <w:r>
              <w:br/>
              <w:t>P1: 64.53% &gt; Other / Moving - Customer is moving and needs to update address</w:t>
            </w:r>
            <w:r>
              <w:br/>
              <w:t>P2: 63.00% &gt; Yard guidance / Grass types - Lawn grass identification, guidance for ma...</w:t>
            </w:r>
          </w:p>
        </w:tc>
      </w:tr>
      <w:tr w:rsidR="001255B4">
        <w:tc>
          <w:tcPr>
            <w:tcW w:w="8640" w:type="dxa"/>
          </w:tcPr>
          <w:p w:rsidR="001255B4" w:rsidRDefault="00000000">
            <w:r>
              <w:t>Qy: getting weeds after weed warrior application</w:t>
            </w:r>
            <w:r>
              <w:br/>
              <w:t>AC: Sunday products / No improvement - Unexpected results after using products, probl...</w:t>
            </w:r>
            <w:r>
              <w:br/>
              <w:t>P1: 62.96% &gt; Yard guidance / Grass types - Lawn grass identification, guidance for ma...</w:t>
            </w:r>
            <w:r>
              <w:br/>
              <w:t>P2: 62.39% &gt; Yard guidance / Seasonal changes - What to do now for the lawn or garden...</w:t>
            </w:r>
          </w:p>
        </w:tc>
      </w:tr>
      <w:tr w:rsidR="001255B4">
        <w:tc>
          <w:tcPr>
            <w:tcW w:w="8640" w:type="dxa"/>
          </w:tcPr>
          <w:p w:rsidR="001255B4" w:rsidRDefault="00000000">
            <w:r>
              <w:t>Qy: can i roll over credit to next year</w:t>
            </w:r>
            <w:r>
              <w:br/>
              <w:t>AC: Subscription / Refunds or credits - Request for refund or credit, refund policy, ...</w:t>
            </w:r>
            <w:r>
              <w:br/>
              <w:t>P1: 66.96% &gt; Sunday products / Missed applications - What to do if a Sunday product a...</w:t>
            </w:r>
            <w:r>
              <w:br/>
              <w:t>P2: 66.82% &gt; Subscription / Renewal - Purchase or renew next year's plan, reorder or ...</w:t>
            </w:r>
          </w:p>
        </w:tc>
      </w:tr>
      <w:tr w:rsidR="001255B4">
        <w:tc>
          <w:tcPr>
            <w:tcW w:w="8640" w:type="dxa"/>
          </w:tcPr>
          <w:p w:rsidR="001255B4" w:rsidRDefault="00000000">
            <w:r>
              <w:t>Qy: want to change my plan size</w:t>
            </w:r>
            <w:r>
              <w:br/>
              <w:t>AC: Subscription / Lawn size - Determining or confirming lawn size or yard size, upda...</w:t>
            </w:r>
            <w:r>
              <w:br/>
              <w:t>P1: 55.91% &gt; Sunday products / Missed applications - What to do if a Sunday product a...</w:t>
            </w:r>
            <w:r>
              <w:br/>
              <w:t>P2: 55.40% &gt; Yard guidance / Seasonal changes - What to do now for the lawn or garden...</w:t>
            </w:r>
          </w:p>
        </w:tc>
      </w:tr>
      <w:tr w:rsidR="001255B4">
        <w:tc>
          <w:tcPr>
            <w:tcW w:w="8640" w:type="dxa"/>
          </w:tcPr>
          <w:p w:rsidR="001255B4" w:rsidRDefault="00000000">
            <w:r>
              <w:t>Qy: I want to cancel before renewal</w:t>
            </w:r>
            <w:r>
              <w:br/>
              <w:t>AC: Cancel / Cancel - Request to cancel plan or cancel subscription</w:t>
            </w:r>
            <w:r>
              <w:br/>
              <w:t>P1: 50.87% &gt; Sunday products / Missed applications - What to do if a Sunday product a...</w:t>
            </w:r>
            <w:r>
              <w:br/>
              <w:t>P2: 50.03% &gt; Other / Moving - Customer is moving and needs to update address</w:t>
            </w:r>
          </w:p>
        </w:tc>
      </w:tr>
      <w:tr w:rsidR="001255B4">
        <w:tc>
          <w:tcPr>
            <w:tcW w:w="8640" w:type="dxa"/>
          </w:tcPr>
          <w:p w:rsidR="001255B4" w:rsidRDefault="00000000">
            <w:r>
              <w:t>Qy: fertilizer spilled on grass is it ok</w:t>
            </w:r>
            <w:r>
              <w:br/>
              <w:t>AC: Sunday products / Instructions - What to do with received product, how to apply o...</w:t>
            </w:r>
            <w:r>
              <w:br/>
              <w:t>P1: 71.04% &gt; Yard guidance / Spots or patches - How to address spots or patches in th...</w:t>
            </w:r>
            <w:r>
              <w:br/>
              <w:t>P2: 70.77% &gt; Sunday products / Sprayer - Sprayer not working, need a new sprayer, spr...</w:t>
            </w:r>
          </w:p>
        </w:tc>
      </w:tr>
      <w:tr w:rsidR="001255B4">
        <w:tc>
          <w:tcPr>
            <w:tcW w:w="8640" w:type="dxa"/>
          </w:tcPr>
          <w:p w:rsidR="001255B4" w:rsidRDefault="00000000">
            <w:r>
              <w:t>Qy: lawn problems after installing sprinklers</w:t>
            </w:r>
            <w:r>
              <w:br/>
              <w:t>AC: Yard guidance / Spots or patches - How to address spots or patches in the lawn, b...</w:t>
            </w:r>
            <w:r>
              <w:br/>
              <w:t>P1: 72.22% &gt; Sunday products / Sprayer - Sprayer not working, need a new sprayer, spr...</w:t>
            </w:r>
            <w:r>
              <w:br/>
              <w:t>P2: 67.71% &gt; Yard guidance / Seasonal changes - What to do now for the lawn or garden...</w:t>
            </w:r>
          </w:p>
        </w:tc>
      </w:tr>
      <w:tr w:rsidR="001255B4">
        <w:tc>
          <w:tcPr>
            <w:tcW w:w="8640" w:type="dxa"/>
          </w:tcPr>
          <w:p w:rsidR="001255B4" w:rsidRDefault="00000000">
            <w:r>
              <w:t>Qy: product arrived leaking in box</w:t>
            </w:r>
            <w:r>
              <w:br/>
              <w:t>AC: Subscription / Missing order or item - Missing entire shipment or box, missing or...</w:t>
            </w:r>
            <w:r>
              <w:br/>
              <w:t>P1: 67.79% &gt; Sunday products / Sprayer - Sprayer not working, need a new sprayer, spr...</w:t>
            </w:r>
            <w:r>
              <w:br/>
              <w:t>P2: 66.67% &gt; Sunday products / Product solidified - Product like liquid pouches are s...</w:t>
            </w:r>
          </w:p>
        </w:tc>
      </w:tr>
      <w:tr w:rsidR="001255B4">
        <w:tc>
          <w:tcPr>
            <w:tcW w:w="8640" w:type="dxa"/>
          </w:tcPr>
          <w:p w:rsidR="001255B4" w:rsidRDefault="00000000">
            <w:r>
              <w:t>Qy: what products will come in my fall box</w:t>
            </w:r>
            <w:r>
              <w:br/>
              <w:t>AC: Subscription / Next shipment - What is in the next shipment, when is the next shi...</w:t>
            </w:r>
            <w:r>
              <w:br/>
              <w:t>P1: 69.68% &gt; Yard guidance / Seasonal changes - What to do now for the lawn or garden...</w:t>
            </w:r>
            <w:r>
              <w:br/>
              <w:t>P2: 68.82% &gt; Subscription / Next shipment - What is in the next shipment, when is the...</w:t>
            </w:r>
          </w:p>
        </w:tc>
      </w:tr>
      <w:tr w:rsidR="001255B4">
        <w:tc>
          <w:tcPr>
            <w:tcW w:w="8640" w:type="dxa"/>
          </w:tcPr>
          <w:p w:rsidR="001255B4" w:rsidRDefault="00000000">
            <w:r>
              <w:t>Qy: which products help with clay soil</w:t>
            </w:r>
            <w:r>
              <w:br/>
              <w:t>AC: Sunday products / Product assortment - Product assortment or variety, what produc...</w:t>
            </w:r>
            <w:r>
              <w:br/>
              <w:t>P1: 71.74% &gt; Yard guidance / Soil problems - Soil quality or drainage issues, soil qu...</w:t>
            </w:r>
            <w:r>
              <w:br/>
              <w:t>P2: 66.97% &gt; Yard guidance / Seasonal changes - What to do now for the lawn or garden...</w:t>
            </w:r>
          </w:p>
        </w:tc>
      </w:tr>
      <w:tr w:rsidR="001255B4">
        <w:tc>
          <w:tcPr>
            <w:tcW w:w="8640" w:type="dxa"/>
          </w:tcPr>
          <w:p w:rsidR="001255B4" w:rsidRDefault="00000000">
            <w:r>
              <w:lastRenderedPageBreak/>
              <w:t>Qy: my soil test kit is missing</w:t>
            </w:r>
            <w:r>
              <w:br/>
              <w:t>AC: Subscription / Missing order or item - Missing entire shipment or box, missing or...</w:t>
            </w:r>
            <w:r>
              <w:br/>
              <w:t>P1: 63.61% &gt; Sunday products / Soil test - Missing shipping labels for soil tests, un...</w:t>
            </w:r>
            <w:r>
              <w:br/>
              <w:t>P2: 63.45% &gt; Yard guidance / Seasonal changes - What to do now for the lawn or garden...</w:t>
            </w:r>
          </w:p>
        </w:tc>
      </w:tr>
      <w:tr w:rsidR="001255B4">
        <w:tc>
          <w:tcPr>
            <w:tcW w:w="8640" w:type="dxa"/>
          </w:tcPr>
          <w:p w:rsidR="001255B4" w:rsidRDefault="00000000">
            <w:r>
              <w:t>Qy: when to apply potassium boost</w:t>
            </w:r>
            <w:r>
              <w:br/>
              <w:t>AC: Sunday products / Instructions - What to do with received product, how to apply o...</w:t>
            </w:r>
            <w:r>
              <w:br/>
              <w:t>P1: 65.79% &gt; Yard guidance / Watering - How much to water, how often to water, routin...</w:t>
            </w:r>
            <w:r>
              <w:br/>
              <w:t>P2: 63.11% &gt; Sunday products / Safety - Product safety for pets, especially dogs, whe...</w:t>
            </w:r>
          </w:p>
        </w:tc>
      </w:tr>
      <w:tr w:rsidR="001255B4">
        <w:tc>
          <w:tcPr>
            <w:tcW w:w="8640" w:type="dxa"/>
          </w:tcPr>
          <w:p w:rsidR="001255B4" w:rsidRDefault="00000000">
            <w:r>
              <w:t>Qy: best product for new lawn</w:t>
            </w:r>
            <w:r>
              <w:br/>
              <w:t>AC: Sunday products / Product assortment - Product assortment or variety, what produc...</w:t>
            </w:r>
            <w:r>
              <w:br/>
              <w:t>P1: 71.59% &gt; Yard guidance / Grass types - Lawn grass identification, guidance for ma...</w:t>
            </w:r>
            <w:r>
              <w:br/>
              <w:t>P2: 70.52% &gt; Yard guidance / Seasonal changes - What to do now for the lawn or garden...</w:t>
            </w:r>
          </w:p>
        </w:tc>
      </w:tr>
      <w:tr w:rsidR="001255B4">
        <w:tc>
          <w:tcPr>
            <w:tcW w:w="8640" w:type="dxa"/>
          </w:tcPr>
          <w:p w:rsidR="001255B4" w:rsidRDefault="00000000">
            <w:r>
              <w:t>Qy: instructions for grass powerhouse application</w:t>
            </w:r>
            <w:r>
              <w:br/>
              <w:t>AC: Sunday products / Instructions - What to do with received product, how to apply o...</w:t>
            </w:r>
            <w:r>
              <w:br/>
              <w:t>P1: 69.54% &gt; Yard guidance / Grass types - Lawn grass identification, guidance for ma...</w:t>
            </w:r>
            <w:r>
              <w:br/>
              <w:t>P2: 63.67% &gt; Yard guidance / Disease - Lawn or garden diseases, large patch or brown ...</w:t>
            </w:r>
          </w:p>
        </w:tc>
      </w:tr>
      <w:tr w:rsidR="001255B4">
        <w:tc>
          <w:tcPr>
            <w:tcW w:w="8640" w:type="dxa"/>
          </w:tcPr>
          <w:p w:rsidR="001255B4" w:rsidRDefault="00000000">
            <w:r>
              <w:t>Qy: can i change my lawn size measurement</w:t>
            </w:r>
            <w:r>
              <w:br/>
              <w:t>AC: Subscription / Lawn size - Determining or confirming lawn size or yard size, upda...</w:t>
            </w:r>
            <w:r>
              <w:br/>
              <w:t>P1: 67.55% &gt; Yard guidance / Seasonal changes - What to do now for the lawn or garden...</w:t>
            </w:r>
            <w:r>
              <w:br/>
              <w:t>P2: 66.29% &gt; Subscription / Lawn size - Determining or confirming lawn size or yard s...</w:t>
            </w:r>
          </w:p>
        </w:tc>
      </w:tr>
      <w:tr w:rsidR="001255B4">
        <w:tc>
          <w:tcPr>
            <w:tcW w:w="8640" w:type="dxa"/>
          </w:tcPr>
          <w:p w:rsidR="001255B4" w:rsidRDefault="00000000">
            <w:r>
              <w:t>Qy: missed spring application still use it?</w:t>
            </w:r>
            <w:r>
              <w:br/>
              <w:t>AC: Sunday products / Missed applications - What to do if a Sunday product applicatio...</w:t>
            </w:r>
            <w:r>
              <w:br/>
              <w:t>P1: 67.02% &gt; Other / Moving - Customer is moving and needs to update address</w:t>
            </w:r>
            <w:r>
              <w:br/>
              <w:t>P2: 66.46% &gt; Sunday products / Missed applications - What to do if a Sunday product a...</w:t>
            </w:r>
          </w:p>
        </w:tc>
      </w:tr>
      <w:tr w:rsidR="001255B4">
        <w:tc>
          <w:tcPr>
            <w:tcW w:w="8640" w:type="dxa"/>
          </w:tcPr>
          <w:p w:rsidR="001255B4" w:rsidRDefault="00000000">
            <w:r>
              <w:t>Qy: help need to stop my plan</w:t>
            </w:r>
            <w:r>
              <w:br/>
              <w:t>AC: Cancel / Cancel - Request to cancel plan or cancel subscription</w:t>
            </w:r>
            <w:r>
              <w:br/>
              <w:t>P1: 58.17% &gt; Other / Moving - Customer is moving and needs to update address</w:t>
            </w:r>
            <w:r>
              <w:br/>
              <w:t>P2: 57.49% &gt; Yard guidance / Dog urine spots - How to address dog urine spots in the ...</w:t>
            </w:r>
          </w:p>
        </w:tc>
      </w:tr>
      <w:tr w:rsidR="001255B4">
        <w:tc>
          <w:tcPr>
            <w:tcW w:w="8640" w:type="dxa"/>
          </w:tcPr>
          <w:p w:rsidR="001255B4" w:rsidRDefault="00000000">
            <w:r>
              <w:t>Qy: best product for lawn patches</w:t>
            </w:r>
            <w:r>
              <w:br/>
              <w:t>AC: Sunday products / Product assortment - Product assortment or variety, what produc...</w:t>
            </w:r>
            <w:r>
              <w:br/>
              <w:t>P1: 74.02% &gt; Yard guidance / Grass types - Lawn grass identification, guidance for ma...</w:t>
            </w:r>
            <w:r>
              <w:br/>
              <w:t>P2: 72.23% &gt; Sunday products / Safety - Product safety for pets, especially dogs, whe...</w:t>
            </w:r>
          </w:p>
        </w:tc>
      </w:tr>
      <w:tr w:rsidR="001255B4">
        <w:tc>
          <w:tcPr>
            <w:tcW w:w="8640" w:type="dxa"/>
          </w:tcPr>
          <w:p w:rsidR="001255B4" w:rsidRDefault="00000000">
            <w:r>
              <w:t>Qy: application for weed warrior instructions</w:t>
            </w:r>
            <w:r>
              <w:br/>
              <w:t>AC: Sunday products / Instructions - What to do with received product, how to apply o...</w:t>
            </w:r>
            <w:r>
              <w:br/>
              <w:t>P1: 64.40% &gt; Yard guidance / Grass types - Lawn grass identification, guidance for ma...</w:t>
            </w:r>
            <w:r>
              <w:br/>
              <w:t>P2: 60.22% &gt; Sunday products / Longevity - Product longevity, storing for future use,...</w:t>
            </w:r>
          </w:p>
        </w:tc>
      </w:tr>
      <w:tr w:rsidR="001255B4">
        <w:tc>
          <w:tcPr>
            <w:tcW w:w="8640" w:type="dxa"/>
          </w:tcPr>
          <w:p w:rsidR="001255B4" w:rsidRDefault="00000000">
            <w:r>
              <w:t>Qy: fertilizer shipped looks solid is that normal</w:t>
            </w:r>
            <w:r>
              <w:br/>
              <w:t>AC: Sunday products / Product solidified - Product like liquid pouches are solidified...</w:t>
            </w:r>
            <w:r>
              <w:br/>
              <w:t>P1: 71.53% &gt; Yard guidance / Aerification - When to aerify lawn, how often to aerate,...</w:t>
            </w:r>
            <w:r>
              <w:br/>
              <w:t>P2: 69.64% &gt; Sunday products / Longevity - Product longevity, storing for future use,...</w:t>
            </w:r>
          </w:p>
        </w:tc>
      </w:tr>
      <w:tr w:rsidR="001255B4">
        <w:tc>
          <w:tcPr>
            <w:tcW w:w="8640" w:type="dxa"/>
          </w:tcPr>
          <w:p w:rsidR="001255B4" w:rsidRDefault="00000000">
            <w:r>
              <w:t>Qy: how to use organic fertilizer</w:t>
            </w:r>
            <w:r>
              <w:br/>
              <w:t>AC: Sunday products / Instructions - What to do with received product, how to apply o...</w:t>
            </w:r>
            <w:r>
              <w:br/>
              <w:t>P1: 72.18% &gt; Yard guidance / Fertilizer timing - Timing for fertilizer or nutrient ap...</w:t>
            </w:r>
            <w:r>
              <w:br/>
              <w:t>P2: 70.91% &gt; Yard guidance / Garden plant care - Garden plants like vegetables, flowe...</w:t>
            </w:r>
          </w:p>
        </w:tc>
      </w:tr>
      <w:tr w:rsidR="001255B4">
        <w:tc>
          <w:tcPr>
            <w:tcW w:w="8640" w:type="dxa"/>
          </w:tcPr>
          <w:p w:rsidR="001255B4" w:rsidRDefault="00000000">
            <w:r>
              <w:t>Qy: my order is incomplete missing items</w:t>
            </w:r>
            <w:r>
              <w:br/>
              <w:t>AC: Subscription / Missing order or item - Missing entire shipment or box, missing or...</w:t>
            </w:r>
            <w:r>
              <w:br/>
            </w:r>
            <w:r>
              <w:lastRenderedPageBreak/>
              <w:t>P1: 67.89% &gt; Other / Moving - Customer is moving and needs to update address</w:t>
            </w:r>
            <w:r>
              <w:br/>
              <w:t>P2: 66.66% &gt; Subscription / Next shipment - What is in the next shipment, when is the...</w:t>
            </w:r>
          </w:p>
        </w:tc>
      </w:tr>
      <w:tr w:rsidR="001255B4">
        <w:tc>
          <w:tcPr>
            <w:tcW w:w="8640" w:type="dxa"/>
          </w:tcPr>
          <w:p w:rsidR="001255B4" w:rsidRDefault="00000000">
            <w:r>
              <w:lastRenderedPageBreak/>
              <w:t>Qy: what to do with sediment in product</w:t>
            </w:r>
            <w:r>
              <w:br/>
              <w:t>AC: Sunday products / Product solidified - Product like liquid pouches are solidified...</w:t>
            </w:r>
            <w:r>
              <w:br/>
              <w:t>P1: 69.11% &gt; Yard guidance / Watering - How much to water, how often to water, routin...</w:t>
            </w:r>
            <w:r>
              <w:br/>
              <w:t>P2: 68.58% &gt; Yard guidance / Aerification - When to aerify lawn, how often to aerate,...</w:t>
            </w:r>
          </w:p>
        </w:tc>
      </w:tr>
      <w:tr w:rsidR="001255B4">
        <w:tc>
          <w:tcPr>
            <w:tcW w:w="8640" w:type="dxa"/>
          </w:tcPr>
          <w:p w:rsidR="001255B4" w:rsidRDefault="00000000">
            <w:r>
              <w:t>Qy: need help with my invoice</w:t>
            </w:r>
            <w:r>
              <w:br/>
              <w:t>AC: Subscription / Discounts and transactions - Discounts and promotions, eligibility...</w:t>
            </w:r>
            <w:r>
              <w:br/>
              <w:t>P1: 67.50% &gt; Other / Customer service agent - Request to speak with customer service ...</w:t>
            </w:r>
            <w:r>
              <w:br/>
              <w:t>P2: 66.54% &gt; Subscription / Next shipment - What is in the next shipment, when is the...</w:t>
            </w:r>
          </w:p>
        </w:tc>
      </w:tr>
      <w:tr w:rsidR="001255B4">
        <w:tc>
          <w:tcPr>
            <w:tcW w:w="8640" w:type="dxa"/>
          </w:tcPr>
          <w:p w:rsidR="001255B4" w:rsidRDefault="00000000">
            <w:r>
              <w:t>Qy: how to use weed warrior in spring</w:t>
            </w:r>
            <w:r>
              <w:br/>
              <w:t>AC: Sunday products / Instructions - What to do with received product, how to apply o...</w:t>
            </w:r>
            <w:r>
              <w:br/>
              <w:t>P1: 74.30% &gt; Yard guidance / Seasonal changes - What to do now for the lawn or garden...</w:t>
            </w:r>
            <w:r>
              <w:br/>
              <w:t>P2: 70.98% &gt; Yard guidance / Dog urine spots - How to address dog urine spots in the ...</w:t>
            </w:r>
          </w:p>
        </w:tc>
      </w:tr>
      <w:tr w:rsidR="001255B4">
        <w:tc>
          <w:tcPr>
            <w:tcW w:w="8640" w:type="dxa"/>
          </w:tcPr>
          <w:p w:rsidR="001255B4" w:rsidRDefault="00000000">
            <w:r>
              <w:t>Qy: what should i do if it rains after application</w:t>
            </w:r>
            <w:r>
              <w:br/>
              <w:t>AC: Sunday products / Instructions - What to do with received product, how to apply o...</w:t>
            </w:r>
            <w:r>
              <w:br/>
              <w:t>P1: 68.84% &gt; Yard guidance / Seasonal changes - What to do now for the lawn or garden...</w:t>
            </w:r>
            <w:r>
              <w:br/>
              <w:t>P2: 65.50% &gt; Yard guidance / Watering - How much to water, how often to water, routin...</w:t>
            </w:r>
          </w:p>
        </w:tc>
      </w:tr>
      <w:tr w:rsidR="001255B4">
        <w:tc>
          <w:tcPr>
            <w:tcW w:w="8640" w:type="dxa"/>
          </w:tcPr>
          <w:p w:rsidR="001255B4" w:rsidRDefault="00000000">
            <w:r>
              <w:t>Qy: is it ok to use pet safe ice melt on lawn</w:t>
            </w:r>
            <w:r>
              <w:br/>
              <w:t>AC: Yard guidance / Seasonal changes - What to do now for the lawn or garden, how to ...</w:t>
            </w:r>
            <w:r>
              <w:br/>
              <w:t>P1: 80.10% &gt; Sunday products / Safety - Product safety for pets, especially dogs, whe...</w:t>
            </w:r>
            <w:r>
              <w:br/>
              <w:t>P2: 75.27% &gt; Yard guidance / Dog urine spots - How to address dog urine spots in the ...</w:t>
            </w:r>
          </w:p>
        </w:tc>
      </w:tr>
      <w:tr w:rsidR="001255B4">
        <w:tc>
          <w:tcPr>
            <w:tcW w:w="8640" w:type="dxa"/>
          </w:tcPr>
          <w:p w:rsidR="001255B4" w:rsidRDefault="00000000">
            <w:r>
              <w:t>Qy: payment didnt go thru needs update</w:t>
            </w:r>
            <w:r>
              <w:br/>
              <w:t>AC: Subscription / Discounts and transactions - Discounts and promotions, eligibility...</w:t>
            </w:r>
            <w:r>
              <w:br/>
              <w:t>P1: 65.11% &gt; Other / Moving - Customer is moving and needs to update address</w:t>
            </w:r>
            <w:r>
              <w:br/>
              <w:t>P2: 64.04% &gt; Sunday products / Missed applications - What to do if a Sunday product a...</w:t>
            </w:r>
          </w:p>
        </w:tc>
      </w:tr>
      <w:tr w:rsidR="001255B4">
        <w:tc>
          <w:tcPr>
            <w:tcW w:w="8640" w:type="dxa"/>
          </w:tcPr>
          <w:p w:rsidR="001255B4" w:rsidRDefault="00000000">
            <w:r>
              <w:t>Qy: can i add weed control to my order</w:t>
            </w:r>
            <w:r>
              <w:br/>
              <w:t>AC: Subscription / Modifying plan - Modifying subscription plan, adding or removing p...</w:t>
            </w:r>
            <w:r>
              <w:br/>
              <w:t>P1: 65.10% &gt; Yard guidance / Weed control - When to treat weeds, best time to treat w...</w:t>
            </w:r>
            <w:r>
              <w:br/>
              <w:t>P2: 64.20% &gt; Yard guidance / Dog urine spots - How to address dog urine spots in the ...</w:t>
            </w:r>
          </w:p>
        </w:tc>
      </w:tr>
      <w:tr w:rsidR="001255B4">
        <w:tc>
          <w:tcPr>
            <w:tcW w:w="8640" w:type="dxa"/>
          </w:tcPr>
          <w:p w:rsidR="001255B4" w:rsidRDefault="00000000">
            <w:r>
              <w:t>Qy: how to applyy weed killer correctly</w:t>
            </w:r>
            <w:r>
              <w:br/>
              <w:t>AC: Sunday products / Instructions - What to do with received product, how to apply o...</w:t>
            </w:r>
            <w:r>
              <w:br/>
              <w:t>P1: 69.33% &gt; Yard guidance / Dog urine spots - How to address dog urine spots in the ...</w:t>
            </w:r>
            <w:r>
              <w:br/>
              <w:t>P2: 68.96% &gt; Sunday products / Longevity - Product longevity, storing for future use,...</w:t>
            </w:r>
          </w:p>
        </w:tc>
      </w:tr>
      <w:tr w:rsidR="001255B4">
        <w:tc>
          <w:tcPr>
            <w:tcW w:w="8640" w:type="dxa"/>
          </w:tcPr>
          <w:p w:rsidR="001255B4" w:rsidRDefault="00000000">
            <w:r>
              <w:t>Qy: product spilled need replacement</w:t>
            </w:r>
            <w:r>
              <w:br/>
              <w:t>AC: Subscription / Missing order or item - Missing entire shipment or box, missing or...</w:t>
            </w:r>
            <w:r>
              <w:br/>
              <w:t>P1: 64.93% &gt; Sunday products / Longevity - Product longevity, storing for future use,...</w:t>
            </w:r>
            <w:r>
              <w:br/>
              <w:t>P2: 63.33% &gt; Sunday products / Sprayer - Sprayer not working, need a new sprayer, spr...</w:t>
            </w:r>
          </w:p>
        </w:tc>
      </w:tr>
      <w:tr w:rsidR="001255B4">
        <w:tc>
          <w:tcPr>
            <w:tcW w:w="8640" w:type="dxa"/>
          </w:tcPr>
          <w:p w:rsidR="001255B4" w:rsidRDefault="00000000">
            <w:r>
              <w:t>Qy: what does fall fortify do</w:t>
            </w:r>
            <w:r>
              <w:br/>
              <w:t>AC: Sunday products / Instructions - What to do with received product, how to apply o...</w:t>
            </w:r>
            <w:r>
              <w:br/>
              <w:t>P1: 59.84% &gt; Yard guidance / Seasonal changes - What to do now for the lawn or garden...</w:t>
            </w:r>
            <w:r>
              <w:br/>
              <w:t>P2: 59.12% &gt; Other / Moving - Customer is moving and needs to update address</w:t>
            </w:r>
          </w:p>
        </w:tc>
      </w:tr>
      <w:tr w:rsidR="001255B4">
        <w:tc>
          <w:tcPr>
            <w:tcW w:w="8640" w:type="dxa"/>
          </w:tcPr>
          <w:p w:rsidR="001255B4" w:rsidRDefault="00000000">
            <w:r>
              <w:t>Qy: Cancelling my plan please help</w:t>
            </w:r>
            <w:r>
              <w:br/>
              <w:t>AC: Cancel / Cancel - Request to cancel plan or cancel subscription</w:t>
            </w:r>
            <w:r>
              <w:br/>
              <w:t>P1: 58.50% &gt; Other / Moving - Customer is moving and needs to update address</w:t>
            </w:r>
            <w:r>
              <w:br/>
              <w:t>P2: 58.43% &gt; Subscription / Modifying plan - Modifying subscription plan, adding or r...</w:t>
            </w:r>
          </w:p>
        </w:tc>
      </w:tr>
      <w:tr w:rsidR="001255B4">
        <w:tc>
          <w:tcPr>
            <w:tcW w:w="8640" w:type="dxa"/>
          </w:tcPr>
          <w:p w:rsidR="001255B4" w:rsidRDefault="00000000">
            <w:r>
              <w:t>Qy: instructions for using grass seed</w:t>
            </w:r>
            <w:r>
              <w:br/>
            </w:r>
            <w:r>
              <w:lastRenderedPageBreak/>
              <w:t>AC: Sunday products / Instructions - What to do with received product, how to apply o...</w:t>
            </w:r>
            <w:r>
              <w:br/>
              <w:t>P1: 74.67% &gt; Yard guidance / Grass types - Lawn grass identification, guidance for ma...</w:t>
            </w:r>
            <w:r>
              <w:br/>
              <w:t>P2: 70.50% &gt; Yard guidance / Disease - Lawn or garden diseases, large patch or brown ...</w:t>
            </w:r>
          </w:p>
        </w:tc>
      </w:tr>
      <w:tr w:rsidR="001255B4">
        <w:tc>
          <w:tcPr>
            <w:tcW w:w="8640" w:type="dxa"/>
          </w:tcPr>
          <w:p w:rsidR="001255B4" w:rsidRDefault="00000000">
            <w:r>
              <w:lastRenderedPageBreak/>
              <w:t>Qy: can i get credit for damaged product</w:t>
            </w:r>
            <w:r>
              <w:br/>
              <w:t>AC: Subscription / Refunds or credits - Request for refund or credit, refund policy, ...</w:t>
            </w:r>
            <w:r>
              <w:br/>
              <w:t>P1: 67.40% &gt; Sunday products / No improvement - Unexpected results after using produc...</w:t>
            </w:r>
            <w:r>
              <w:br/>
              <w:t>P2: 66.27% &gt; Sunday products / Longevity - Product longevity, storing for future use,...</w:t>
            </w:r>
          </w:p>
        </w:tc>
      </w:tr>
      <w:tr w:rsidR="001255B4">
        <w:tc>
          <w:tcPr>
            <w:tcW w:w="8640" w:type="dxa"/>
          </w:tcPr>
          <w:p w:rsidR="001255B4" w:rsidRDefault="00000000">
            <w:r>
              <w:t>Qy: is it ok to mow after applying weed control</w:t>
            </w:r>
            <w:r>
              <w:br/>
              <w:t>AC: Sunday products / Instructions - What to do with received product, how to apply o...</w:t>
            </w:r>
            <w:r>
              <w:br/>
              <w:t>P1: 76.81% &gt; Yard guidance / Watering - How much to water, how often to water, routin...</w:t>
            </w:r>
            <w:r>
              <w:br/>
              <w:t>P2: 76.07% &gt; Yard guidance / Mowing - How often to mow, how short to cut grass, how t...</w:t>
            </w:r>
          </w:p>
        </w:tc>
      </w:tr>
      <w:tr w:rsidR="001255B4">
        <w:tc>
          <w:tcPr>
            <w:tcW w:w="8640" w:type="dxa"/>
          </w:tcPr>
          <w:p w:rsidR="001255B4" w:rsidRDefault="00000000">
            <w:r>
              <w:t>Qy: is your fertilizer pet safe</w:t>
            </w:r>
            <w:r>
              <w:br/>
              <w:t>AC: Sunday products / Safety - Product safety for pets, especially dogs, when it's sa...</w:t>
            </w:r>
            <w:r>
              <w:br/>
              <w:t>P1: 69.25% &gt; Yard guidance / Aerification - When to aerify lawn, how often to aerate,...</w:t>
            </w:r>
            <w:r>
              <w:br/>
              <w:t>P2: 69.10% &gt; Yard guidance / Fertilizer timing - Timing for fertilizer or nutrient ap...</w:t>
            </w:r>
          </w:p>
        </w:tc>
      </w:tr>
      <w:tr w:rsidR="001255B4">
        <w:tc>
          <w:tcPr>
            <w:tcW w:w="8640" w:type="dxa"/>
          </w:tcPr>
          <w:p w:rsidR="001255B4" w:rsidRDefault="00000000">
            <w:r>
              <w:t>Qy: when to apply core seagreen</w:t>
            </w:r>
            <w:r>
              <w:br/>
              <w:t>AC: Sunday products / Instructions - What to do with received product, how to apply o...</w:t>
            </w:r>
            <w:r>
              <w:br/>
              <w:t>P1: 69.38% &gt; Yard guidance / Aerification - When to aerify lawn, how often to aerate,...</w:t>
            </w:r>
            <w:r>
              <w:br/>
              <w:t>P2: 68.94% &gt; Sunday products / Longevity - Product longevity, storing for future use,...</w:t>
            </w:r>
          </w:p>
        </w:tc>
      </w:tr>
      <w:tr w:rsidR="001255B4">
        <w:tc>
          <w:tcPr>
            <w:tcW w:w="8640" w:type="dxa"/>
          </w:tcPr>
          <w:p w:rsidR="001255B4" w:rsidRDefault="00000000">
            <w:r>
              <w:t>Qy: what does weed warrior treat</w:t>
            </w:r>
            <w:r>
              <w:br/>
              <w:t>AC: Sunday products / Instructions - What to do with received product, how to apply o...</w:t>
            </w:r>
            <w:r>
              <w:br/>
              <w:t>P1: 58.25% &gt; Yard guidance / Dog urine spots - How to address dog urine spots in the ...</w:t>
            </w:r>
            <w:r>
              <w:br/>
              <w:t>P2: 57.19% &gt; Yard guidance / Spots or patches - How to address spots or patches in th...</w:t>
            </w:r>
          </w:p>
        </w:tc>
      </w:tr>
      <w:tr w:rsidR="001255B4">
        <w:tc>
          <w:tcPr>
            <w:tcW w:w="8640" w:type="dxa"/>
          </w:tcPr>
          <w:p w:rsidR="001255B4" w:rsidRDefault="00000000">
            <w:r>
              <w:t>Qy: can i use sunday with my irrigation system</w:t>
            </w:r>
            <w:r>
              <w:br/>
              <w:t>AC: Sunday products / Instructions - What to do with received product, how to apply o...</w:t>
            </w:r>
            <w:r>
              <w:br/>
              <w:t>P1: 70.45% &gt; Yard guidance / Watering - How much to water, how often to water, routin...</w:t>
            </w:r>
            <w:r>
              <w:br/>
              <w:t>P2: 69.92% &gt; Sunday products / Sprayer - Sprayer not working, need a new sprayer, spr...</w:t>
            </w:r>
          </w:p>
        </w:tc>
      </w:tr>
      <w:tr w:rsidR="001255B4">
        <w:tc>
          <w:tcPr>
            <w:tcW w:w="8640" w:type="dxa"/>
          </w:tcPr>
          <w:p w:rsidR="001255B4" w:rsidRDefault="00000000">
            <w:r>
              <w:t>Qy: wanting to stop my service</w:t>
            </w:r>
            <w:r>
              <w:br/>
              <w:t>AC: Cancel / Cancel - Request to cancel plan or cancel subscription</w:t>
            </w:r>
            <w:r>
              <w:br/>
              <w:t>P1: 61.06% &gt; Subscription / Pause - Request to pause or suspend subscription, pause s...</w:t>
            </w:r>
            <w:r>
              <w:br/>
              <w:t>P2: 60.68% &gt; Other / Moving - Customer is moving and needs to update address</w:t>
            </w:r>
          </w:p>
        </w:tc>
      </w:tr>
      <w:tr w:rsidR="001255B4">
        <w:tc>
          <w:tcPr>
            <w:tcW w:w="8640" w:type="dxa"/>
          </w:tcPr>
          <w:p w:rsidR="001255B4" w:rsidRDefault="00000000">
            <w:r>
              <w:t>Qy: is grass powerhouse good for bermuda</w:t>
            </w:r>
            <w:r>
              <w:br/>
              <w:t>AC: Sunday products / Instructions - What to do with received product, how to apply o...</w:t>
            </w:r>
            <w:r>
              <w:br/>
              <w:t>P1: 67.10% &gt; Yard guidance / Seasonal changes - What to do now for the lawn or garden...</w:t>
            </w:r>
            <w:r>
              <w:br/>
              <w:t>P2: 64.61% &gt; Yard guidance / Grass types - Lawn grass identification, guidance for ma...</w:t>
            </w:r>
          </w:p>
        </w:tc>
      </w:tr>
      <w:tr w:rsidR="001255B4">
        <w:tc>
          <w:tcPr>
            <w:tcW w:w="8640" w:type="dxa"/>
          </w:tcPr>
          <w:p w:rsidR="001255B4" w:rsidRDefault="00000000">
            <w:r>
              <w:t>Qy: need to change my plan for smaller yard</w:t>
            </w:r>
            <w:r>
              <w:br/>
              <w:t>AC: Subscription / Lawn size - Determining or confirming lawn size or yard size, upda...</w:t>
            </w:r>
            <w:r>
              <w:br/>
              <w:t>P1: 65.65% &gt; Yard guidance / Seasonal changes - What to do now for the lawn or garden...</w:t>
            </w:r>
            <w:r>
              <w:br/>
              <w:t>P2: 64.88% &gt; Sunday products / Missed applications - What to do if a Sunday product a...</w:t>
            </w:r>
          </w:p>
        </w:tc>
      </w:tr>
      <w:tr w:rsidR="001255B4">
        <w:tc>
          <w:tcPr>
            <w:tcW w:w="8640" w:type="dxa"/>
          </w:tcPr>
          <w:p w:rsidR="001255B4" w:rsidRDefault="00000000">
            <w:r>
              <w:t>Qy: what products are good for shady lawn</w:t>
            </w:r>
            <w:r>
              <w:br/>
              <w:t>AC: Sunday products / Product assortment - Product assortment or variety, what produc...</w:t>
            </w:r>
            <w:r>
              <w:br/>
              <w:t>P1: 77.28% &gt; Yard guidance / Seasonal changes - What to do now for the lawn or garden...</w:t>
            </w:r>
            <w:r>
              <w:br/>
              <w:t>P2: 75.58% &gt; Sunday products / Longevity - Product longevity, storing for future use,...</w:t>
            </w:r>
          </w:p>
        </w:tc>
      </w:tr>
      <w:tr w:rsidR="001255B4">
        <w:tc>
          <w:tcPr>
            <w:tcW w:w="8640" w:type="dxa"/>
          </w:tcPr>
          <w:p w:rsidR="001255B4" w:rsidRDefault="00000000">
            <w:r>
              <w:t>Qy: is potassium boost good for summer</w:t>
            </w:r>
            <w:r>
              <w:br/>
            </w:r>
            <w:r>
              <w:lastRenderedPageBreak/>
              <w:t>AC: Sunday products / Instructions - What to do with received product, how to apply o...</w:t>
            </w:r>
            <w:r>
              <w:br/>
              <w:t>P1: 68.67% &gt; Yard guidance / Seasonal changes - What to do now for the lawn or garden...</w:t>
            </w:r>
            <w:r>
              <w:br/>
              <w:t>P2: 66.42% &gt; Sunday products / Safety - Product safety for pets, especially dogs, whe...</w:t>
            </w:r>
          </w:p>
        </w:tc>
      </w:tr>
      <w:tr w:rsidR="001255B4">
        <w:tc>
          <w:tcPr>
            <w:tcW w:w="8640" w:type="dxa"/>
          </w:tcPr>
          <w:p w:rsidR="001255B4" w:rsidRDefault="00000000">
            <w:r>
              <w:lastRenderedPageBreak/>
              <w:t>Qy: box arrived without weed warrior</w:t>
            </w:r>
            <w:r>
              <w:br/>
              <w:t>AC: Subscription / Missing order or item - Missing entire shipment or box, missing or...</w:t>
            </w:r>
            <w:r>
              <w:br/>
              <w:t>P1: 62.69% &gt; Sunday products / Longevity - Product longevity, storing for future use,...</w:t>
            </w:r>
            <w:r>
              <w:br/>
              <w:t>P2: 61.87% &gt; Sunday products / Sprayer - Sprayer not working, need a new sprayer, spr...</w:t>
            </w:r>
          </w:p>
        </w:tc>
      </w:tr>
      <w:tr w:rsidR="001255B4">
        <w:tc>
          <w:tcPr>
            <w:tcW w:w="8640" w:type="dxa"/>
          </w:tcPr>
          <w:p w:rsidR="001255B4" w:rsidRDefault="00000000">
            <w:r>
              <w:t>Qy: need a duplicate invoice</w:t>
            </w:r>
            <w:r>
              <w:br/>
              <w:t>AC: Subscription / Discounts and transactions - Discounts and promotions, eligibility...</w:t>
            </w:r>
            <w:r>
              <w:br/>
              <w:t>P1: 67.73% &gt; Other / Moving - Customer is moving and needs to update address</w:t>
            </w:r>
            <w:r>
              <w:br/>
              <w:t>P2: 65.62% &gt; Other / Customer service agent - Request to speak with customer service ...</w:t>
            </w:r>
          </w:p>
        </w:tc>
      </w:tr>
      <w:tr w:rsidR="001255B4">
        <w:tc>
          <w:tcPr>
            <w:tcW w:w="8640" w:type="dxa"/>
          </w:tcPr>
          <w:p w:rsidR="001255B4" w:rsidRDefault="00000000">
            <w:r>
              <w:t>Qy: is it too late to apply pre emergent</w:t>
            </w:r>
            <w:r>
              <w:br/>
              <w:t>AC: Yard guidance / Weed control - When to treat weeds, best time to treat weeds, uni...</w:t>
            </w:r>
            <w:r>
              <w:br/>
              <w:t>P1: 62.03% &gt; Other / Moving - Customer is moving and needs to update address</w:t>
            </w:r>
            <w:r>
              <w:br/>
              <w:t>P2: 59.81% &gt; Sunday products / No improvement - Unexpected results after using produc...</w:t>
            </w:r>
          </w:p>
        </w:tc>
      </w:tr>
      <w:tr w:rsidR="001255B4">
        <w:tc>
          <w:tcPr>
            <w:tcW w:w="8640" w:type="dxa"/>
          </w:tcPr>
          <w:p w:rsidR="001255B4" w:rsidRDefault="00000000">
            <w:r>
              <w:t>Qy: is it safe for kids to play on treated lawn</w:t>
            </w:r>
            <w:r>
              <w:br/>
              <w:t>AC: Sunday products / Safety - Product safety for pets, especially dogs, when it's sa...</w:t>
            </w:r>
            <w:r>
              <w:br/>
              <w:t>P1: 75.81% &gt; Yard guidance / Seasonal changes - What to do now for the lawn or garden...</w:t>
            </w:r>
            <w:r>
              <w:br/>
              <w:t>P2: 74.74% &gt; Sunday products / Safety - Product safety for pets, especially dogs, whe...</w:t>
            </w:r>
          </w:p>
        </w:tc>
      </w:tr>
      <w:tr w:rsidR="001255B4">
        <w:tc>
          <w:tcPr>
            <w:tcW w:w="8640" w:type="dxa"/>
          </w:tcPr>
          <w:p w:rsidR="001255B4" w:rsidRDefault="00000000">
            <w:r>
              <w:t>Qy: what's in the fall lawn box</w:t>
            </w:r>
            <w:r>
              <w:br/>
              <w:t>AC: Subscription / Next shipment - What is in the next shipment, when is the next shi...</w:t>
            </w:r>
            <w:r>
              <w:br/>
              <w:t>P1: 63.80% &gt; Yard guidance / Seasonal changes - What to do now for the lawn or garden...</w:t>
            </w:r>
            <w:r>
              <w:br/>
              <w:t>P2: 60.90% &gt; Yard guidance / Spots or patches - How to address spots or patches in th...</w:t>
            </w:r>
          </w:p>
        </w:tc>
      </w:tr>
      <w:tr w:rsidR="001255B4">
        <w:tc>
          <w:tcPr>
            <w:tcW w:w="8640" w:type="dxa"/>
          </w:tcPr>
          <w:p w:rsidR="001255B4" w:rsidRDefault="00000000">
            <w:r>
              <w:t>Qy: missed fertilizer application window</w:t>
            </w:r>
            <w:r>
              <w:br/>
              <w:t>AC: Sunday products / Missed applications - What to do if a Sunday product applicatio...</w:t>
            </w:r>
            <w:r>
              <w:br/>
              <w:t>P1: 74.36% &gt; Yard guidance / Fertilizer timing - Timing for fertilizer or nutrient ap...</w:t>
            </w:r>
            <w:r>
              <w:br/>
              <w:t>P2: 69.03% &gt; Yard guidance / Aerification - When to aerify lawn, how often to aerate,...</w:t>
            </w:r>
          </w:p>
        </w:tc>
      </w:tr>
      <w:tr w:rsidR="001255B4">
        <w:tc>
          <w:tcPr>
            <w:tcW w:w="8640" w:type="dxa"/>
          </w:tcPr>
          <w:p w:rsidR="001255B4" w:rsidRDefault="00000000">
            <w:r>
              <w:t>Qy: need to cancel my plan now</w:t>
            </w:r>
            <w:r>
              <w:br/>
              <w:t>AC: Cancel / Cancel - Request to cancel plan or cancel subscription</w:t>
            </w:r>
            <w:r>
              <w:br/>
              <w:t>P1: 57.83% &gt; Sunday products / Missed applications - What to do if a Sunday product a...</w:t>
            </w:r>
            <w:r>
              <w:br/>
              <w:t>P2: 57.34% &gt; Cancel / Cancel - Request to cancel plan or cancel subscription</w:t>
            </w:r>
          </w:p>
        </w:tc>
      </w:tr>
      <w:tr w:rsidR="001255B4">
        <w:tc>
          <w:tcPr>
            <w:tcW w:w="8640" w:type="dxa"/>
          </w:tcPr>
          <w:p w:rsidR="001255B4" w:rsidRDefault="00000000">
            <w:r>
              <w:t>Qy: whats the coverage area of grass powerhouse</w:t>
            </w:r>
            <w:r>
              <w:br/>
              <w:t>AC: Sunday products / Instructions - What to do with received product, how to apply o...</w:t>
            </w:r>
            <w:r>
              <w:br/>
              <w:t>P1: 63.54% &gt; Yard guidance / Seasonal changes - What to do now for the lawn or garden...</w:t>
            </w:r>
            <w:r>
              <w:br/>
              <w:t>P2: 62.49% &gt; Yard guidance / Grass types - Lawn grass identification, guidance for ma...</w:t>
            </w:r>
          </w:p>
        </w:tc>
      </w:tr>
      <w:tr w:rsidR="001255B4">
        <w:tc>
          <w:tcPr>
            <w:tcW w:w="8640" w:type="dxa"/>
          </w:tcPr>
          <w:p w:rsidR="001255B4" w:rsidRDefault="00000000">
            <w:r>
              <w:t>Qy: can i apply weed killer before rain</w:t>
            </w:r>
            <w:r>
              <w:br/>
              <w:t>AC: Yard guidance / Weed control - When to treat weeds, best time to treat weeds, uni...</w:t>
            </w:r>
            <w:r>
              <w:br/>
              <w:t>P1: 64.96% &gt; Sunday products / Sprayer - Sprayer not working, need a new sprayer, spr...</w:t>
            </w:r>
            <w:r>
              <w:br/>
              <w:t>P2: 63.56% &gt; Sunday products / Safety - Product safety for pets, especially dogs, whe...</w:t>
            </w:r>
          </w:p>
        </w:tc>
      </w:tr>
      <w:tr w:rsidR="001255B4">
        <w:tc>
          <w:tcPr>
            <w:tcW w:w="8640" w:type="dxa"/>
          </w:tcPr>
          <w:p w:rsidR="001255B4" w:rsidRDefault="00000000">
            <w:r>
              <w:t>Qy: need to pause my plan for winter</w:t>
            </w:r>
            <w:r>
              <w:br/>
              <w:t>AC: Subscription / Pause - Request to pause or suspend subscription, pause shipments</w:t>
            </w:r>
            <w:r>
              <w:br/>
              <w:t>P1: 66.16% &gt; Yard guidance / Seasonal changes - What to do now for the lawn or garden...</w:t>
            </w:r>
            <w:r>
              <w:br/>
              <w:t>P2: 63.93% &gt; Sunday products / Longevity - Product longevity, storing for future use,...</w:t>
            </w:r>
          </w:p>
        </w:tc>
      </w:tr>
      <w:tr w:rsidR="001255B4">
        <w:tc>
          <w:tcPr>
            <w:tcW w:w="8640" w:type="dxa"/>
          </w:tcPr>
          <w:p w:rsidR="001255B4" w:rsidRDefault="00000000">
            <w:r>
              <w:t>Qy: what does fall fortify actually do</w:t>
            </w:r>
            <w:r>
              <w:br/>
              <w:t>AC: Sunday products / Instructions - What to do with received product, how to apply o...</w:t>
            </w:r>
            <w:r>
              <w:br/>
              <w:t>P1: 60.00% &gt; Other / Moving - Customer is moving and needs to update address</w:t>
            </w:r>
            <w:r>
              <w:br/>
              <w:t>P2: 58.97% &gt; Yard guidance / Aerification - When to aerify lawn, how often to aerate,...</w:t>
            </w:r>
          </w:p>
        </w:tc>
      </w:tr>
      <w:tr w:rsidR="001255B4">
        <w:tc>
          <w:tcPr>
            <w:tcW w:w="8640" w:type="dxa"/>
          </w:tcPr>
          <w:p w:rsidR="001255B4" w:rsidRDefault="00000000">
            <w:r>
              <w:t>Qy: how to apply weed warrior correctly</w:t>
            </w:r>
            <w:r>
              <w:br/>
            </w:r>
            <w:r>
              <w:lastRenderedPageBreak/>
              <w:t>AC: Sunday products / Instructions - What to do with received product, how to apply o...</w:t>
            </w:r>
            <w:r>
              <w:br/>
              <w:t>P1: 65.60% &gt; Yard guidance / Dog urine spots - How to address dog urine spots in the ...</w:t>
            </w:r>
            <w:r>
              <w:br/>
              <w:t>P2: 64.65% &gt; Yard guidance / Grass types - Lawn grass identification, guidance for ma...</w:t>
            </w:r>
          </w:p>
        </w:tc>
      </w:tr>
      <w:tr w:rsidR="001255B4">
        <w:tc>
          <w:tcPr>
            <w:tcW w:w="8640" w:type="dxa"/>
          </w:tcPr>
          <w:p w:rsidR="001255B4" w:rsidRDefault="00000000">
            <w:r>
              <w:lastRenderedPageBreak/>
              <w:t>Qy: need to downsize my lawn plan</w:t>
            </w:r>
            <w:r>
              <w:br/>
              <w:t>AC: Subscription / Lawn size - Determining or confirming lawn size or yard size, upda...</w:t>
            </w:r>
            <w:r>
              <w:br/>
              <w:t>P1: 72.83% &gt; Yard guidance / Seasonal changes - What to do now for the lawn or garden...</w:t>
            </w:r>
            <w:r>
              <w:br/>
              <w:t>P2: 67.13% &gt; Subscription / Lawn size - Determining or confirming lawn size or yard s...</w:t>
            </w:r>
          </w:p>
        </w:tc>
      </w:tr>
      <w:tr w:rsidR="001255B4">
        <w:tc>
          <w:tcPr>
            <w:tcW w:w="8640" w:type="dxa"/>
          </w:tcPr>
          <w:p w:rsidR="001255B4" w:rsidRDefault="00000000">
            <w:r>
              <w:t>Qy: missing my order need tracking info</w:t>
            </w:r>
            <w:r>
              <w:br/>
              <w:t>AC: Subscription / Missing order or item - Missing entire shipment or box, missing or...</w:t>
            </w:r>
            <w:r>
              <w:br/>
              <w:t>P1: 67.90% &gt; Other / Moving - Customer is moving and needs to update address</w:t>
            </w:r>
            <w:r>
              <w:br/>
              <w:t>P2: 65.09% &gt; Subscription / Next shipment - What is in the next shipment, when is the...</w:t>
            </w:r>
          </w:p>
        </w:tc>
      </w:tr>
      <w:tr w:rsidR="001255B4">
        <w:tc>
          <w:tcPr>
            <w:tcW w:w="8640" w:type="dxa"/>
          </w:tcPr>
          <w:p w:rsidR="001255B4" w:rsidRDefault="00000000">
            <w:r>
              <w:t>Qy: should i use dandelion doom on clover</w:t>
            </w:r>
            <w:r>
              <w:br/>
              <w:t>AC: Sunday products / Instructions - What to do with received product, how to apply o...</w:t>
            </w:r>
            <w:r>
              <w:br/>
              <w:t>P1: 62.31% &gt; Yard guidance / Dog urine spots - How to address dog urine spots in the ...</w:t>
            </w:r>
            <w:r>
              <w:br/>
              <w:t>P2: 61.80% &gt; Sunday products / Instructions - What to do with received product, how t...</w:t>
            </w:r>
          </w:p>
        </w:tc>
      </w:tr>
      <w:tr w:rsidR="001255B4">
        <w:tc>
          <w:tcPr>
            <w:tcW w:w="8640" w:type="dxa"/>
          </w:tcPr>
          <w:p w:rsidR="001255B4" w:rsidRDefault="00000000">
            <w:r>
              <w:t>Qy: i think i need to cancel my plan</w:t>
            </w:r>
            <w:r>
              <w:br/>
              <w:t>AC: Cancel / Cancel - Request to cancel plan or cancel subscription</w:t>
            </w:r>
            <w:r>
              <w:br/>
              <w:t>P1: 58.07% &gt; Sunday products / Missed applications - What to do if a Sunday product a...</w:t>
            </w:r>
            <w:r>
              <w:br/>
              <w:t>P2: 54.99% &gt; Subscription / Next shipment - What is in the next shipment, when is the...</w:t>
            </w:r>
          </w:p>
        </w:tc>
      </w:tr>
      <w:tr w:rsidR="001255B4">
        <w:tc>
          <w:tcPr>
            <w:tcW w:w="8640" w:type="dxa"/>
          </w:tcPr>
          <w:p w:rsidR="001255B4" w:rsidRDefault="00000000">
            <w:r>
              <w:t>Qy: how to store unused fertilizer</w:t>
            </w:r>
            <w:r>
              <w:br/>
              <w:t>AC: Sunday products / Longevity - Product longevity, storing for future use, if produ...</w:t>
            </w:r>
            <w:r>
              <w:br/>
              <w:t>P1: 73.76% &gt; Yard guidance / Fertilizer timing - Timing for fertilizer or nutrient ap...</w:t>
            </w:r>
            <w:r>
              <w:br/>
              <w:t>P2: 72.31% &gt; Yard guidance / Seasonal changes - What to do now for the lawn or garden...</w:t>
            </w:r>
          </w:p>
        </w:tc>
      </w:tr>
      <w:tr w:rsidR="001255B4">
        <w:tc>
          <w:tcPr>
            <w:tcW w:w="8640" w:type="dxa"/>
          </w:tcPr>
          <w:p w:rsidR="001255B4" w:rsidRDefault="00000000">
            <w:r>
              <w:t>Qy: want to reduce size of my plan</w:t>
            </w:r>
            <w:r>
              <w:br/>
              <w:t>AC: Subscription / Lawn size - Determining or confirming lawn size or yard size, upda...</w:t>
            </w:r>
            <w:r>
              <w:br/>
              <w:t>P1: 63.30% &gt; Sunday products / Missed applications - What to do if a Sunday product a...</w:t>
            </w:r>
            <w:r>
              <w:br/>
              <w:t>P2: 63.19% &gt; Yard guidance / Seasonal changes - What to do now for the lawn or garden...</w:t>
            </w:r>
          </w:p>
        </w:tc>
      </w:tr>
    </w:tbl>
    <w:p w:rsidR="003825B9" w:rsidRDefault="003825B9" w:rsidP="003825B9">
      <w:pPr>
        <w:pStyle w:val="Heading3"/>
      </w:pPr>
    </w:p>
    <w:p w:rsidR="001255B4" w:rsidRDefault="00000000" w:rsidP="003825B9">
      <w:pPr>
        <w:pStyle w:val="Heading3"/>
      </w:pPr>
      <w:bookmarkStart w:id="18" w:name="_Toc193291220"/>
      <w:r>
        <w:t>Total subcategory-level errors: 194</w:t>
      </w:r>
      <w:r w:rsidR="003825B9">
        <w:t>/485</w:t>
      </w:r>
      <w:bookmarkEnd w:id="18"/>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how much should I water my lawn in july?</w:t>
            </w:r>
            <w:r>
              <w:br/>
              <w:t>AC: Yard guidance / Watering - How much to water, how often to water, routine irrigat...</w:t>
            </w:r>
            <w:r>
              <w:br/>
              <w:t>P1: 70.63% &gt; Yard guidance / Seasonal changes - What to do now for the lawn or garden...</w:t>
            </w:r>
            <w:r>
              <w:br/>
              <w:t>P2: 67.43% &gt; Yard guidance / Mowing - How often to mow, how short to cut grass, how t...</w:t>
            </w:r>
          </w:p>
        </w:tc>
      </w:tr>
      <w:tr w:rsidR="001255B4">
        <w:tc>
          <w:tcPr>
            <w:tcW w:w="8640" w:type="dxa"/>
          </w:tcPr>
          <w:p w:rsidR="001255B4" w:rsidRDefault="00000000">
            <w:r>
              <w:t>Qy: when is best time to fertlize my lawn</w:t>
            </w:r>
            <w:r>
              <w:br/>
              <w:t>AC: Yard guidance / Fertilizer timing - Timing for fertilizer or nutrient application...</w:t>
            </w:r>
            <w:r>
              <w:br/>
              <w:t>P1: 71.48% &gt; Yard guidance / Seasonal changes - What to do now for the lawn or garden...</w:t>
            </w:r>
            <w:r>
              <w:br/>
              <w:t>P2: 70.79% &gt; Yard guidance / Mowing - How often to mow, how short to cut grass, how t...</w:t>
            </w:r>
          </w:p>
        </w:tc>
      </w:tr>
      <w:tr w:rsidR="001255B4">
        <w:tc>
          <w:tcPr>
            <w:tcW w:w="8640" w:type="dxa"/>
          </w:tcPr>
          <w:p w:rsidR="001255B4" w:rsidRDefault="00000000">
            <w:r>
              <w:t>Qy: need to pause my subscription for 3 months</w:t>
            </w:r>
            <w:r>
              <w:br/>
              <w:t>AC: Subscription / Pause - Request to pause or suspend subscription, pause shipments</w:t>
            </w:r>
            <w:r>
              <w:br/>
              <w:t>P1: 69.38% &gt; Subscription / Next shipment - What is in the next shipment, when is the...</w:t>
            </w:r>
            <w:r>
              <w:br/>
              <w:t>P2: 69.12% &gt; Subscription / Pause - Request to pause or suspend subscription, pause s...</w:t>
            </w:r>
          </w:p>
        </w:tc>
      </w:tr>
      <w:tr w:rsidR="001255B4">
        <w:tc>
          <w:tcPr>
            <w:tcW w:w="8640" w:type="dxa"/>
          </w:tcPr>
          <w:p w:rsidR="001255B4" w:rsidRDefault="00000000">
            <w:r>
              <w:t>Qy: best time to seed my lawn in pennsylvania</w:t>
            </w:r>
            <w:r>
              <w:br/>
            </w:r>
            <w:r>
              <w:lastRenderedPageBreak/>
              <w:t>AC: Yard guidance / Seeding - When to seed lawn, best time to seed, unique seeding da...</w:t>
            </w:r>
            <w:r>
              <w:br/>
              <w:t>P1: 70.02% &gt; Yard guidance / Seasonal changes - What to do now for the lawn or garden...</w:t>
            </w:r>
            <w:r>
              <w:br/>
              <w:t>P2: 66.88% &gt; Yard guidance / Mowing - How often to mow, how short to cut grass, how t...</w:t>
            </w:r>
          </w:p>
        </w:tc>
      </w:tr>
      <w:tr w:rsidR="001255B4">
        <w:tc>
          <w:tcPr>
            <w:tcW w:w="8640" w:type="dxa"/>
          </w:tcPr>
          <w:p w:rsidR="001255B4" w:rsidRDefault="00000000">
            <w:r>
              <w:lastRenderedPageBreak/>
              <w:t>Qy: how do i aerate my lawn</w:t>
            </w:r>
            <w:r>
              <w:br/>
              <w:t>AC: Yard guidance / Aerification - When to aerify lawn, how often to aerate, note the...</w:t>
            </w:r>
            <w:r>
              <w:br/>
              <w:t>P1: 67.21% &gt; Yard guidance / Mowing - How often to mow, how short to cut grass, how t...</w:t>
            </w:r>
            <w:r>
              <w:br/>
              <w:t>P2: 66.38% &gt; Yard guidance / Aerification - When to aerify lawn, how often to aerate,...</w:t>
            </w:r>
          </w:p>
        </w:tc>
      </w:tr>
      <w:tr w:rsidR="001255B4">
        <w:tc>
          <w:tcPr>
            <w:tcW w:w="8640" w:type="dxa"/>
          </w:tcPr>
          <w:p w:rsidR="001255B4" w:rsidRDefault="00000000">
            <w:r>
              <w:t>Qy: when should I mow after applying fertilizer</w:t>
            </w:r>
            <w:r>
              <w:br/>
              <w:t>AC: Yard guidance / Mowing - How often to mow, how short to cut grass, how to mow at ...</w:t>
            </w:r>
            <w:r>
              <w:br/>
              <w:t>P1: 72.22% &gt; Yard guidance / Seasonal changes - What to do now for the lawn or garden...</w:t>
            </w:r>
            <w:r>
              <w:br/>
              <w:t>P2: 72.21% &gt; Yard guidance / Mowing - How often to mow, how short to cut grass, how t...</w:t>
            </w:r>
          </w:p>
        </w:tc>
      </w:tr>
      <w:tr w:rsidR="001255B4">
        <w:tc>
          <w:tcPr>
            <w:tcW w:w="8640" w:type="dxa"/>
          </w:tcPr>
          <w:p w:rsidR="001255B4" w:rsidRDefault="00000000">
            <w:r>
              <w:t>Qy: what's included in next years plan?</w:t>
            </w:r>
            <w:r>
              <w:br/>
              <w:t>AC: Subscription / Renewal - Purchase or renew next year's plan, reorder or renewal t...</w:t>
            </w:r>
            <w:r>
              <w:br/>
              <w:t>P1: 71.24% &gt; Subscription / Next shipment - What is in the next shipment, when is the...</w:t>
            </w:r>
            <w:r>
              <w:br/>
              <w:t>P2: 70.28% &gt; Yard guidance / Seasonal changes - What to do now for the lawn or garden...</w:t>
            </w:r>
          </w:p>
        </w:tc>
      </w:tr>
      <w:tr w:rsidR="001255B4">
        <w:tc>
          <w:tcPr>
            <w:tcW w:w="8640" w:type="dxa"/>
          </w:tcPr>
          <w:p w:rsidR="001255B4" w:rsidRDefault="00000000">
            <w:r>
              <w:t>Qy: how to get rid of crabgrass in my yard</w:t>
            </w:r>
            <w:r>
              <w:br/>
              <w:t>AC: Yard guidance / Weed control - When to treat weeds, best time to treat weeds, uni...</w:t>
            </w:r>
            <w:r>
              <w:br/>
              <w:t>P1: 75.89% &gt; Yard guidance / Mowing - How often to mow, how short to cut grass, how t...</w:t>
            </w:r>
            <w:r>
              <w:br/>
              <w:t>P2: 75.45% &gt; Yard guidance / Garden plant care - Garden plants like vegetables, flowe...</w:t>
            </w:r>
          </w:p>
        </w:tc>
      </w:tr>
      <w:tr w:rsidR="001255B4">
        <w:tc>
          <w:tcPr>
            <w:tcW w:w="8640" w:type="dxa"/>
          </w:tcPr>
          <w:p w:rsidR="001255B4" w:rsidRDefault="00000000">
            <w:r>
              <w:t>Qy: do i need to water after applying weed warrior</w:t>
            </w:r>
            <w:r>
              <w:br/>
              <w:t>AC: Sunday products / Instructions - What to do with received product, how to apply o...</w:t>
            </w:r>
            <w:r>
              <w:br/>
              <w:t>P1: 65.33% &gt; Sunday products / Sprayer - Sprayer not working, need a new sprayer, spr...</w:t>
            </w:r>
            <w:r>
              <w:br/>
              <w:t>P2: 63.47% &gt; Yard guidance / Dog urine spots - How to address dog urine spots in the ...</w:t>
            </w:r>
          </w:p>
        </w:tc>
      </w:tr>
      <w:tr w:rsidR="001255B4">
        <w:tc>
          <w:tcPr>
            <w:tcW w:w="8640" w:type="dxa"/>
          </w:tcPr>
          <w:p w:rsidR="001255B4" w:rsidRDefault="00000000">
            <w:r>
              <w:t>Qy: dandelions all over my yard help!</w:t>
            </w:r>
            <w:r>
              <w:br/>
              <w:t>AC: Yard guidance / Weed control - When to treat weeds, best time to treat weeds, uni...</w:t>
            </w:r>
            <w:r>
              <w:br/>
              <w:t>P1: 69.68% &gt; Yard guidance / Insects - Insect pests of lawns or gardens, grubs, armyw...</w:t>
            </w:r>
            <w:r>
              <w:br/>
              <w:t>P2: 67.25% &gt; Yard guidance / Vertebrate pests - Animals or pests that damage lawns, m...</w:t>
            </w:r>
          </w:p>
        </w:tc>
      </w:tr>
      <w:tr w:rsidR="001255B4">
        <w:tc>
          <w:tcPr>
            <w:tcW w:w="8640" w:type="dxa"/>
          </w:tcPr>
          <w:p w:rsidR="001255B4" w:rsidRDefault="00000000">
            <w:r>
              <w:t>Qy: how often shud I water new grass seed</w:t>
            </w:r>
            <w:r>
              <w:br/>
              <w:t>AC: Yard guidance / Seeding - When to seed lawn, best time to seed, unique seeding da...</w:t>
            </w:r>
            <w:r>
              <w:br/>
              <w:t>P1: 64.13% &gt; Yard guidance / Seasonal changes - What to do now for the lawn or garden...</w:t>
            </w:r>
            <w:r>
              <w:br/>
              <w:t>P2: 63.96% &gt; Yard guidance / Mowing - How often to mow, how short to cut grass, how t...</w:t>
            </w:r>
          </w:p>
        </w:tc>
      </w:tr>
      <w:tr w:rsidR="001255B4">
        <w:tc>
          <w:tcPr>
            <w:tcW w:w="8640" w:type="dxa"/>
          </w:tcPr>
          <w:p w:rsidR="001255B4" w:rsidRDefault="00000000">
            <w:r>
              <w:t>Qy: how to deal with grubs in yard</w:t>
            </w:r>
            <w:r>
              <w:br/>
              <w:t>AC: Yard guidance / Insects - Insect pests of lawns or gardens, grubs, armyworms, chi...</w:t>
            </w:r>
            <w:r>
              <w:br/>
              <w:t>P1: 76.29% &gt; Yard guidance / Mowing - How often to mow, how short to cut grass, how t...</w:t>
            </w:r>
            <w:r>
              <w:br/>
              <w:t>P2: 74.83% &gt; Yard guidance / Insects - Insect pests of lawns or gardens, grubs, armyw...</w:t>
            </w:r>
          </w:p>
        </w:tc>
      </w:tr>
      <w:tr w:rsidR="001255B4">
        <w:tc>
          <w:tcPr>
            <w:tcW w:w="8640" w:type="dxa"/>
          </w:tcPr>
          <w:p w:rsidR="001255B4" w:rsidRDefault="00000000">
            <w:r>
              <w:t>Qy: hello can you recommend best grass for shade</w:t>
            </w:r>
            <w:r>
              <w:br/>
              <w:t>AC: Yard guidance / Grass types - Lawn grass identification, guidance for managing a ...</w:t>
            </w:r>
            <w:r>
              <w:br/>
              <w:t>P1: 73.17% &gt; Yard guidance / Seasonal changes - What to do now for the lawn or garden...</w:t>
            </w:r>
            <w:r>
              <w:br/>
              <w:t>P2: 71.55% &gt; Yard guidance / Spots or patches - How to address spots or patches in th...</w:t>
            </w:r>
          </w:p>
        </w:tc>
      </w:tr>
      <w:tr w:rsidR="001255B4">
        <w:tc>
          <w:tcPr>
            <w:tcW w:w="8640" w:type="dxa"/>
          </w:tcPr>
          <w:p w:rsidR="001255B4" w:rsidRDefault="00000000">
            <w:r>
              <w:t>Qy: do you have any promotions right now</w:t>
            </w:r>
            <w:r>
              <w:br/>
              <w:t>AC: Subscription / Discounts and transactions - Discounts and promotions, eligibility...</w:t>
            </w:r>
            <w:r>
              <w:br/>
              <w:t>P1: 62.89% &gt; Subscription / Next shipment - What is in the next shipment, when is the...</w:t>
            </w:r>
            <w:r>
              <w:br/>
            </w:r>
            <w:r>
              <w:lastRenderedPageBreak/>
              <w:t>P2: 60.05% &gt; Sunday products / Missed applications - What to do if a Sunday product a...</w:t>
            </w:r>
          </w:p>
        </w:tc>
      </w:tr>
      <w:tr w:rsidR="001255B4">
        <w:tc>
          <w:tcPr>
            <w:tcW w:w="8640" w:type="dxa"/>
          </w:tcPr>
          <w:p w:rsidR="001255B4" w:rsidRDefault="00000000">
            <w:r>
              <w:lastRenderedPageBreak/>
              <w:t>Qy: how to apply core seagreen</w:t>
            </w:r>
            <w:r>
              <w:br/>
              <w:t>AC: Sunday products / Instructions - What to do with received product, how to apply o...</w:t>
            </w:r>
            <w:r>
              <w:br/>
              <w:t>P1: 67.11% &gt; Sunday products / Longevity - Product longevity, storing for future use,...</w:t>
            </w:r>
            <w:r>
              <w:br/>
              <w:t>P2: 66.71% &gt; Yard guidance / Grass types - Lawn grass identification, guidance for ma...</w:t>
            </w:r>
          </w:p>
        </w:tc>
      </w:tr>
      <w:tr w:rsidR="001255B4">
        <w:tc>
          <w:tcPr>
            <w:tcW w:w="8640" w:type="dxa"/>
          </w:tcPr>
          <w:p w:rsidR="001255B4" w:rsidRDefault="00000000">
            <w:r>
              <w:t>Qy: how do i fix compacted soil in backyard</w:t>
            </w:r>
            <w:r>
              <w:br/>
              <w:t>AC: Yard guidance / Soil problems - Soil quality or drainage issues, soil questions r...</w:t>
            </w:r>
            <w:r>
              <w:br/>
              <w:t>P1: 73.92% &gt; Yard guidance / Seasonal changes - What to do now for the lawn or garden...</w:t>
            </w:r>
            <w:r>
              <w:br/>
              <w:t>P2: 71.84% &gt; Yard guidance / Dog urine spots - How to address dog urine spots in the ...</w:t>
            </w:r>
          </w:p>
        </w:tc>
      </w:tr>
      <w:tr w:rsidR="001255B4">
        <w:tc>
          <w:tcPr>
            <w:tcW w:w="8640" w:type="dxa"/>
          </w:tcPr>
          <w:p w:rsidR="001255B4" w:rsidRDefault="00000000">
            <w:r>
              <w:t>Qy: is it ok to fertilize before rain</w:t>
            </w:r>
            <w:r>
              <w:br/>
              <w:t>AC: Yard guidance / Fertilizer timing - Timing for fertilizer or nutrient application...</w:t>
            </w:r>
            <w:r>
              <w:br/>
              <w:t>P1: 76.18% &gt; Yard guidance / Watering - How much to water, how often to water, routin...</w:t>
            </w:r>
            <w:r>
              <w:br/>
              <w:t>P2: 73.43% &gt; Yard guidance / Seasonal changes - What to do now for the lawn or garden...</w:t>
            </w:r>
          </w:p>
        </w:tc>
      </w:tr>
      <w:tr w:rsidR="001255B4">
        <w:tc>
          <w:tcPr>
            <w:tcW w:w="8640" w:type="dxa"/>
          </w:tcPr>
          <w:p w:rsidR="001255B4" w:rsidRDefault="00000000">
            <w:r>
              <w:t>Qy: my shipment says delivered but I dont have it</w:t>
            </w:r>
            <w:r>
              <w:br/>
              <w:t>AC: Subscription / Missing order or item - Missing entire shipment or box, missing or...</w:t>
            </w:r>
            <w:r>
              <w:br/>
              <w:t>P1: 65.97% &gt; Subscription / Next shipment - What is in the next shipment, when is the...</w:t>
            </w:r>
            <w:r>
              <w:br/>
              <w:t>P2: 60.69% &gt; Sunday products / Sprayer - Sprayer not working, need a new sprayer, spr...</w:t>
            </w:r>
          </w:p>
        </w:tc>
      </w:tr>
      <w:tr w:rsidR="001255B4">
        <w:tc>
          <w:tcPr>
            <w:tcW w:w="8640" w:type="dxa"/>
          </w:tcPr>
          <w:p w:rsidR="001255B4" w:rsidRDefault="00000000">
            <w:r>
              <w:t>Qy: moles ruining my lawn what can I do</w:t>
            </w:r>
            <w:r>
              <w:br/>
              <w:t>AC: Yard guidance / Vertebrate pests - Animals or pests that damage lawns, moles, vol...</w:t>
            </w:r>
            <w:r>
              <w:br/>
              <w:t>P1: 65.91% &gt; Yard guidance / Insects - Insect pests of lawns or gardens, grubs, armyw...</w:t>
            </w:r>
            <w:r>
              <w:br/>
              <w:t>P2: 65.49% &gt; Yard guidance / Spots or patches - How to address spots or patches in th...</w:t>
            </w:r>
          </w:p>
        </w:tc>
      </w:tr>
      <w:tr w:rsidR="001255B4">
        <w:tc>
          <w:tcPr>
            <w:tcW w:w="8640" w:type="dxa"/>
          </w:tcPr>
          <w:p w:rsidR="001255B4" w:rsidRDefault="00000000">
            <w:r>
              <w:t>Qy: how to stop crabgrass from coming back</w:t>
            </w:r>
            <w:r>
              <w:br/>
              <w:t>AC: Yard guidance / Weed control - When to treat weeds, best time to treat weeds, uni...</w:t>
            </w:r>
            <w:r>
              <w:br/>
              <w:t>P1: 68.55% &gt; Yard guidance / Insects - Insect pests of lawns or gardens, grubs, armyw...</w:t>
            </w:r>
            <w:r>
              <w:br/>
              <w:t>P2: 68.49% &gt; Yard guidance / Disease - Lawn or garden diseases, large patch or brown ...</w:t>
            </w:r>
          </w:p>
        </w:tc>
      </w:tr>
      <w:tr w:rsidR="001255B4">
        <w:tc>
          <w:tcPr>
            <w:tcW w:w="8640" w:type="dxa"/>
          </w:tcPr>
          <w:p w:rsidR="001255B4" w:rsidRDefault="00000000">
            <w:r>
              <w:t>Qy: best way to fix bare spots</w:t>
            </w:r>
            <w:r>
              <w:br/>
              <w:t>AC: Yard guidance / Spots or patches - How to address spots or patches in the lawn, b...</w:t>
            </w:r>
            <w:r>
              <w:br/>
              <w:t>P1: 67.21% &gt; Yard guidance / Seasonal changes - What to do now for the lawn or garden...</w:t>
            </w:r>
            <w:r>
              <w:br/>
              <w:t>P2: 66.26% &gt; Yard guidance / Dog urine spots - How to address dog urine spots in the ...</w:t>
            </w:r>
          </w:p>
        </w:tc>
      </w:tr>
      <w:tr w:rsidR="001255B4">
        <w:tc>
          <w:tcPr>
            <w:tcW w:w="8640" w:type="dxa"/>
          </w:tcPr>
          <w:p w:rsidR="001255B4" w:rsidRDefault="00000000">
            <w:r>
              <w:t>Qy: my grass is thinning what should i do</w:t>
            </w:r>
            <w:r>
              <w:br/>
              <w:t>AC: Yard guidance / Spots or patches - How to address spots or patches in the lawn, b...</w:t>
            </w:r>
            <w:r>
              <w:br/>
              <w:t>P1: 65.33% &gt; Yard guidance / Seasonal changes - What to do now for the lawn or garden...</w:t>
            </w:r>
            <w:r>
              <w:br/>
              <w:t>P2: 64.82% &gt; Yard guidance / Mowing - How often to mow, how short to cut grass, how t...</w:t>
            </w:r>
          </w:p>
        </w:tc>
      </w:tr>
      <w:tr w:rsidR="001255B4">
        <w:tc>
          <w:tcPr>
            <w:tcW w:w="8640" w:type="dxa"/>
          </w:tcPr>
          <w:p w:rsidR="001255B4" w:rsidRDefault="00000000">
            <w:r>
              <w:t>Qy: lawn has bumpy uneven surface</w:t>
            </w:r>
            <w:r>
              <w:br/>
              <w:t>AC: Yard guidance / Soil problems - Soil quality or drainage issues, soil questions r...</w:t>
            </w:r>
            <w:r>
              <w:br/>
              <w:t>P1: 62.46% &gt; Yard guidance / Spots or patches - How to address spots or patches in th...</w:t>
            </w:r>
            <w:r>
              <w:br/>
              <w:t>P2: 61.01% &gt; Yard guidance / Seasonal changes - What to do now for the lawn or garden...</w:t>
            </w:r>
          </w:p>
        </w:tc>
      </w:tr>
      <w:tr w:rsidR="001255B4">
        <w:tc>
          <w:tcPr>
            <w:tcW w:w="8640" w:type="dxa"/>
          </w:tcPr>
          <w:p w:rsidR="001255B4" w:rsidRDefault="00000000">
            <w:r>
              <w:t>Qy: how to handle ants in my yard</w:t>
            </w:r>
            <w:r>
              <w:br/>
              <w:t>AC: Yard guidance / Yard pests - Pests like ants, mosquitoes, ticks, fleas, how to ad...</w:t>
            </w:r>
            <w:r>
              <w:br/>
              <w:t>P1: 71.74% &gt; Yard guidance / Insects - Insect pests of lawns or gardens, grubs, armyw...</w:t>
            </w:r>
            <w:r>
              <w:br/>
              <w:t>P2: 70.97% &gt; Yard guidance / Seasonal changes - What to do now for the lawn or garden...</w:t>
            </w:r>
          </w:p>
        </w:tc>
      </w:tr>
      <w:tr w:rsidR="001255B4">
        <w:tc>
          <w:tcPr>
            <w:tcW w:w="8640" w:type="dxa"/>
          </w:tcPr>
          <w:p w:rsidR="001255B4" w:rsidRDefault="00000000">
            <w:r>
              <w:t>Qy: my lawn is full of weeds help!!!</w:t>
            </w:r>
            <w:r>
              <w:br/>
              <w:t>AC: Yard guidance / Weed control - When to treat weeds, best time to treat weeds, uni...</w:t>
            </w:r>
            <w:r>
              <w:br/>
              <w:t>P1: 68.71% &gt; Yard guidance / Spots or patches - How to address spots or patches in th...</w:t>
            </w:r>
            <w:r>
              <w:br/>
              <w:t>P2: 68.18% &gt; Yard guidance / Weed control - When to treat weeds, best time to treat w...</w:t>
            </w:r>
          </w:p>
        </w:tc>
      </w:tr>
      <w:tr w:rsidR="001255B4">
        <w:tc>
          <w:tcPr>
            <w:tcW w:w="8640" w:type="dxa"/>
          </w:tcPr>
          <w:p w:rsidR="001255B4" w:rsidRDefault="00000000">
            <w:r>
              <w:t>Qy: what to do about chinch bugs</w:t>
            </w:r>
            <w:r>
              <w:br/>
              <w:t>AC: Yard guidance / Insects - Insect pests of lawns or gardens, grubs, armyworms, chi...</w:t>
            </w:r>
            <w:r>
              <w:br/>
            </w:r>
            <w:r>
              <w:lastRenderedPageBreak/>
              <w:t>P1: 61.62% &gt; Yard guidance / Seasonal changes - What to do now for the lawn or garden...</w:t>
            </w:r>
            <w:r>
              <w:br/>
              <w:t>P2: 60.25% &gt; Yard guidance / Dog urine spots - How to address dog urine spots in the ...</w:t>
            </w:r>
          </w:p>
        </w:tc>
      </w:tr>
      <w:tr w:rsidR="001255B4">
        <w:tc>
          <w:tcPr>
            <w:tcW w:w="8640" w:type="dxa"/>
          </w:tcPr>
          <w:p w:rsidR="001255B4" w:rsidRDefault="00000000">
            <w:r>
              <w:lastRenderedPageBreak/>
              <w:t>Qy: can i get a discount for next year</w:t>
            </w:r>
            <w:r>
              <w:br/>
              <w:t>AC: Subscription / Discounts and transactions - Discounts and promotions, eligibility...</w:t>
            </w:r>
            <w:r>
              <w:br/>
              <w:t>P1: 64.30% &gt; Subscription / Renewal - Purchase or renew next year's plan, reorder or ...</w:t>
            </w:r>
            <w:r>
              <w:br/>
              <w:t>P2: 63.96% &gt; Subscription / Refunds or credits - Request for refund or credit, refund...</w:t>
            </w:r>
          </w:p>
        </w:tc>
      </w:tr>
      <w:tr w:rsidR="001255B4">
        <w:tc>
          <w:tcPr>
            <w:tcW w:w="8640" w:type="dxa"/>
          </w:tcPr>
          <w:p w:rsidR="001255B4" w:rsidRDefault="00000000">
            <w:r>
              <w:t>Qy: how do I update my payment info</w:t>
            </w:r>
            <w:r>
              <w:br/>
              <w:t>AC: Subscription / Discounts and transactions - Discounts and promotions, eligibility...</w:t>
            </w:r>
            <w:r>
              <w:br/>
              <w:t>P1: 69.00% &gt; Subscription / Next shipment - What is in the next shipment, when is the...</w:t>
            </w:r>
            <w:r>
              <w:br/>
              <w:t>P2: 65.67% &gt; Subscription / Refunds or credits - Request for refund or credit, refund...</w:t>
            </w:r>
          </w:p>
        </w:tc>
      </w:tr>
      <w:tr w:rsidR="001255B4">
        <w:tc>
          <w:tcPr>
            <w:tcW w:w="8640" w:type="dxa"/>
          </w:tcPr>
          <w:p w:rsidR="001255B4" w:rsidRDefault="00000000">
            <w:r>
              <w:t>Qy: best time to seed a new lawn</w:t>
            </w:r>
            <w:r>
              <w:br/>
              <w:t>AC: Yard guidance / Seeding - When to seed lawn, best time to seed, unique seeding da...</w:t>
            </w:r>
            <w:r>
              <w:br/>
              <w:t>P1: 74.47% &gt; Yard guidance / Seasonal changes - What to do now for the lawn or garden...</w:t>
            </w:r>
            <w:r>
              <w:br/>
              <w:t>P2: 72.47% &gt; Yard guidance / Seeding - When to seed lawn, best time to seed, unique s...</w:t>
            </w:r>
          </w:p>
        </w:tc>
      </w:tr>
      <w:tr w:rsidR="001255B4">
        <w:tc>
          <w:tcPr>
            <w:tcW w:w="8640" w:type="dxa"/>
          </w:tcPr>
          <w:p w:rsidR="001255B4" w:rsidRDefault="00000000">
            <w:r>
              <w:t>Qy: should I water more in summer?</w:t>
            </w:r>
            <w:r>
              <w:br/>
              <w:t>AC: Yard guidance / Watering - How much to water, how often to water, routine irrigat...</w:t>
            </w:r>
            <w:r>
              <w:br/>
              <w:t>P1: 64.06% &gt; Yard guidance / Seasonal changes - What to do now for the lawn or garden...</w:t>
            </w:r>
            <w:r>
              <w:br/>
              <w:t>P2: 60.94% &gt; Yard guidance / Watering - How much to water, how often to water, routin...</w:t>
            </w:r>
          </w:p>
        </w:tc>
      </w:tr>
      <w:tr w:rsidR="001255B4">
        <w:tc>
          <w:tcPr>
            <w:tcW w:w="8640" w:type="dxa"/>
          </w:tcPr>
          <w:p w:rsidR="001255B4" w:rsidRDefault="00000000">
            <w:r>
              <w:t>Qy: when do I apply fall fertilizer?</w:t>
            </w:r>
            <w:r>
              <w:br/>
              <w:t>AC: Yard guidance / Fertilizer timing - Timing for fertilizer or nutrient application...</w:t>
            </w:r>
            <w:r>
              <w:br/>
              <w:t>P1: 69.28% &gt; Yard guidance / Seasonal changes - What to do now for the lawn or garden...</w:t>
            </w:r>
            <w:r>
              <w:br/>
              <w:t>P2: 68.49% &gt; Yard guidance / Fertilizer timing - Timing for fertilizer or nutrient ap...</w:t>
            </w:r>
          </w:p>
        </w:tc>
      </w:tr>
      <w:tr w:rsidR="001255B4">
        <w:tc>
          <w:tcPr>
            <w:tcW w:w="8640" w:type="dxa"/>
          </w:tcPr>
          <w:p w:rsidR="001255B4" w:rsidRDefault="00000000">
            <w:r>
              <w:t>Qy: deer eating my plants, what to do?</w:t>
            </w:r>
            <w:r>
              <w:br/>
              <w:t>AC: Yard guidance / Vertebrate pests - Animals or pests that damage lawns, moles, vol...</w:t>
            </w:r>
            <w:r>
              <w:br/>
              <w:t>P1: 69.48% &gt; Yard guidance / Seasonal changes - What to do now for the lawn or garden...</w:t>
            </w:r>
            <w:r>
              <w:br/>
              <w:t>P2: 67.97% &gt; Yard guidance / Mowing - How often to mow, how short to cut grass, how t...</w:t>
            </w:r>
          </w:p>
        </w:tc>
      </w:tr>
      <w:tr w:rsidR="001255B4">
        <w:tc>
          <w:tcPr>
            <w:tcW w:w="8640" w:type="dxa"/>
          </w:tcPr>
          <w:p w:rsidR="001255B4" w:rsidRDefault="00000000">
            <w:r>
              <w:t>Qy: how to apply grass seed correctly</w:t>
            </w:r>
            <w:r>
              <w:br/>
              <w:t>AC: Yard guidance / Seeding - When to seed lawn, best time to seed, unique seeding da...</w:t>
            </w:r>
            <w:r>
              <w:br/>
              <w:t>P1: 73.20% &gt; Yard guidance / Seasonal changes - What to do now for the lawn or garden...</w:t>
            </w:r>
            <w:r>
              <w:br/>
              <w:t>P2: 73.10% &gt; Yard guidance / Grass types - Lawn grass identification, guidance for ma...</w:t>
            </w:r>
          </w:p>
        </w:tc>
      </w:tr>
      <w:tr w:rsidR="001255B4">
        <w:tc>
          <w:tcPr>
            <w:tcW w:w="8640" w:type="dxa"/>
          </w:tcPr>
          <w:p w:rsidR="001255B4" w:rsidRDefault="00000000">
            <w:r>
              <w:t>Qy: whats the best mowing height</w:t>
            </w:r>
            <w:r>
              <w:br/>
              <w:t>AC: Yard guidance / Mowing - How often to mow, how short to cut grass, how to mow at ...</w:t>
            </w:r>
            <w:r>
              <w:br/>
              <w:t>P1: 69.17% &gt; Yard guidance / Seasonal changes - What to do now for the lawn or garden...</w:t>
            </w:r>
            <w:r>
              <w:br/>
              <w:t>P2: 69.06% &gt; Yard guidance / Mowing - How often to mow, how short to cut grass, how t...</w:t>
            </w:r>
          </w:p>
        </w:tc>
      </w:tr>
      <w:tr w:rsidR="001255B4">
        <w:tc>
          <w:tcPr>
            <w:tcW w:w="8640" w:type="dxa"/>
          </w:tcPr>
          <w:p w:rsidR="001255B4" w:rsidRDefault="00000000">
            <w:r>
              <w:t>Qy: why is my soil so hard</w:t>
            </w:r>
            <w:r>
              <w:br/>
              <w:t>AC: Yard guidance / Soil problems - Soil quality or drainage issues, soil questions r...</w:t>
            </w:r>
            <w:r>
              <w:br/>
              <w:t>P1: 59.28% &gt; Yard guidance / Spots or patches - How to address spots or patches in th...</w:t>
            </w:r>
            <w:r>
              <w:br/>
              <w:t>P2: 59.01% &gt; Yard guidance / Seasonal changes - What to do now for the lawn or garden...</w:t>
            </w:r>
          </w:p>
        </w:tc>
      </w:tr>
      <w:tr w:rsidR="001255B4">
        <w:tc>
          <w:tcPr>
            <w:tcW w:w="8640" w:type="dxa"/>
          </w:tcPr>
          <w:p w:rsidR="001255B4" w:rsidRDefault="00000000">
            <w:r>
              <w:t>Qy: what do you recommend for bermuda grass</w:t>
            </w:r>
            <w:r>
              <w:br/>
              <w:t>AC: Yard guidance / Grass types - Lawn grass identification, guidance for managing a ...</w:t>
            </w:r>
            <w:r>
              <w:br/>
              <w:t>P1: 68.15% &gt; Yard guidance / Seasonal changes - What to do now for the lawn or garden...</w:t>
            </w:r>
            <w:r>
              <w:br/>
              <w:t>P2: 66.12% &gt; Yard guidance / Garden plant care - Garden plants like vegetables, flowe...</w:t>
            </w:r>
          </w:p>
        </w:tc>
      </w:tr>
      <w:tr w:rsidR="001255B4">
        <w:tc>
          <w:tcPr>
            <w:tcW w:w="8640" w:type="dxa"/>
          </w:tcPr>
          <w:p w:rsidR="001255B4" w:rsidRDefault="00000000">
            <w:r>
              <w:t>Qy: when will my credit card be charged</w:t>
            </w:r>
            <w:r>
              <w:br/>
              <w:t>AC: Subscription / Renewal - Purchase or renew next year's plan, reorder or renewal t...</w:t>
            </w:r>
            <w:r>
              <w:br/>
              <w:t>P1: 64.24% &gt; Subscription / Next shipment - What is in the next shipment, when is the...</w:t>
            </w:r>
            <w:r>
              <w:br/>
            </w:r>
            <w:r>
              <w:lastRenderedPageBreak/>
              <w:t>P2: 62.19% &gt; Subscription / Refunds or credits - Request for refund or credit, refund...</w:t>
            </w:r>
          </w:p>
        </w:tc>
      </w:tr>
      <w:tr w:rsidR="001255B4">
        <w:tc>
          <w:tcPr>
            <w:tcW w:w="8640" w:type="dxa"/>
          </w:tcPr>
          <w:p w:rsidR="001255B4" w:rsidRDefault="00000000">
            <w:r>
              <w:lastRenderedPageBreak/>
              <w:t>Qy: when to apply preemergent for crabgrass</w:t>
            </w:r>
            <w:r>
              <w:br/>
              <w:t>AC: Yard guidance / Weed control - When to treat weeds, best time to treat weeds, uni...</w:t>
            </w:r>
            <w:r>
              <w:br/>
              <w:t>P1: 77.44% &gt; Yard guidance / Watering - How much to water, how often to water, routin...</w:t>
            </w:r>
            <w:r>
              <w:br/>
              <w:t>P2: 76.95% &gt; Yard guidance / Seeding - When to seed lawn, best time to seed, unique s...</w:t>
            </w:r>
          </w:p>
        </w:tc>
      </w:tr>
      <w:tr w:rsidR="001255B4">
        <w:tc>
          <w:tcPr>
            <w:tcW w:w="8640" w:type="dxa"/>
          </w:tcPr>
          <w:p w:rsidR="001255B4" w:rsidRDefault="00000000">
            <w:r>
              <w:t>Qy: what to do about moles in yard</w:t>
            </w:r>
            <w:r>
              <w:br/>
              <w:t>AC: Yard guidance / Vertebrate pests - Animals or pests that damage lawns, moles, vol...</w:t>
            </w:r>
            <w:r>
              <w:br/>
              <w:t>P1: 69.22% &gt; Yard guidance / Seasonal changes - What to do now for the lawn or garden...</w:t>
            </w:r>
            <w:r>
              <w:br/>
              <w:t>P2: 68.90% &gt; Yard guidance / Dog urine spots - How to address dog urine spots in the ...</w:t>
            </w:r>
          </w:p>
        </w:tc>
      </w:tr>
      <w:tr w:rsidR="001255B4">
        <w:tc>
          <w:tcPr>
            <w:tcW w:w="8640" w:type="dxa"/>
          </w:tcPr>
          <w:p w:rsidR="001255B4" w:rsidRDefault="00000000">
            <w:r>
              <w:t>Qy: is there a promo code for renewing</w:t>
            </w:r>
            <w:r>
              <w:br/>
              <w:t>AC: Subscription / Discounts and transactions - Discounts and promotions, eligibility...</w:t>
            </w:r>
            <w:r>
              <w:br/>
              <w:t>P1: 66.77% &gt; Subscription / Next shipment - What is in the next shipment, when is the...</w:t>
            </w:r>
            <w:r>
              <w:br/>
              <w:t>P2: 66.76% &gt; Subscription / Pause - Request to pause or suspend subscription, pause s...</w:t>
            </w:r>
          </w:p>
        </w:tc>
      </w:tr>
      <w:tr w:rsidR="001255B4">
        <w:tc>
          <w:tcPr>
            <w:tcW w:w="8640" w:type="dxa"/>
          </w:tcPr>
          <w:p w:rsidR="001255B4" w:rsidRDefault="00000000">
            <w:r>
              <w:t>Qy: my lawn has patches of different grass</w:t>
            </w:r>
            <w:r>
              <w:br/>
              <w:t>AC: Yard guidance / Grass types - Lawn grass identification, guidance for managing a ...</w:t>
            </w:r>
            <w:r>
              <w:br/>
              <w:t>P1: 69.87% &gt; Yard guidance / Spots or patches - How to address spots or patches in th...</w:t>
            </w:r>
            <w:r>
              <w:br/>
              <w:t>P2: 68.76% &gt; Yard guidance / Seasonal changes - What to do now for the lawn or garden...</w:t>
            </w:r>
          </w:p>
        </w:tc>
      </w:tr>
      <w:tr w:rsidR="001255B4">
        <w:tc>
          <w:tcPr>
            <w:tcW w:w="8640" w:type="dxa"/>
          </w:tcPr>
          <w:p w:rsidR="001255B4" w:rsidRDefault="00000000">
            <w:r>
              <w:t>Qy: can I water right after mowing</w:t>
            </w:r>
            <w:r>
              <w:br/>
              <w:t>AC: Yard guidance / Watering - How much to water, how often to water, routine irrigat...</w:t>
            </w:r>
            <w:r>
              <w:br/>
              <w:t>P1: 67.15% &gt; Yard guidance / Mowing - How often to mow, how short to cut grass, how t...</w:t>
            </w:r>
            <w:r>
              <w:br/>
              <w:t>P2: 66.18% &gt; Yard guidance / Seasonal changes - What to do now for the lawn or garden...</w:t>
            </w:r>
          </w:p>
        </w:tc>
      </w:tr>
      <w:tr w:rsidR="001255B4">
        <w:tc>
          <w:tcPr>
            <w:tcW w:w="8640" w:type="dxa"/>
          </w:tcPr>
          <w:p w:rsidR="001255B4" w:rsidRDefault="00000000">
            <w:r>
              <w:t>Qy: what time of day is best to water lawn</w:t>
            </w:r>
            <w:r>
              <w:br/>
              <w:t>AC: Yard guidance / Watering - How much to water, how often to water, routine irrigat...</w:t>
            </w:r>
            <w:r>
              <w:br/>
              <w:t>P1: 77.80% &gt; Yard guidance / Seasonal changes - What to do now for the lawn or garden...</w:t>
            </w:r>
            <w:r>
              <w:br/>
              <w:t>P2: 77.08% &gt; Yard guidance / Watering - How much to water, how often to water, routin...</w:t>
            </w:r>
          </w:p>
        </w:tc>
      </w:tr>
      <w:tr w:rsidR="001255B4">
        <w:tc>
          <w:tcPr>
            <w:tcW w:w="8640" w:type="dxa"/>
          </w:tcPr>
          <w:p w:rsidR="001255B4" w:rsidRDefault="00000000">
            <w:r>
              <w:t>Qy: how to fix patchy grass in backyard</w:t>
            </w:r>
            <w:r>
              <w:br/>
              <w:t>AC: Yard guidance / Spots or patches - How to address spots or patches in the lawn, b...</w:t>
            </w:r>
            <w:r>
              <w:br/>
              <w:t>P1: 76.74% &gt; Yard guidance / Seasonal changes - What to do now for the lawn or garden...</w:t>
            </w:r>
            <w:r>
              <w:br/>
              <w:t>P2: 75.03% &gt; Yard guidance / Spots or patches - How to address spots or patches in th...</w:t>
            </w:r>
          </w:p>
        </w:tc>
      </w:tr>
      <w:tr w:rsidR="001255B4">
        <w:tc>
          <w:tcPr>
            <w:tcW w:w="8640" w:type="dxa"/>
          </w:tcPr>
          <w:p w:rsidR="001255B4" w:rsidRDefault="00000000">
            <w:r>
              <w:t>Qy: how to set up sprayer for weed warrior</w:t>
            </w:r>
            <w:r>
              <w:br/>
              <w:t>AC: Sunday products / Instructions - What to do with received product, how to apply o...</w:t>
            </w:r>
            <w:r>
              <w:br/>
              <w:t>P1: 75.94% &gt; Sunday products / Sprayer - Sprayer not working, need a new sprayer, spr...</w:t>
            </w:r>
            <w:r>
              <w:br/>
              <w:t>P2: 74.51% &gt; Yard guidance / Seasonal changes - What to do now for the lawn or garden...</w:t>
            </w:r>
          </w:p>
        </w:tc>
      </w:tr>
      <w:tr w:rsidR="001255B4">
        <w:tc>
          <w:tcPr>
            <w:tcW w:w="8640" w:type="dxa"/>
          </w:tcPr>
          <w:p w:rsidR="001255B4" w:rsidRDefault="00000000">
            <w:r>
              <w:t>Qy: best fertilizer for sandy soil</w:t>
            </w:r>
            <w:r>
              <w:br/>
              <w:t>AC: Yard guidance / Soil problems - Soil quality or drainage issues, soil questions r...</w:t>
            </w:r>
            <w:r>
              <w:br/>
              <w:t>P1: 76.70% &gt; Yard guidance / Fertilizer timing - Timing for fertilizer or nutrient ap...</w:t>
            </w:r>
            <w:r>
              <w:br/>
              <w:t>P2: 74.56% &gt; Yard guidance / Soil problems - Soil quality or drainage issues, soil qu...</w:t>
            </w:r>
          </w:p>
        </w:tc>
      </w:tr>
      <w:tr w:rsidR="001255B4">
        <w:tc>
          <w:tcPr>
            <w:tcW w:w="8640" w:type="dxa"/>
          </w:tcPr>
          <w:p w:rsidR="001255B4" w:rsidRDefault="00000000">
            <w:r>
              <w:t>Qy: my grass is turning brown in summer</w:t>
            </w:r>
            <w:r>
              <w:br/>
              <w:t>AC: Yard guidance / Spots or patches - How to address spots or patches in the lawn, b...</w:t>
            </w:r>
            <w:r>
              <w:br/>
              <w:t>P1: 67.78% &gt; Yard guidance / Seasonal changes - What to do now for the lawn or garden...</w:t>
            </w:r>
            <w:r>
              <w:br/>
              <w:t>P2: 67.72% &gt; Yard guidance / Spots or patches - How to address spots or patches in th...</w:t>
            </w:r>
          </w:p>
        </w:tc>
      </w:tr>
      <w:tr w:rsidR="001255B4">
        <w:tc>
          <w:tcPr>
            <w:tcW w:w="8640" w:type="dxa"/>
          </w:tcPr>
          <w:p w:rsidR="001255B4" w:rsidRDefault="00000000">
            <w:r>
              <w:t>Qy: how to keep dandelions from coming back</w:t>
            </w:r>
            <w:r>
              <w:br/>
              <w:t>AC: Yard guidance / Weed control - When to treat weeds, best time to treat weeds, uni...</w:t>
            </w:r>
            <w:r>
              <w:br/>
              <w:t>P1: 70.75% &gt; Yard guidance / Insects - Insect pests of lawns or gardens, grubs, armyw...</w:t>
            </w:r>
            <w:r>
              <w:br/>
              <w:t>P2: 68.54% &gt; Yard guidance / Garden plant care - Garden plants like vegetables, flowe...</w:t>
            </w:r>
          </w:p>
        </w:tc>
      </w:tr>
      <w:tr w:rsidR="001255B4">
        <w:tc>
          <w:tcPr>
            <w:tcW w:w="8640" w:type="dxa"/>
          </w:tcPr>
          <w:p w:rsidR="001255B4" w:rsidRDefault="00000000">
            <w:r>
              <w:t>Qy: when can I reseed thin spots</w:t>
            </w:r>
            <w:r>
              <w:br/>
            </w:r>
            <w:r>
              <w:lastRenderedPageBreak/>
              <w:t>AC: Yard guidance / Seeding - When to seed lawn, best time to seed, unique seeding da...</w:t>
            </w:r>
            <w:r>
              <w:br/>
              <w:t>P1: 59.40% &gt; Yard guidance / Spots or patches - How to address spots or patches in th...</w:t>
            </w:r>
            <w:r>
              <w:br/>
              <w:t>P2: 59.04% &gt; Sunday products / Longevity - Product longevity, storing for future use,...</w:t>
            </w:r>
          </w:p>
        </w:tc>
      </w:tr>
      <w:tr w:rsidR="001255B4">
        <w:tc>
          <w:tcPr>
            <w:tcW w:w="8640" w:type="dxa"/>
          </w:tcPr>
          <w:p w:rsidR="001255B4" w:rsidRDefault="00000000">
            <w:r>
              <w:lastRenderedPageBreak/>
              <w:t>Qy: should I water lawn every day</w:t>
            </w:r>
            <w:r>
              <w:br/>
              <w:t>AC: Yard guidance / Watering - How much to water, how often to water, routine irrigat...</w:t>
            </w:r>
            <w:r>
              <w:br/>
              <w:t>P1: 68.31% &gt; Yard guidance / Seasonal changes - What to do now for the lawn or garden...</w:t>
            </w:r>
            <w:r>
              <w:br/>
              <w:t>P2: 67.08% &gt; Yard guidance / Mowing - How often to mow, how short to cut grass, how t...</w:t>
            </w:r>
          </w:p>
        </w:tc>
      </w:tr>
      <w:tr w:rsidR="001255B4">
        <w:tc>
          <w:tcPr>
            <w:tcW w:w="8640" w:type="dxa"/>
          </w:tcPr>
          <w:p w:rsidR="001255B4" w:rsidRDefault="00000000">
            <w:r>
              <w:t>Qy: how to aerate compacted soil</w:t>
            </w:r>
            <w:r>
              <w:br/>
              <w:t>AC: Yard guidance / Aerification - When to aerify lawn, how often to aerate, note the...</w:t>
            </w:r>
            <w:r>
              <w:br/>
              <w:t>P1: 74.63% &gt; Yard guidance / Seasonal changes - What to do now for the lawn or garden...</w:t>
            </w:r>
            <w:r>
              <w:br/>
              <w:t>P2: 74.05% &gt; Yard guidance / Aerification - When to aerify lawn, how often to aerate,...</w:t>
            </w:r>
          </w:p>
        </w:tc>
      </w:tr>
      <w:tr w:rsidR="001255B4">
        <w:tc>
          <w:tcPr>
            <w:tcW w:w="8640" w:type="dxa"/>
          </w:tcPr>
          <w:p w:rsidR="001255B4" w:rsidRDefault="00000000">
            <w:r>
              <w:t>Qy: can you reccomend best lawn care products</w:t>
            </w:r>
            <w:r>
              <w:br/>
              <w:t>AC: Sunday products / Product assortment - Product assortment or variety, what produc...</w:t>
            </w:r>
            <w:r>
              <w:br/>
              <w:t>P1: 76.01% &gt; Sunday products / Instructions - What to do with received product, how t...</w:t>
            </w:r>
            <w:r>
              <w:br/>
              <w:t>P2: 74.81% &gt; Yard guidance / Seasonal changes - What to do now for the lawn or garden...</w:t>
            </w:r>
          </w:p>
        </w:tc>
      </w:tr>
      <w:tr w:rsidR="001255B4">
        <w:tc>
          <w:tcPr>
            <w:tcW w:w="8640" w:type="dxa"/>
          </w:tcPr>
          <w:p w:rsidR="001255B4" w:rsidRDefault="00000000">
            <w:r>
              <w:t>Qy: what to do about mushrooms after rain</w:t>
            </w:r>
            <w:r>
              <w:br/>
              <w:t>AC: Yard guidance / Disease - Lawn or garden diseases, large patch or brown patch, mu...</w:t>
            </w:r>
            <w:r>
              <w:br/>
              <w:t>P1: 68.69% &gt; Yard guidance / Seasonal changes - What to do now for the lawn or garden...</w:t>
            </w:r>
            <w:r>
              <w:br/>
              <w:t>P2: 63.93% &gt; Yard guidance / Mowing - How often to mow, how short to cut grass, how t...</w:t>
            </w:r>
          </w:p>
        </w:tc>
      </w:tr>
      <w:tr w:rsidR="001255B4">
        <w:tc>
          <w:tcPr>
            <w:tcW w:w="8640" w:type="dxa"/>
          </w:tcPr>
          <w:p w:rsidR="001255B4" w:rsidRDefault="00000000">
            <w:r>
              <w:t>Qy: how often should i aerate my lawn</w:t>
            </w:r>
            <w:r>
              <w:br/>
              <w:t>AC: Yard guidance / Aerification - When to aerify lawn, how often to aerate, note the...</w:t>
            </w:r>
            <w:r>
              <w:br/>
              <w:t>P1: 64.13% &gt; Yard guidance / Mowing - How often to mow, how short to cut grass, how t...</w:t>
            </w:r>
            <w:r>
              <w:br/>
              <w:t>P2: 64.10% &gt; Yard guidance / Aerification - When to aerify lawn, how often to aerate,...</w:t>
            </w:r>
          </w:p>
        </w:tc>
      </w:tr>
      <w:tr w:rsidR="001255B4">
        <w:tc>
          <w:tcPr>
            <w:tcW w:w="8640" w:type="dxa"/>
          </w:tcPr>
          <w:p w:rsidR="001255B4" w:rsidRDefault="00000000">
            <w:r>
              <w:t>Qy: when to use core endurence product</w:t>
            </w:r>
            <w:r>
              <w:br/>
              <w:t>AC: Sunday products / Instructions - What to do with received product, how to apply o...</w:t>
            </w:r>
            <w:r>
              <w:br/>
              <w:t>P1: 78.44% &gt; Sunday products / Longevity - Product longevity, storing for future use,...</w:t>
            </w:r>
            <w:r>
              <w:br/>
              <w:t>P2: 74.31% &gt; Yard guidance / Aerification - When to aerify lawn, how often to aerate,...</w:t>
            </w:r>
          </w:p>
        </w:tc>
      </w:tr>
      <w:tr w:rsidR="001255B4">
        <w:tc>
          <w:tcPr>
            <w:tcW w:w="8640" w:type="dxa"/>
          </w:tcPr>
          <w:p w:rsidR="001255B4" w:rsidRDefault="00000000">
            <w:r>
              <w:t>Qy: when to water after applying seed</w:t>
            </w:r>
            <w:r>
              <w:br/>
              <w:t>AC: Yard guidance / Seeding - When to seed lawn, best time to seed, unique seeding da...</w:t>
            </w:r>
            <w:r>
              <w:br/>
              <w:t>P1: 73.42% &gt; Yard guidance / Watering - How much to water, how often to water, routin...</w:t>
            </w:r>
            <w:r>
              <w:br/>
              <w:t>P2: 69.92% &gt; Yard guidance / Aerification - When to aerify lawn, how often to aerate,...</w:t>
            </w:r>
          </w:p>
        </w:tc>
      </w:tr>
      <w:tr w:rsidR="001255B4">
        <w:tc>
          <w:tcPr>
            <w:tcW w:w="8640" w:type="dxa"/>
          </w:tcPr>
          <w:p w:rsidR="001255B4" w:rsidRDefault="00000000">
            <w:r>
              <w:t>Qy: best time to cut grass in summer</w:t>
            </w:r>
            <w:r>
              <w:br/>
              <w:t>AC: Yard guidance / Mowing - How often to mow, how short to cut grass, how to mow at ...</w:t>
            </w:r>
            <w:r>
              <w:br/>
              <w:t>P1: 74.51% &gt; Yard guidance / Seasonal changes - What to do now for the lawn or garden...</w:t>
            </w:r>
            <w:r>
              <w:br/>
              <w:t>P2: 71.82% &gt; Yard guidance / Mowing - How often to mow, how short to cut grass, how t...</w:t>
            </w:r>
          </w:p>
        </w:tc>
      </w:tr>
      <w:tr w:rsidR="001255B4">
        <w:tc>
          <w:tcPr>
            <w:tcW w:w="8640" w:type="dxa"/>
          </w:tcPr>
          <w:p w:rsidR="001255B4" w:rsidRDefault="00000000">
            <w:r>
              <w:t>Qy: what to do about ant hills in yard</w:t>
            </w:r>
            <w:r>
              <w:br/>
              <w:t>AC: Yard guidance / Yard pests - Pests like ants, mosquitoes, ticks, fleas, how to ad...</w:t>
            </w:r>
            <w:r>
              <w:br/>
              <w:t>P1: 70.43% &gt; Yard guidance / Seasonal changes - What to do now for the lawn or garden...</w:t>
            </w:r>
            <w:r>
              <w:br/>
              <w:t>P2: 68.72% &gt; Yard guidance / Disease - Lawn or garden diseases, large patch or brown ...</w:t>
            </w:r>
          </w:p>
        </w:tc>
      </w:tr>
      <w:tr w:rsidR="001255B4">
        <w:tc>
          <w:tcPr>
            <w:tcW w:w="8640" w:type="dxa"/>
          </w:tcPr>
          <w:p w:rsidR="001255B4" w:rsidRDefault="00000000">
            <w:r>
              <w:t>Qy: rabbits eating my garden what to do</w:t>
            </w:r>
            <w:r>
              <w:br/>
              <w:t>AC: Yard guidance / Vertebrate pests - Animals or pests that damage lawns, moles, vol...</w:t>
            </w:r>
            <w:r>
              <w:br/>
              <w:t>P1: 66.63% &gt; Yard guidance / Seasonal changes - What to do now for the lawn or garden...</w:t>
            </w:r>
            <w:r>
              <w:br/>
            </w:r>
            <w:r>
              <w:lastRenderedPageBreak/>
              <w:t>P2: 65.43% &gt; Yard guidance / Mowing - How often to mow, how short to cut grass, how t...</w:t>
            </w:r>
          </w:p>
        </w:tc>
      </w:tr>
      <w:tr w:rsidR="001255B4">
        <w:tc>
          <w:tcPr>
            <w:tcW w:w="8640" w:type="dxa"/>
          </w:tcPr>
          <w:p w:rsidR="001255B4" w:rsidRDefault="00000000">
            <w:r>
              <w:lastRenderedPageBreak/>
              <w:t>Qy: how to get rid of grassy weeds</w:t>
            </w:r>
            <w:r>
              <w:br/>
              <w:t>AC: Yard guidance / Weed control - When to treat weeds, best time to treat weeds, uni...</w:t>
            </w:r>
            <w:r>
              <w:br/>
              <w:t>P1: 74.56% &gt; Yard guidance / Garden plant care - Garden plants like vegetables, flowe...</w:t>
            </w:r>
            <w:r>
              <w:br/>
              <w:t>P2: 73.26% &gt; Yard guidance / Seasonal changes - What to do now for the lawn or garden...</w:t>
            </w:r>
          </w:p>
        </w:tc>
      </w:tr>
      <w:tr w:rsidR="001255B4">
        <w:tc>
          <w:tcPr>
            <w:tcW w:w="8640" w:type="dxa"/>
          </w:tcPr>
          <w:p w:rsidR="001255B4" w:rsidRDefault="00000000">
            <w:r>
              <w:t>Qy: lawn mower height for zoysia</w:t>
            </w:r>
            <w:r>
              <w:br/>
              <w:t>AC: Yard guidance / Mowing - How often to mow, how short to cut grass, how to mow at ...</w:t>
            </w:r>
            <w:r>
              <w:br/>
              <w:t>P1: 72.03% &gt; Yard guidance / Seasonal changes - What to do now for the lawn or garden...</w:t>
            </w:r>
            <w:r>
              <w:br/>
              <w:t>P2: 70.91% &gt; Yard guidance / Aerification - When to aerify lawn, how often to aerate,...</w:t>
            </w:r>
          </w:p>
        </w:tc>
      </w:tr>
      <w:tr w:rsidR="001255B4">
        <w:tc>
          <w:tcPr>
            <w:tcW w:w="8640" w:type="dxa"/>
          </w:tcPr>
          <w:p w:rsidR="001255B4" w:rsidRDefault="00000000">
            <w:r>
              <w:t>Qy: when is too late to seed in fall</w:t>
            </w:r>
            <w:r>
              <w:br/>
              <w:t>AC: Yard guidance / Seeding - When to seed lawn, best time to seed, unique seeding da...</w:t>
            </w:r>
            <w:r>
              <w:br/>
              <w:t>P1: 67.81% &gt; Yard guidance / Watering - How much to water, how often to water, routin...</w:t>
            </w:r>
            <w:r>
              <w:br/>
              <w:t>P2: 67.56% &gt; Yard guidance / Seasonal changes - What to do now for the lawn or garden...</w:t>
            </w:r>
          </w:p>
        </w:tc>
      </w:tr>
      <w:tr w:rsidR="001255B4">
        <w:tc>
          <w:tcPr>
            <w:tcW w:w="8640" w:type="dxa"/>
          </w:tcPr>
          <w:p w:rsidR="001255B4" w:rsidRDefault="00000000">
            <w:r>
              <w:t>Qy: can I get a discount if I renew early</w:t>
            </w:r>
            <w:r>
              <w:br/>
              <w:t>AC: Subscription / Discounts and transactions - Discounts and promotions, eligibility...</w:t>
            </w:r>
            <w:r>
              <w:br/>
              <w:t>P1: 68.85% &gt; Subscription / Refunds or credits - Request for refund or credit, refund...</w:t>
            </w:r>
            <w:r>
              <w:br/>
              <w:t>P2: 67.63% &gt; Subscription / Discounts and transactions - Discounts and promotions, el...</w:t>
            </w:r>
          </w:p>
        </w:tc>
      </w:tr>
      <w:tr w:rsidR="001255B4">
        <w:tc>
          <w:tcPr>
            <w:tcW w:w="8640" w:type="dxa"/>
          </w:tcPr>
          <w:p w:rsidR="001255B4" w:rsidRDefault="00000000">
            <w:r>
              <w:t>Qy: best time to areate lawn</w:t>
            </w:r>
            <w:r>
              <w:br/>
              <w:t>AC: Yard guidance / Aerification - When to aerify lawn, how often to aerate, note the...</w:t>
            </w:r>
            <w:r>
              <w:br/>
              <w:t>P1: 74.77% &gt; Yard guidance / Seasonal changes - What to do now for the lawn or garden...</w:t>
            </w:r>
            <w:r>
              <w:br/>
              <w:t>P2: 69.76% &gt; Yard guidance / Watering - How much to water, how often to water, routin...</w:t>
            </w:r>
          </w:p>
        </w:tc>
      </w:tr>
      <w:tr w:rsidR="001255B4">
        <w:tc>
          <w:tcPr>
            <w:tcW w:w="8640" w:type="dxa"/>
          </w:tcPr>
          <w:p w:rsidR="001255B4" w:rsidRDefault="00000000">
            <w:r>
              <w:t>Qy: how to identify what kind of grass I have</w:t>
            </w:r>
            <w:r>
              <w:br/>
              <w:t>AC: Yard guidance / Grass types - Lawn grass identification, guidance for managing a ...</w:t>
            </w:r>
            <w:r>
              <w:br/>
              <w:t>P1: 74.56% &gt; Yard guidance / Mowing - How often to mow, how short to cut grass, how t...</w:t>
            </w:r>
            <w:r>
              <w:br/>
              <w:t>P2: 74.01% &gt; Yard guidance / Seasonal changes - What to do now for the lawn or garden...</w:t>
            </w:r>
          </w:p>
        </w:tc>
      </w:tr>
      <w:tr w:rsidR="001255B4">
        <w:tc>
          <w:tcPr>
            <w:tcW w:w="8640" w:type="dxa"/>
          </w:tcPr>
          <w:p w:rsidR="001255B4" w:rsidRDefault="00000000">
            <w:r>
              <w:t>Qy: help how to fix dead spots in lawn</w:t>
            </w:r>
            <w:r>
              <w:br/>
              <w:t>AC: Yard guidance / Spots or patches - How to address spots or patches in the lawn, b...</w:t>
            </w:r>
            <w:r>
              <w:br/>
              <w:t>P1: 74.19% &gt; Yard guidance / Seasonal changes - What to do now for the lawn or garden...</w:t>
            </w:r>
            <w:r>
              <w:br/>
              <w:t>P2: 73.18% &gt; Yard guidance / Spots or patches - How to address spots or patches in th...</w:t>
            </w:r>
          </w:p>
        </w:tc>
      </w:tr>
      <w:tr w:rsidR="001255B4">
        <w:tc>
          <w:tcPr>
            <w:tcW w:w="8640" w:type="dxa"/>
          </w:tcPr>
          <w:p w:rsidR="001255B4" w:rsidRDefault="00000000">
            <w:r>
              <w:t>Qy: is this good time to fertilize</w:t>
            </w:r>
            <w:r>
              <w:br/>
              <w:t>AC: Yard guidance / Fertilizer timing - Timing for fertilizer or nutrient application...</w:t>
            </w:r>
            <w:r>
              <w:br/>
              <w:t>P1: 67.58% &gt; Yard guidance / Seasonal changes - What to do now for the lawn or garden...</w:t>
            </w:r>
            <w:r>
              <w:br/>
              <w:t>P2: 66.85% &gt; Yard guidance / Watering - How much to water, how often to water, routin...</w:t>
            </w:r>
          </w:p>
        </w:tc>
      </w:tr>
      <w:tr w:rsidR="001255B4">
        <w:tc>
          <w:tcPr>
            <w:tcW w:w="8640" w:type="dxa"/>
          </w:tcPr>
          <w:p w:rsidR="001255B4" w:rsidRDefault="00000000">
            <w:r>
              <w:t>Qy: how much water for new sod</w:t>
            </w:r>
            <w:r>
              <w:br/>
              <w:t>AC: Yard guidance / Watering - How much to water, how often to water, routine irrigat...</w:t>
            </w:r>
            <w:r>
              <w:br/>
              <w:t>P1: 69.85% &gt; Yard guidance / Seasonal changes - What to do now for the lawn or garden...</w:t>
            </w:r>
            <w:r>
              <w:br/>
              <w:t>P2: 67.98% &gt; Yard guidance / Watering - How much to water, how often to water, routin...</w:t>
            </w:r>
          </w:p>
        </w:tc>
      </w:tr>
      <w:tr w:rsidR="001255B4">
        <w:tc>
          <w:tcPr>
            <w:tcW w:w="8640" w:type="dxa"/>
          </w:tcPr>
          <w:p w:rsidR="001255B4" w:rsidRDefault="00000000">
            <w:r>
              <w:t>Qy: need to stop shipment for a while</w:t>
            </w:r>
            <w:r>
              <w:br/>
              <w:t>AC: Subscription / Pause - Request to pause or suspend subscription, pause shipments</w:t>
            </w:r>
            <w:r>
              <w:br/>
              <w:t>P1: 62.23% &gt; Subscription / Next shipment - What is in the next shipment, when is the...</w:t>
            </w:r>
            <w:r>
              <w:br/>
              <w:t>P2: 59.92% &gt; Sunday products / Safety - Product safety for pets, especially dogs, whe...</w:t>
            </w:r>
          </w:p>
        </w:tc>
      </w:tr>
      <w:tr w:rsidR="001255B4">
        <w:tc>
          <w:tcPr>
            <w:tcW w:w="8640" w:type="dxa"/>
          </w:tcPr>
          <w:p w:rsidR="001255B4" w:rsidRDefault="00000000">
            <w:r>
              <w:t>Qy: how to fix thin grass in shade</w:t>
            </w:r>
            <w:r>
              <w:br/>
            </w:r>
            <w:r>
              <w:lastRenderedPageBreak/>
              <w:t>AC: Yard guidance / Spots or patches - How to address spots or patches in the lawn, b...</w:t>
            </w:r>
            <w:r>
              <w:br/>
              <w:t>P1: 77.07% &gt; Yard guidance / Seasonal changes - What to do now for the lawn or garden...</w:t>
            </w:r>
            <w:r>
              <w:br/>
              <w:t>P2: 75.60% &gt; Yard guidance / Spots or patches - How to address spots or patches in th...</w:t>
            </w:r>
          </w:p>
        </w:tc>
      </w:tr>
      <w:tr w:rsidR="001255B4">
        <w:tc>
          <w:tcPr>
            <w:tcW w:w="8640" w:type="dxa"/>
          </w:tcPr>
          <w:p w:rsidR="001255B4" w:rsidRDefault="00000000">
            <w:r>
              <w:lastRenderedPageBreak/>
              <w:t>Qy: how to get rid of moles in lawn</w:t>
            </w:r>
            <w:r>
              <w:br/>
              <w:t>AC: Yard guidance / Vertebrate pests - Animals or pests that damage lawns, moles, vol...</w:t>
            </w:r>
            <w:r>
              <w:br/>
              <w:t>P1: 75.96% &gt; Yard guidance / Insects - Insect pests of lawns or gardens, grubs, armyw...</w:t>
            </w:r>
            <w:r>
              <w:br/>
              <w:t>P2: 74.64% &gt; Yard guidance / Disease - Lawn or garden diseases, large patch or brown ...</w:t>
            </w:r>
          </w:p>
        </w:tc>
      </w:tr>
      <w:tr w:rsidR="001255B4">
        <w:tc>
          <w:tcPr>
            <w:tcW w:w="8640" w:type="dxa"/>
          </w:tcPr>
          <w:p w:rsidR="001255B4" w:rsidRDefault="00000000">
            <w:r>
              <w:t>Qy: how to solve lawn drainage problem</w:t>
            </w:r>
            <w:r>
              <w:br/>
              <w:t>AC: Yard guidance / Soil problems - Soil quality or drainage issues, soil questions r...</w:t>
            </w:r>
            <w:r>
              <w:br/>
              <w:t>P1: 73.87% &gt; Yard guidance / Disease - Lawn or garden diseases, large patch or brown ...</w:t>
            </w:r>
            <w:r>
              <w:br/>
              <w:t>P2: 73.00% &gt; Yard guidance / Dog urine spots - How to address dog urine spots in the ...</w:t>
            </w:r>
          </w:p>
        </w:tc>
      </w:tr>
      <w:tr w:rsidR="001255B4">
        <w:tc>
          <w:tcPr>
            <w:tcW w:w="8640" w:type="dxa"/>
          </w:tcPr>
          <w:p w:rsidR="001255B4" w:rsidRDefault="00000000">
            <w:r>
              <w:t>Qy: when do i rake dead grass</w:t>
            </w:r>
            <w:r>
              <w:br/>
              <w:t>AC: Yard guidance / Seasonal changes - What to do now for the lawn or garden, how to ...</w:t>
            </w:r>
            <w:r>
              <w:br/>
              <w:t>P1: 66.79% &gt; Yard guidance / Spots or patches - How to address spots or patches in th...</w:t>
            </w:r>
            <w:r>
              <w:br/>
              <w:t>P2: 66.65% &gt; Yard guidance / Mowing - How often to mow, how short to cut grass, how t...</w:t>
            </w:r>
          </w:p>
        </w:tc>
      </w:tr>
      <w:tr w:rsidR="001255B4">
        <w:tc>
          <w:tcPr>
            <w:tcW w:w="8640" w:type="dxa"/>
          </w:tcPr>
          <w:p w:rsidR="001255B4" w:rsidRDefault="00000000">
            <w:r>
              <w:t>Qy: when to apply pre emergent for crabgrass</w:t>
            </w:r>
            <w:r>
              <w:br/>
              <w:t>AC: Yard guidance / Weed control - When to treat weeds, best time to treat weeds, uni...</w:t>
            </w:r>
            <w:r>
              <w:br/>
              <w:t>P1: 77.07% &gt; Yard guidance / Seeding - When to seed lawn, best time to seed, unique s...</w:t>
            </w:r>
            <w:r>
              <w:br/>
              <w:t>P2: 76.39% &gt; Yard guidance / Grass types - Lawn grass identification, guidance for ma...</w:t>
            </w:r>
          </w:p>
        </w:tc>
      </w:tr>
      <w:tr w:rsidR="001255B4">
        <w:tc>
          <w:tcPr>
            <w:tcW w:w="8640" w:type="dxa"/>
          </w:tcPr>
          <w:p w:rsidR="001255B4" w:rsidRDefault="00000000">
            <w:r>
              <w:t>Qy: box missing item what should i do</w:t>
            </w:r>
            <w:r>
              <w:br/>
              <w:t>AC: Subscription / Missing order or item - Missing entire shipment or box, missing or...</w:t>
            </w:r>
            <w:r>
              <w:br/>
              <w:t>P1: 62.10% &gt; Subscription / Next shipment - What is in the next shipment, when is the...</w:t>
            </w:r>
            <w:r>
              <w:br/>
              <w:t>P2: 59.72% &gt; Subscription / Missing order or item - Missing entire shipment or box, m...</w:t>
            </w:r>
          </w:p>
        </w:tc>
      </w:tr>
      <w:tr w:rsidR="001255B4">
        <w:tc>
          <w:tcPr>
            <w:tcW w:w="8640" w:type="dxa"/>
          </w:tcPr>
          <w:p w:rsidR="001255B4" w:rsidRDefault="00000000">
            <w:r>
              <w:t>Qy: do i need to add soil before seeding</w:t>
            </w:r>
            <w:r>
              <w:br/>
              <w:t>AC: Yard guidance / Seeding - When to seed lawn, best time to seed, unique seeding da...</w:t>
            </w:r>
            <w:r>
              <w:br/>
              <w:t>P1: 73.36% &gt; Yard guidance / Seasonal changes - What to do now for the lawn or garden...</w:t>
            </w:r>
            <w:r>
              <w:br/>
              <w:t>P2: 72.75% &gt; Yard guidance / Watering - How much to water, how often to water, routin...</w:t>
            </w:r>
          </w:p>
        </w:tc>
      </w:tr>
      <w:tr w:rsidR="001255B4">
        <w:tc>
          <w:tcPr>
            <w:tcW w:w="8640" w:type="dxa"/>
          </w:tcPr>
          <w:p w:rsidR="001255B4" w:rsidRDefault="00000000">
            <w:r>
              <w:t>Qy: sould i water lawn after mowing</w:t>
            </w:r>
            <w:r>
              <w:br/>
              <w:t>AC: Yard guidance / Watering - How much to water, how often to water, routine irrigat...</w:t>
            </w:r>
            <w:r>
              <w:br/>
              <w:t>P1: 66.86% &gt; Yard guidance / Seasonal changes - What to do now for the lawn or garden...</w:t>
            </w:r>
            <w:r>
              <w:br/>
              <w:t>P2: 66.33% &gt; Yard guidance / Mowing - How often to mow, how short to cut grass, how t...</w:t>
            </w:r>
          </w:p>
        </w:tc>
      </w:tr>
      <w:tr w:rsidR="001255B4">
        <w:tc>
          <w:tcPr>
            <w:tcW w:w="8640" w:type="dxa"/>
          </w:tcPr>
          <w:p w:rsidR="001255B4" w:rsidRDefault="00000000">
            <w:r>
              <w:t>Qy: best time of day to kill weeds</w:t>
            </w:r>
            <w:r>
              <w:br/>
              <w:t>AC: Yard guidance / Weed control - When to treat weeds, best time to treat weeds, uni...</w:t>
            </w:r>
            <w:r>
              <w:br/>
              <w:t>P1: 74.16% &gt; Yard guidance / Seasonal changes - What to do now for the lawn or garden...</w:t>
            </w:r>
            <w:r>
              <w:br/>
              <w:t>P2: 72.77% &gt; Yard guidance / Mowing - How often to mow, how short to cut grass, how t...</w:t>
            </w:r>
          </w:p>
        </w:tc>
      </w:tr>
      <w:tr w:rsidR="001255B4">
        <w:tc>
          <w:tcPr>
            <w:tcW w:w="8640" w:type="dxa"/>
          </w:tcPr>
          <w:p w:rsidR="001255B4" w:rsidRDefault="00000000">
            <w:r>
              <w:t>Qy: how to fix soil after construction</w:t>
            </w:r>
            <w:r>
              <w:br/>
              <w:t>AC: Yard guidance / Soil problems - Soil quality or drainage issues, soil questions r...</w:t>
            </w:r>
            <w:r>
              <w:br/>
              <w:t>P1: 74.82% &gt; Yard guidance / Seasonal changes - What to do now for the lawn or garden...</w:t>
            </w:r>
            <w:r>
              <w:br/>
              <w:t>P2: 71.59% &gt; Yard guidance / Soil problems - Soil quality or drainage issues, soil qu...</w:t>
            </w:r>
          </w:p>
        </w:tc>
      </w:tr>
      <w:tr w:rsidR="001255B4">
        <w:tc>
          <w:tcPr>
            <w:tcW w:w="8640" w:type="dxa"/>
          </w:tcPr>
          <w:p w:rsidR="001255B4" w:rsidRDefault="00000000">
            <w:r>
              <w:t>Qy: how often to cut st augustine</w:t>
            </w:r>
            <w:r>
              <w:br/>
              <w:t>AC: Yard guidance / Mowing - How often to mow, how short to cut grass, how to mow at ...</w:t>
            </w:r>
            <w:r>
              <w:br/>
              <w:t>P1: 57.46% &gt; Yard guidance / Seasonal changes - What to do now for the lawn or garden...</w:t>
            </w:r>
            <w:r>
              <w:br/>
              <w:t>P2: 56.78% &gt; Yard guidance / Mowing - How often to mow, how short to cut grass, how t...</w:t>
            </w:r>
          </w:p>
        </w:tc>
      </w:tr>
      <w:tr w:rsidR="001255B4">
        <w:tc>
          <w:tcPr>
            <w:tcW w:w="8640" w:type="dxa"/>
          </w:tcPr>
          <w:p w:rsidR="001255B4" w:rsidRDefault="00000000">
            <w:r>
              <w:lastRenderedPageBreak/>
              <w:t>Qy: when to water after weed killer</w:t>
            </w:r>
            <w:r>
              <w:br/>
              <w:t>AC: Yard guidance / Watering - How much to water, how often to water, routine irrigat...</w:t>
            </w:r>
            <w:r>
              <w:br/>
              <w:t>P1: 69.94% &gt; Yard guidance / Seasonal changes - What to do now for the lawn or garden...</w:t>
            </w:r>
            <w:r>
              <w:br/>
              <w:t>P2: 68.99% &gt; Yard guidance / Watering - How much to water, how often to water, routin...</w:t>
            </w:r>
          </w:p>
        </w:tc>
      </w:tr>
      <w:tr w:rsidR="001255B4">
        <w:tc>
          <w:tcPr>
            <w:tcW w:w="8640" w:type="dxa"/>
          </w:tcPr>
          <w:p w:rsidR="001255B4" w:rsidRDefault="00000000">
            <w:r>
              <w:t>Qy: best time of year to fix bare spots</w:t>
            </w:r>
            <w:r>
              <w:br/>
              <w:t>AC: Yard guidance / Spots or patches - How to address spots or patches in the lawn, b...</w:t>
            </w:r>
            <w:r>
              <w:br/>
              <w:t>P1: 76.01% &gt; Yard guidance / Seasonal changes - What to do now for the lawn or garden...</w:t>
            </w:r>
            <w:r>
              <w:br/>
              <w:t>P2: 73.79% &gt; Yard guidance / Mowing - How often to mow, how short to cut grass, how t...</w:t>
            </w:r>
          </w:p>
        </w:tc>
      </w:tr>
      <w:tr w:rsidR="001255B4">
        <w:tc>
          <w:tcPr>
            <w:tcW w:w="8640" w:type="dxa"/>
          </w:tcPr>
          <w:p w:rsidR="001255B4" w:rsidRDefault="00000000">
            <w:r>
              <w:t>Qy: what are the black spots on my grass</w:t>
            </w:r>
            <w:r>
              <w:br/>
              <w:t>AC: Yard guidance / Disease - Lawn or garden diseases, large patch or brown patch, mu...</w:t>
            </w:r>
            <w:r>
              <w:br/>
              <w:t>P1: 71.09% &gt; Yard guidance / Spots or patches - How to address spots or patches in th...</w:t>
            </w:r>
            <w:r>
              <w:br/>
              <w:t>P2: 66.44% &gt; Yard guidance / Insects - Insect pests of lawns or gardens, grubs, armyw...</w:t>
            </w:r>
          </w:p>
        </w:tc>
      </w:tr>
      <w:tr w:rsidR="001255B4">
        <w:tc>
          <w:tcPr>
            <w:tcW w:w="8640" w:type="dxa"/>
          </w:tcPr>
          <w:p w:rsidR="001255B4" w:rsidRDefault="00000000">
            <w:r>
              <w:t>Qy: when should i fertilize after seeding</w:t>
            </w:r>
            <w:r>
              <w:br/>
              <w:t>AC: Yard guidance / Fertilizer timing - Timing for fertilizer or nutrient application...</w:t>
            </w:r>
            <w:r>
              <w:br/>
              <w:t>P1: 71.98% &gt; Yard guidance / Watering - How much to water, how often to water, routin...</w:t>
            </w:r>
            <w:r>
              <w:br/>
              <w:t>P2: 70.22% &gt; Yard guidance / Seasonal changes - What to do now for the lawn or garden...</w:t>
            </w:r>
          </w:p>
        </w:tc>
      </w:tr>
      <w:tr w:rsidR="001255B4">
        <w:tc>
          <w:tcPr>
            <w:tcW w:w="8640" w:type="dxa"/>
          </w:tcPr>
          <w:p w:rsidR="001255B4" w:rsidRDefault="00000000">
            <w:r>
              <w:t>Qy: how to fix yellow grass patches</w:t>
            </w:r>
            <w:r>
              <w:br/>
              <w:t>AC: Yard guidance / Spots or patches - How to address spots or patches in the lawn, b...</w:t>
            </w:r>
            <w:r>
              <w:br/>
              <w:t>P1: 74.64% &gt; Yard guidance / Seasonal changes - What to do now for the lawn or garden...</w:t>
            </w:r>
            <w:r>
              <w:br/>
              <w:t>P2: 74.25% &gt; Yard guidance / Spots or patches - How to address spots or patches in th...</w:t>
            </w:r>
          </w:p>
        </w:tc>
      </w:tr>
      <w:tr w:rsidR="001255B4">
        <w:tc>
          <w:tcPr>
            <w:tcW w:w="8640" w:type="dxa"/>
          </w:tcPr>
          <w:p w:rsidR="001255B4" w:rsidRDefault="00000000">
            <w:r>
              <w:t>Qy: how often to cut grass in fall</w:t>
            </w:r>
            <w:r>
              <w:br/>
              <w:t>AC: Yard guidance / Mowing - How often to mow, how short to cut grass, how to mow at ...</w:t>
            </w:r>
            <w:r>
              <w:br/>
              <w:t>P1: 77.55% &gt; Yard guidance / Seasonal changes - What to do now for the lawn or garden...</w:t>
            </w:r>
            <w:r>
              <w:br/>
              <w:t>P2: 74.60% &gt; Yard guidance / Mowing - How often to mow, how short to cut grass, how t...</w:t>
            </w:r>
          </w:p>
        </w:tc>
      </w:tr>
      <w:tr w:rsidR="001255B4">
        <w:tc>
          <w:tcPr>
            <w:tcW w:w="8640" w:type="dxa"/>
          </w:tcPr>
          <w:p w:rsidR="001255B4" w:rsidRDefault="00000000">
            <w:r>
              <w:t>Qy: what kind of weed is this in my lawn</w:t>
            </w:r>
            <w:r>
              <w:br/>
              <w:t>AC: Yard guidance / Weed control - When to treat weeds, best time to treat weeds, uni...</w:t>
            </w:r>
            <w:r>
              <w:br/>
              <w:t>P1: 69.53% &gt; Yard guidance / Disease - Lawn or garden diseases, large patch or brown ...</w:t>
            </w:r>
            <w:r>
              <w:br/>
              <w:t>P2: 69.52% &gt; Yard guidance / Weed control - When to treat weeds, best time to treat w...</w:t>
            </w:r>
          </w:p>
        </w:tc>
      </w:tr>
      <w:tr w:rsidR="001255B4">
        <w:tc>
          <w:tcPr>
            <w:tcW w:w="8640" w:type="dxa"/>
          </w:tcPr>
          <w:p w:rsidR="001255B4" w:rsidRDefault="00000000">
            <w:r>
              <w:t>Qy: what to do about patchy lawn</w:t>
            </w:r>
            <w:r>
              <w:br/>
              <w:t>AC: Yard guidance / Spots or patches - How to address spots or patches in the lawn, b...</w:t>
            </w:r>
            <w:r>
              <w:br/>
              <w:t>P1: 77.25% &gt; Yard guidance / Seasonal changes - What to do now for the lawn or garden...</w:t>
            </w:r>
            <w:r>
              <w:br/>
              <w:t>P2: 74.01% &gt; Yard guidance / Spots or patches - How to address spots or patches in th...</w:t>
            </w:r>
          </w:p>
        </w:tc>
      </w:tr>
      <w:tr w:rsidR="001255B4">
        <w:tc>
          <w:tcPr>
            <w:tcW w:w="8640" w:type="dxa"/>
          </w:tcPr>
          <w:p w:rsidR="001255B4" w:rsidRDefault="00000000">
            <w:r>
              <w:t>Qy: when should i seed my patchy lawn</w:t>
            </w:r>
            <w:r>
              <w:br/>
              <w:t>AC: Yard guidance / Seeding - When to seed lawn, best time to seed, unique seeding da...</w:t>
            </w:r>
            <w:r>
              <w:br/>
              <w:t>P1: 65.68% &gt; Yard guidance / Seasonal changes - What to do now for the lawn or garden...</w:t>
            </w:r>
            <w:r>
              <w:br/>
              <w:t>P2: 63.76% &gt; Yard guidance / Spots or patches - How to address spots or patches in th...</w:t>
            </w:r>
          </w:p>
        </w:tc>
      </w:tr>
      <w:tr w:rsidR="001255B4">
        <w:tc>
          <w:tcPr>
            <w:tcW w:w="8640" w:type="dxa"/>
          </w:tcPr>
          <w:p w:rsidR="001255B4" w:rsidRDefault="00000000">
            <w:r>
              <w:t>Qy: need to postpone next shipment</w:t>
            </w:r>
            <w:r>
              <w:br/>
              <w:t>AC: Subscription / Pause - Request to pause or suspend subscription, pause shipments</w:t>
            </w:r>
            <w:r>
              <w:br/>
              <w:t>P1: 65.40% &gt; Subscription / Next shipment - What is in the next shipment, when is the...</w:t>
            </w:r>
            <w:r>
              <w:br/>
              <w:t>P2: 62.55% &gt; Sunday products / Sprayer - Sprayer not working, need a new sprayer, spr...</w:t>
            </w:r>
          </w:p>
        </w:tc>
      </w:tr>
      <w:tr w:rsidR="001255B4">
        <w:tc>
          <w:tcPr>
            <w:tcW w:w="8640" w:type="dxa"/>
          </w:tcPr>
          <w:p w:rsidR="001255B4" w:rsidRDefault="00000000">
            <w:r>
              <w:t>Qy: how do i fix poor drainage in lawn</w:t>
            </w:r>
            <w:r>
              <w:br/>
              <w:t>AC: Yard guidance / Soil problems - Soil quality or drainage issues, soil questions r...</w:t>
            </w:r>
            <w:r>
              <w:br/>
              <w:t>P1: 74.48% &gt; Yard guidance / Seasonal changes - What to do now for the lawn or garden...</w:t>
            </w:r>
            <w:r>
              <w:br/>
              <w:t>P2: 73.41% &gt; Yard guidance / Spots or patches - How to address spots or patches in th...</w:t>
            </w:r>
          </w:p>
        </w:tc>
      </w:tr>
      <w:tr w:rsidR="001255B4">
        <w:tc>
          <w:tcPr>
            <w:tcW w:w="8640" w:type="dxa"/>
          </w:tcPr>
          <w:p w:rsidR="001255B4" w:rsidRDefault="00000000">
            <w:r>
              <w:lastRenderedPageBreak/>
              <w:t>Qy: best way to kill dandelions</w:t>
            </w:r>
            <w:r>
              <w:br/>
              <w:t>AC: Yard guidance / Weed control - When to treat weeds, best time to treat weeds, uni...</w:t>
            </w:r>
            <w:r>
              <w:br/>
              <w:t>P1: 67.83% &gt; Yard guidance / Insects - Insect pests of lawns or gardens, grubs, armyw...</w:t>
            </w:r>
            <w:r>
              <w:br/>
              <w:t>P2: 65.32% &gt; Yard guidance / Vertebrate pests - Animals or pests that damage lawns, m...</w:t>
            </w:r>
          </w:p>
        </w:tc>
      </w:tr>
      <w:tr w:rsidR="001255B4">
        <w:tc>
          <w:tcPr>
            <w:tcW w:w="8640" w:type="dxa"/>
          </w:tcPr>
          <w:p w:rsidR="001255B4" w:rsidRDefault="00000000">
            <w:r>
              <w:t>Qy: whats included in basic plan</w:t>
            </w:r>
            <w:r>
              <w:br/>
              <w:t>AC: Subscription / Modifying plan - Modifying subscription plan, adding or removing p...</w:t>
            </w:r>
            <w:r>
              <w:br/>
              <w:t>P1: 70.07% &gt; Subscription / Next shipment - What is in the next shipment, when is the...</w:t>
            </w:r>
            <w:r>
              <w:br/>
              <w:t>P2: 69.80% &gt; Subscription / Renewal - Purchase or renew next year's plan, reorder or ...</w:t>
            </w:r>
          </w:p>
        </w:tc>
      </w:tr>
      <w:tr w:rsidR="001255B4">
        <w:tc>
          <w:tcPr>
            <w:tcW w:w="8640" w:type="dxa"/>
          </w:tcPr>
          <w:p w:rsidR="001255B4" w:rsidRDefault="00000000">
            <w:r>
              <w:t>Qy: need help applying grass seed</w:t>
            </w:r>
            <w:r>
              <w:br/>
              <w:t>AC: Yard guidance / Seeding - When to seed lawn, best time to seed, unique seeding da...</w:t>
            </w:r>
            <w:r>
              <w:br/>
              <w:t>P1: 69.41% &gt; Yard guidance / Grass types - Lawn grass identification, guidance for ma...</w:t>
            </w:r>
            <w:r>
              <w:br/>
              <w:t>P2: 69.20% &gt; Yard guidance / Watering - How much to water, how often to water, routin...</w:t>
            </w:r>
          </w:p>
        </w:tc>
      </w:tr>
      <w:tr w:rsidR="001255B4">
        <w:tc>
          <w:tcPr>
            <w:tcW w:w="8640" w:type="dxa"/>
          </w:tcPr>
          <w:p w:rsidR="001255B4" w:rsidRDefault="00000000">
            <w:r>
              <w:t>Qy: do you have product for fire ants</w:t>
            </w:r>
            <w:r>
              <w:br/>
              <w:t>AC: Sunday products / Product assortment - Product assortment or variety, what produc...</w:t>
            </w:r>
            <w:r>
              <w:br/>
              <w:t>P1: 71.19% &gt; Sunday products / Safety - Product safety for pets, especially dogs, whe...</w:t>
            </w:r>
            <w:r>
              <w:br/>
              <w:t>P2: 68.48% &gt; Sunday products / Sprayer - Sprayer not working, need a new sprayer, spr...</w:t>
            </w:r>
          </w:p>
        </w:tc>
      </w:tr>
      <w:tr w:rsidR="001255B4">
        <w:tc>
          <w:tcPr>
            <w:tcW w:w="8640" w:type="dxa"/>
          </w:tcPr>
          <w:p w:rsidR="001255B4" w:rsidRDefault="00000000">
            <w:r>
              <w:t>Qy: lawn seede not growing well</w:t>
            </w:r>
            <w:r>
              <w:br/>
              <w:t>AC: Yard guidance / Seeding - When to seed lawn, best time to seed, unique seeding da...</w:t>
            </w:r>
            <w:r>
              <w:br/>
              <w:t>P1: 68.60% &gt; Yard guidance / Disease - Lawn or garden diseases, large patch or brown ...</w:t>
            </w:r>
            <w:r>
              <w:br/>
              <w:t>P2: 68.48% &gt; Yard guidance / Seasonal changes - What to do now for the lawn or garden...</w:t>
            </w:r>
          </w:p>
        </w:tc>
      </w:tr>
      <w:tr w:rsidR="001255B4">
        <w:tc>
          <w:tcPr>
            <w:tcW w:w="8640" w:type="dxa"/>
          </w:tcPr>
          <w:p w:rsidR="001255B4" w:rsidRDefault="00000000">
            <w:r>
              <w:t>Qy: should I water after seeding</w:t>
            </w:r>
            <w:r>
              <w:br/>
              <w:t>AC: Yard guidance / Seeding - When to seed lawn, best time to seed, unique seeding da...</w:t>
            </w:r>
            <w:r>
              <w:br/>
              <w:t>P1: 66.90% &gt; Yard guidance / Watering - How much to water, how often to water, routin...</w:t>
            </w:r>
            <w:r>
              <w:br/>
              <w:t>P2: 65.53% &gt; Yard guidance / Seasonal changes - What to do now for the lawn or garden...</w:t>
            </w:r>
          </w:p>
        </w:tc>
      </w:tr>
      <w:tr w:rsidR="001255B4">
        <w:tc>
          <w:tcPr>
            <w:tcW w:w="8640" w:type="dxa"/>
          </w:tcPr>
          <w:p w:rsidR="001255B4" w:rsidRDefault="00000000">
            <w:r>
              <w:t>Qy: how to care for lawn during drought</w:t>
            </w:r>
            <w:r>
              <w:br/>
              <w:t>AC: Yard guidance / Watering - How much to water, how often to water, routine irrigat...</w:t>
            </w:r>
            <w:r>
              <w:br/>
              <w:t>P1: 82.28% &gt; Yard guidance / Seasonal changes - What to do now for the lawn or garden...</w:t>
            </w:r>
            <w:r>
              <w:br/>
              <w:t>P2: 78.42% &gt; Yard guidance / Garden plant care - Garden plants like vegetables, flowe...</w:t>
            </w:r>
          </w:p>
        </w:tc>
      </w:tr>
      <w:tr w:rsidR="001255B4">
        <w:tc>
          <w:tcPr>
            <w:tcW w:w="8640" w:type="dxa"/>
          </w:tcPr>
          <w:p w:rsidR="001255B4" w:rsidRDefault="00000000">
            <w:r>
              <w:t>Qy: ticks in my yard how to treat</w:t>
            </w:r>
            <w:r>
              <w:br/>
              <w:t>AC: Yard guidance / Yard pests - Pests like ants, mosquitoes, ticks, fleas, how to ad...</w:t>
            </w:r>
            <w:r>
              <w:br/>
              <w:t>P1: 69.10% &gt; Yard guidance / Insects - Insect pests of lawns or gardens, grubs, armyw...</w:t>
            </w:r>
            <w:r>
              <w:br/>
              <w:t>P2: 68.26% &gt; Yard guidance / Seasonal changes - What to do now for the lawn or garden...</w:t>
            </w:r>
          </w:p>
        </w:tc>
      </w:tr>
      <w:tr w:rsidR="001255B4">
        <w:tc>
          <w:tcPr>
            <w:tcW w:w="8640" w:type="dxa"/>
          </w:tcPr>
          <w:p w:rsidR="001255B4" w:rsidRDefault="00000000">
            <w:r>
              <w:t>Qy: is it safe to mow after fertilizing</w:t>
            </w:r>
            <w:r>
              <w:br/>
              <w:t>AC: Yard guidance / Mowing - How often to mow, how short to cut grass, how to mow at ...</w:t>
            </w:r>
            <w:r>
              <w:br/>
              <w:t>P1: 76.92% &gt; Yard guidance / Watering - How much to water, how often to water, routin...</w:t>
            </w:r>
            <w:r>
              <w:br/>
              <w:t>P2: 73.04% &gt; Yard guidance / Mowing - How often to mow, how short to cut grass, how t...</w:t>
            </w:r>
          </w:p>
        </w:tc>
      </w:tr>
      <w:tr w:rsidR="001255B4">
        <w:tc>
          <w:tcPr>
            <w:tcW w:w="8640" w:type="dxa"/>
          </w:tcPr>
          <w:p w:rsidR="001255B4" w:rsidRDefault="00000000">
            <w:r>
              <w:t>Qy: help identifying weeds in my yard</w:t>
            </w:r>
            <w:r>
              <w:br/>
              <w:t>AC: Yard guidance / Weed control - When to treat weeds, best time to treat weeds, uni...</w:t>
            </w:r>
            <w:r>
              <w:br/>
              <w:t>P1: 72.07% &gt; Yard guidance / Spots or patches - How to address spots or patches in th...</w:t>
            </w:r>
            <w:r>
              <w:br/>
              <w:t>P2: 71.96% &gt; Yard guidance / Dog urine spots - How to address dog urine spots in the ...</w:t>
            </w:r>
          </w:p>
        </w:tc>
      </w:tr>
      <w:tr w:rsidR="001255B4">
        <w:tc>
          <w:tcPr>
            <w:tcW w:w="8640" w:type="dxa"/>
          </w:tcPr>
          <w:p w:rsidR="001255B4" w:rsidRDefault="00000000">
            <w:r>
              <w:t>Qy: what kind of grass grows in shade</w:t>
            </w:r>
            <w:r>
              <w:br/>
              <w:t>AC: Yard guidance / Grass types - Lawn grass identification, guidance for managing a ...</w:t>
            </w:r>
            <w:r>
              <w:br/>
              <w:t>P1: 71.05% &gt; Yard guidance / Seasonal changes - What to do now for the lawn or garden...</w:t>
            </w:r>
            <w:r>
              <w:br/>
            </w:r>
            <w:r>
              <w:lastRenderedPageBreak/>
              <w:t>P2: 68.95% &gt; Yard guidance / Spots or patches - How to address spots or patches in th...</w:t>
            </w:r>
          </w:p>
        </w:tc>
      </w:tr>
      <w:tr w:rsidR="001255B4">
        <w:tc>
          <w:tcPr>
            <w:tcW w:w="8640" w:type="dxa"/>
          </w:tcPr>
          <w:p w:rsidR="001255B4" w:rsidRDefault="00000000">
            <w:r>
              <w:lastRenderedPageBreak/>
              <w:t>Qy: brown circular patches in lawn</w:t>
            </w:r>
            <w:r>
              <w:br/>
              <w:t>AC: Yard guidance / Disease - Lawn or garden diseases, large patch or brown patch, mu...</w:t>
            </w:r>
            <w:r>
              <w:br/>
              <w:t>P1: 70.35% &gt; Yard guidance / Spots or patches - How to address spots or patches in th...</w:t>
            </w:r>
            <w:r>
              <w:br/>
              <w:t>P2: 65.69% &gt; Yard guidance / Disease - Lawn or garden diseases, large patch or brown ...</w:t>
            </w:r>
          </w:p>
        </w:tc>
      </w:tr>
      <w:tr w:rsidR="001255B4">
        <w:tc>
          <w:tcPr>
            <w:tcW w:w="8640" w:type="dxa"/>
          </w:tcPr>
          <w:p w:rsidR="001255B4" w:rsidRDefault="00000000">
            <w:r>
              <w:t>Qy: best practice for watering new sod</w:t>
            </w:r>
            <w:r>
              <w:br/>
              <w:t>AC: Yard guidance / Watering - How much to water, how often to water, routine irrigat...</w:t>
            </w:r>
            <w:r>
              <w:br/>
              <w:t>P1: 75.47% &gt; Yard guidance / Seasonal changes - What to do now for the lawn or garden...</w:t>
            </w:r>
            <w:r>
              <w:br/>
              <w:t>P2: 74.89% &gt; Yard guidance / Watering - How much to water, how often to water, routin...</w:t>
            </w:r>
          </w:p>
        </w:tc>
      </w:tr>
      <w:tr w:rsidR="001255B4">
        <w:tc>
          <w:tcPr>
            <w:tcW w:w="8640" w:type="dxa"/>
          </w:tcPr>
          <w:p w:rsidR="001255B4" w:rsidRDefault="00000000">
            <w:r>
              <w:t>Qy: need help removing crabgrass</w:t>
            </w:r>
            <w:r>
              <w:br/>
              <w:t>AC: Yard guidance / Weed control - When to treat weeds, best time to treat weeds, uni...</w:t>
            </w:r>
            <w:r>
              <w:br/>
              <w:t>P1: 69.18% &gt; Yard guidance / Disease - Lawn or garden diseases, large patch or brown ...</w:t>
            </w:r>
            <w:r>
              <w:br/>
              <w:t>P2: 69.09% &gt; Yard guidance / Weed control - When to treat weeds, best time to treat w...</w:t>
            </w:r>
          </w:p>
        </w:tc>
      </w:tr>
      <w:tr w:rsidR="001255B4">
        <w:tc>
          <w:tcPr>
            <w:tcW w:w="8640" w:type="dxa"/>
          </w:tcPr>
          <w:p w:rsidR="001255B4" w:rsidRDefault="00000000">
            <w:r>
              <w:t>Qy: what to do about rabbits eating garden</w:t>
            </w:r>
            <w:r>
              <w:br/>
              <w:t>AC: Yard guidance / Vertebrate pests - Animals or pests that damage lawns, moles, vol...</w:t>
            </w:r>
            <w:r>
              <w:br/>
              <w:t>P1: 70.27% &gt; Yard guidance / Seasonal changes - What to do now for the lawn or garden...</w:t>
            </w:r>
            <w:r>
              <w:br/>
              <w:t>P2: 68.35% &gt; Yard guidance / Dog urine spots - How to address dog urine spots in the ...</w:t>
            </w:r>
          </w:p>
        </w:tc>
      </w:tr>
      <w:tr w:rsidR="001255B4">
        <w:tc>
          <w:tcPr>
            <w:tcW w:w="8640" w:type="dxa"/>
          </w:tcPr>
          <w:p w:rsidR="001255B4" w:rsidRDefault="00000000">
            <w:r>
              <w:t>Qy: how to fix lawn after drought</w:t>
            </w:r>
            <w:r>
              <w:br/>
              <w:t>AC: Yard guidance / Spots or patches - How to address spots or patches in the lawn, b...</w:t>
            </w:r>
            <w:r>
              <w:br/>
              <w:t>P1: 74.59% &gt; Yard guidance / Seasonal changes - What to do now for the lawn or garden...</w:t>
            </w:r>
            <w:r>
              <w:br/>
              <w:t>P2: 69.11% &gt; Yard guidance / Disease - Lawn or garden diseases, large patch or brown ...</w:t>
            </w:r>
          </w:p>
        </w:tc>
      </w:tr>
      <w:tr w:rsidR="001255B4">
        <w:tc>
          <w:tcPr>
            <w:tcW w:w="8640" w:type="dxa"/>
          </w:tcPr>
          <w:p w:rsidR="001255B4" w:rsidRDefault="00000000">
            <w:r>
              <w:t>Qy: when to aerate before seeding</w:t>
            </w:r>
            <w:r>
              <w:br/>
              <w:t>AC: Yard guidance / Aerification - When to aerify lawn, how often to aerate, note the...</w:t>
            </w:r>
            <w:r>
              <w:br/>
              <w:t>P1: 76.88% &gt; Yard guidance / Watering - How much to water, how often to water, routin...</w:t>
            </w:r>
            <w:r>
              <w:br/>
              <w:t>P2: 75.78% &gt; Yard guidance / Seeding - When to seed lawn, best time to seed, unique s...</w:t>
            </w:r>
          </w:p>
        </w:tc>
      </w:tr>
      <w:tr w:rsidR="001255B4">
        <w:tc>
          <w:tcPr>
            <w:tcW w:w="8640" w:type="dxa"/>
          </w:tcPr>
          <w:p w:rsidR="001255B4" w:rsidRDefault="00000000">
            <w:r>
              <w:t>Qy: what does core seagreen do</w:t>
            </w:r>
            <w:r>
              <w:br/>
              <w:t>AC: Sunday products / Instructions - What to do with received product, how to apply o...</w:t>
            </w:r>
            <w:r>
              <w:br/>
              <w:t>P1: 60.82% &gt; Sunday products / Longevity - Product longevity, storing for future use,...</w:t>
            </w:r>
            <w:r>
              <w:br/>
              <w:t>P2: 59.85% &gt; Yard guidance / Seasonal changes - What to do now for the lawn or garden...</w:t>
            </w:r>
          </w:p>
        </w:tc>
      </w:tr>
      <w:tr w:rsidR="001255B4">
        <w:tc>
          <w:tcPr>
            <w:tcW w:w="8640" w:type="dxa"/>
          </w:tcPr>
          <w:p w:rsidR="001255B4" w:rsidRDefault="00000000">
            <w:r>
              <w:t>Qy: what is best time to apply weed killer</w:t>
            </w:r>
            <w:r>
              <w:br/>
              <w:t>AC: Yard guidance / Weed control - When to treat weeds, best time to treat weeds, uni...</w:t>
            </w:r>
            <w:r>
              <w:br/>
              <w:t>P1: 69.77% &gt; Yard guidance / Seasonal changes - What to do now for the lawn or garden...</w:t>
            </w:r>
            <w:r>
              <w:br/>
              <w:t>P2: 67.05% &gt; Sunday products / Safety - Product safety for pets, especially dogs, whe...</w:t>
            </w:r>
          </w:p>
        </w:tc>
      </w:tr>
      <w:tr w:rsidR="001255B4">
        <w:tc>
          <w:tcPr>
            <w:tcW w:w="8640" w:type="dxa"/>
          </w:tcPr>
          <w:p w:rsidR="001255B4" w:rsidRDefault="00000000">
            <w:r>
              <w:t>Qy: should I overseed thin lawn areas</w:t>
            </w:r>
            <w:r>
              <w:br/>
              <w:t>AC: Yard guidance / Seeding - When to seed lawn, best time to seed, unique seeding da...</w:t>
            </w:r>
            <w:r>
              <w:br/>
              <w:t>P1: 64.44% &gt; Yard guidance / Grass types - Lawn grass identification, guidance for ma...</w:t>
            </w:r>
            <w:r>
              <w:br/>
              <w:t>P2: 62.65% &gt; Yard guidance / Disease - Lawn or garden diseases, large patch or brown ...</w:t>
            </w:r>
          </w:p>
        </w:tc>
      </w:tr>
      <w:tr w:rsidR="001255B4">
        <w:tc>
          <w:tcPr>
            <w:tcW w:w="8640" w:type="dxa"/>
          </w:tcPr>
          <w:p w:rsidR="001255B4" w:rsidRDefault="00000000">
            <w:r>
              <w:t>Qy: how to handle moss in my lawn</w:t>
            </w:r>
            <w:r>
              <w:br/>
              <w:t>AC: Yard guidance / Disease - Lawn or garden diseases, large patch or brown patch, mu...</w:t>
            </w:r>
            <w:r>
              <w:br/>
              <w:t>P1: 74.04% &gt; Yard guidance / Seasonal changes - What to do now for the lawn or garden...</w:t>
            </w:r>
            <w:r>
              <w:br/>
              <w:t>P2: 73.16% &gt; Yard guidance / Garden plant care - Garden plants like vegetables, flowe...</w:t>
            </w:r>
          </w:p>
        </w:tc>
      </w:tr>
      <w:tr w:rsidR="001255B4">
        <w:tc>
          <w:tcPr>
            <w:tcW w:w="8640" w:type="dxa"/>
          </w:tcPr>
          <w:p w:rsidR="001255B4" w:rsidRDefault="00000000">
            <w:r>
              <w:t>Qy: can I change my plan midseason</w:t>
            </w:r>
            <w:r>
              <w:br/>
              <w:t>AC: Subscription / Modifying plan - Modifying subscription plan, adding or removing p...</w:t>
            </w:r>
            <w:r>
              <w:br/>
              <w:t>P1: 63.18% &gt; Subscription / Next shipment - What is in the next shipment, when is the...</w:t>
            </w:r>
            <w:r>
              <w:br/>
              <w:t>P2: 60.01% &gt; Subscription / Renewal - Purchase or renew next year's plan, reorder or ...</w:t>
            </w:r>
          </w:p>
        </w:tc>
      </w:tr>
      <w:tr w:rsidR="001255B4">
        <w:tc>
          <w:tcPr>
            <w:tcW w:w="8640" w:type="dxa"/>
          </w:tcPr>
          <w:p w:rsidR="001255B4" w:rsidRDefault="00000000">
            <w:r>
              <w:t>Qy: is product ok with well water</w:t>
            </w:r>
            <w:r>
              <w:br/>
              <w:t>AC: Sunday products / Instructions - What to do with received product, how to apply o...</w:t>
            </w:r>
            <w:r>
              <w:br/>
            </w:r>
            <w:r>
              <w:lastRenderedPageBreak/>
              <w:t>P1: 67.95% &gt; Sunday products / Longevity - Product longevity, storing for future use,...</w:t>
            </w:r>
            <w:r>
              <w:br/>
              <w:t>P2: 67.62% &gt; Sunday products / Sprayer - Sprayer not working, need a new sprayer, spr...</w:t>
            </w:r>
          </w:p>
        </w:tc>
      </w:tr>
      <w:tr w:rsidR="001255B4">
        <w:tc>
          <w:tcPr>
            <w:tcW w:w="8640" w:type="dxa"/>
          </w:tcPr>
          <w:p w:rsidR="001255B4" w:rsidRDefault="00000000">
            <w:r>
              <w:lastRenderedPageBreak/>
              <w:t>Qy: how long before i see grass grow</w:t>
            </w:r>
            <w:r>
              <w:br/>
              <w:t>AC: Yard guidance / Seeding - When to seed lawn, best time to seed, unique seeding da...</w:t>
            </w:r>
            <w:r>
              <w:br/>
              <w:t>P1: 62.29% &gt; Yard guidance / Spots or patches - How to address spots or patches in th...</w:t>
            </w:r>
            <w:r>
              <w:br/>
              <w:t>P2: 61.48% &gt; Yard guidance / Seasonal changes - What to do now for the lawn or garden...</w:t>
            </w:r>
          </w:p>
        </w:tc>
      </w:tr>
      <w:tr w:rsidR="001255B4">
        <w:tc>
          <w:tcPr>
            <w:tcW w:w="8640" w:type="dxa"/>
          </w:tcPr>
          <w:p w:rsidR="001255B4" w:rsidRDefault="00000000">
            <w:r>
              <w:t>Qy: missing my latest shipment</w:t>
            </w:r>
            <w:r>
              <w:br/>
              <w:t>AC: Subscription / Missing order or item - Missing entire shipment or box, missing or...</w:t>
            </w:r>
            <w:r>
              <w:br/>
              <w:t>P1: 62.05% &gt; Subscription / Next shipment - What is in the next shipment, when is the...</w:t>
            </w:r>
            <w:r>
              <w:br/>
              <w:t>P2: 60.54% &gt; Sunday products / Sprayer - Sprayer not working, need a new sprayer, spr...</w:t>
            </w:r>
          </w:p>
        </w:tc>
      </w:tr>
      <w:tr w:rsidR="001255B4">
        <w:tc>
          <w:tcPr>
            <w:tcW w:w="8640" w:type="dxa"/>
          </w:tcPr>
          <w:p w:rsidR="001255B4" w:rsidRDefault="00000000">
            <w:r>
              <w:t>Qy: help identifying grass disease</w:t>
            </w:r>
            <w:r>
              <w:br/>
              <w:t>AC: Yard guidance / Disease - Lawn or garden diseases, large patch or brown patch, mu...</w:t>
            </w:r>
            <w:r>
              <w:br/>
              <w:t>P1: 72.21% &gt; Yard guidance / Grass types - Lawn grass identification, guidance for ma...</w:t>
            </w:r>
            <w:r>
              <w:br/>
              <w:t>P2: 71.93% &gt; Yard guidance / Disease - Lawn or garden diseases, large patch or brown ...</w:t>
            </w:r>
          </w:p>
        </w:tc>
      </w:tr>
      <w:tr w:rsidR="001255B4">
        <w:tc>
          <w:tcPr>
            <w:tcW w:w="8640" w:type="dxa"/>
          </w:tcPr>
          <w:p w:rsidR="001255B4" w:rsidRDefault="00000000">
            <w:r>
              <w:t>Qy: how to fix lawn burnout from summer</w:t>
            </w:r>
            <w:r>
              <w:br/>
              <w:t>AC: Yard guidance / Spots or patches - How to address spots or patches in the lawn, b...</w:t>
            </w:r>
            <w:r>
              <w:br/>
              <w:t>P1: 78.81% &gt; Yard guidance / Seasonal changes - What to do now for the lawn or garden...</w:t>
            </w:r>
            <w:r>
              <w:br/>
              <w:t>P2: 72.60% &gt; Yard guidance / Spots or patches - How to address spots or patches in th...</w:t>
            </w:r>
          </w:p>
        </w:tc>
      </w:tr>
      <w:tr w:rsidR="001255B4">
        <w:tc>
          <w:tcPr>
            <w:tcW w:w="8640" w:type="dxa"/>
          </w:tcPr>
          <w:p w:rsidR="001255B4" w:rsidRDefault="00000000">
            <w:r>
              <w:t>Qy: how to grow grass under trees</w:t>
            </w:r>
            <w:r>
              <w:br/>
              <w:t>AC: Yard guidance / Grass types - Lawn grass identification, guidance for managing a ...</w:t>
            </w:r>
            <w:r>
              <w:br/>
              <w:t>P1: 72.99% &gt; Yard guidance / Garden plant care - Garden plants like vegetables, flowe...</w:t>
            </w:r>
            <w:r>
              <w:br/>
              <w:t>P2: 71.29% &gt; Yard guidance / Seasonal changes - What to do now for the lawn or garden...</w:t>
            </w:r>
          </w:p>
        </w:tc>
      </w:tr>
      <w:tr w:rsidR="001255B4">
        <w:tc>
          <w:tcPr>
            <w:tcW w:w="8640" w:type="dxa"/>
          </w:tcPr>
          <w:p w:rsidR="001255B4" w:rsidRDefault="00000000">
            <w:r>
              <w:t>Qy: best way to keep lawn moist</w:t>
            </w:r>
            <w:r>
              <w:br/>
              <w:t>AC: Yard guidance / Watering - How much to water, how often to water, routine irrigat...</w:t>
            </w:r>
            <w:r>
              <w:br/>
              <w:t>P1: 74.80% &gt; Yard guidance / Seasonal changes - What to do now for the lawn or garden...</w:t>
            </w:r>
            <w:r>
              <w:br/>
              <w:t>P2: 72.68% &gt; Yard guidance / Watering - How much to water, how often to water, routin...</w:t>
            </w:r>
          </w:p>
        </w:tc>
      </w:tr>
      <w:tr w:rsidR="001255B4">
        <w:tc>
          <w:tcPr>
            <w:tcW w:w="8640" w:type="dxa"/>
          </w:tcPr>
          <w:p w:rsidR="001255B4" w:rsidRDefault="00000000">
            <w:r>
              <w:t>Qy: product not working on my weeds</w:t>
            </w:r>
            <w:r>
              <w:br/>
              <w:t>AC: Sunday products / No improvement - Unexpected results after using products, probl...</w:t>
            </w:r>
            <w:r>
              <w:br/>
              <w:t>P1: 70.27% &gt; Sunday products / Sprayer - Sprayer not working, need a new sprayer, spr...</w:t>
            </w:r>
            <w:r>
              <w:br/>
              <w:t>P2: 68.90% &gt; Yard guidance / Seasonal changes - What to do now for the lawn or garden...</w:t>
            </w:r>
          </w:p>
        </w:tc>
      </w:tr>
      <w:tr w:rsidR="001255B4">
        <w:tc>
          <w:tcPr>
            <w:tcW w:w="8640" w:type="dxa"/>
          </w:tcPr>
          <w:p w:rsidR="001255B4" w:rsidRDefault="00000000">
            <w:r>
              <w:t>Qy: how to tell what kind of grass i have</w:t>
            </w:r>
            <w:r>
              <w:br/>
              <w:t>AC: Yard guidance / Grass types - Lawn grass identification, guidance for managing a ...</w:t>
            </w:r>
            <w:r>
              <w:br/>
              <w:t>P1: 74.84% &gt; Yard guidance / Mowing - How often to mow, how short to cut grass, how t...</w:t>
            </w:r>
            <w:r>
              <w:br/>
              <w:t>P2: 72.58% &gt; Yard guidance / Seasonal changes - What to do now for the lawn or garden...</w:t>
            </w:r>
          </w:p>
        </w:tc>
      </w:tr>
      <w:tr w:rsidR="001255B4">
        <w:tc>
          <w:tcPr>
            <w:tcW w:w="8640" w:type="dxa"/>
          </w:tcPr>
          <w:p w:rsidR="001255B4" w:rsidRDefault="00000000">
            <w:r>
              <w:t>Qy: what is best mower height for summer</w:t>
            </w:r>
            <w:r>
              <w:br/>
              <w:t>AC: Yard guidance / Mowing - How often to mow, how short to cut grass, how to mow at ...</w:t>
            </w:r>
            <w:r>
              <w:br/>
              <w:t>P1: 81.08% &gt; Yard guidance / Seasonal changes - What to do now for the lawn or garden...</w:t>
            </w:r>
            <w:r>
              <w:br/>
              <w:t>P2: 79.29% &gt; Yard guidance / Mowing - How often to mow, how short to cut grass, how t...</w:t>
            </w:r>
          </w:p>
        </w:tc>
      </w:tr>
      <w:tr w:rsidR="001255B4">
        <w:tc>
          <w:tcPr>
            <w:tcW w:w="8640" w:type="dxa"/>
          </w:tcPr>
          <w:p w:rsidR="001255B4" w:rsidRDefault="00000000">
            <w:r>
              <w:t>Qy: how do i fix lawn erosion</w:t>
            </w:r>
            <w:r>
              <w:br/>
              <w:t>AC: Yard guidance / Soil problems - Soil quality or drainage issues, soil questions r...</w:t>
            </w:r>
            <w:r>
              <w:br/>
              <w:t>P1: 63.04% &gt; Yard guidance / Seasonal changes - What to do now for the lawn or garden...</w:t>
            </w:r>
            <w:r>
              <w:br/>
              <w:t>P2: 61.32% &gt; Yard guidance / Garden plant care - Garden plants like vegetables, flowe...</w:t>
            </w:r>
          </w:p>
        </w:tc>
      </w:tr>
      <w:tr w:rsidR="001255B4">
        <w:tc>
          <w:tcPr>
            <w:tcW w:w="8640" w:type="dxa"/>
          </w:tcPr>
          <w:p w:rsidR="001255B4" w:rsidRDefault="00000000">
            <w:r>
              <w:t>Qy: how to prevent annual weeds</w:t>
            </w:r>
            <w:r>
              <w:br/>
              <w:t>AC: Yard guidance / Weed control - When to treat weeds, best time to treat weeds, uni...</w:t>
            </w:r>
            <w:r>
              <w:br/>
              <w:t>P1: 70.79% &gt; Yard guidance / Disease - Lawn or garden diseases, large patch or brown ...</w:t>
            </w:r>
            <w:r>
              <w:br/>
            </w:r>
            <w:r>
              <w:lastRenderedPageBreak/>
              <w:t>P2: 66.40% &gt; Yard guidance / Weed control - When to treat weeds, best time to treat w...</w:t>
            </w:r>
          </w:p>
        </w:tc>
      </w:tr>
      <w:tr w:rsidR="001255B4">
        <w:tc>
          <w:tcPr>
            <w:tcW w:w="8640" w:type="dxa"/>
          </w:tcPr>
          <w:p w:rsidR="001255B4" w:rsidRDefault="00000000">
            <w:r>
              <w:lastRenderedPageBreak/>
              <w:t>Qy: should I rake before seeding</w:t>
            </w:r>
            <w:r>
              <w:br/>
              <w:t>AC: Yard guidance / Seeding - When to seed lawn, best time to seed, unique seeding da...</w:t>
            </w:r>
            <w:r>
              <w:br/>
              <w:t>P1: 66.65% &gt; Yard guidance / Watering - How much to water, how often to water, routin...</w:t>
            </w:r>
            <w:r>
              <w:br/>
              <w:t>P2: 65.78% &gt; Yard guidance / Seasonal changes - What to do now for the lawn or garden...</w:t>
            </w:r>
          </w:p>
        </w:tc>
      </w:tr>
      <w:tr w:rsidR="001255B4">
        <w:tc>
          <w:tcPr>
            <w:tcW w:w="8640" w:type="dxa"/>
          </w:tcPr>
          <w:p w:rsidR="001255B4" w:rsidRDefault="00000000">
            <w:r>
              <w:t>Qy: best practices for new grass seed</w:t>
            </w:r>
            <w:r>
              <w:br/>
              <w:t>AC: Yard guidance / Seeding - When to seed lawn, best time to seed, unique seeding da...</w:t>
            </w:r>
            <w:r>
              <w:br/>
              <w:t>P1: 73.60% &gt; Yard guidance / Grass types - Lawn grass identification, guidance for ma...</w:t>
            </w:r>
            <w:r>
              <w:br/>
              <w:t>P2: 70.51% &gt; Yard guidance / Seeding - When to seed lawn, best time to seed, unique s...</w:t>
            </w:r>
          </w:p>
        </w:tc>
      </w:tr>
      <w:tr w:rsidR="001255B4">
        <w:tc>
          <w:tcPr>
            <w:tcW w:w="8640" w:type="dxa"/>
          </w:tcPr>
          <w:p w:rsidR="001255B4" w:rsidRDefault="00000000">
            <w:r>
              <w:t>Qy: can't login to my account for payment</w:t>
            </w:r>
            <w:r>
              <w:br/>
              <w:t>AC: Subscription / Discounts and transactions - Discounts and promotions, eligibility...</w:t>
            </w:r>
            <w:r>
              <w:br/>
              <w:t>P1: 69.54% &gt; Subscription / Refunds or credits - Request for refund or credit, refund...</w:t>
            </w:r>
            <w:r>
              <w:br/>
              <w:t>P2: 68.28% &gt; Subscription / Discounts and transactions - Discounts and promotions, el...</w:t>
            </w:r>
          </w:p>
        </w:tc>
      </w:tr>
      <w:tr w:rsidR="001255B4">
        <w:tc>
          <w:tcPr>
            <w:tcW w:w="8640" w:type="dxa"/>
          </w:tcPr>
          <w:p w:rsidR="001255B4" w:rsidRDefault="00000000">
            <w:r>
              <w:t>Qy: wet spots in lawn not drying</w:t>
            </w:r>
            <w:r>
              <w:br/>
              <w:t>AC: Yard guidance / Soil problems - Soil quality or drainage issues, soil questions r...</w:t>
            </w:r>
            <w:r>
              <w:br/>
              <w:t>P1: 77.37% &gt; Yard guidance / Spots or patches - How to address spots or patches in th...</w:t>
            </w:r>
            <w:r>
              <w:br/>
              <w:t>P2: 74.92% &gt; Yard guidance / Disease - Lawn or garden diseases, large patch or brown ...</w:t>
            </w:r>
          </w:p>
        </w:tc>
      </w:tr>
      <w:tr w:rsidR="001255B4">
        <w:tc>
          <w:tcPr>
            <w:tcW w:w="8640" w:type="dxa"/>
          </w:tcPr>
          <w:p w:rsidR="001255B4" w:rsidRDefault="00000000">
            <w:r>
              <w:t>Qy: how to control crabgrass in summer</w:t>
            </w:r>
            <w:r>
              <w:br/>
              <w:t>AC: Yard guidance / Weed control - When to treat weeds, best time to treat weeds, uni...</w:t>
            </w:r>
            <w:r>
              <w:br/>
              <w:t>P1: 76.07% &gt; Yard guidance / Disease - Lawn or garden diseases, large patch or brown ...</w:t>
            </w:r>
            <w:r>
              <w:br/>
              <w:t>P2: 75.33% &gt; Yard guidance / Seasonal changes - What to do now for the lawn or garden...</w:t>
            </w:r>
          </w:p>
        </w:tc>
      </w:tr>
      <w:tr w:rsidR="001255B4">
        <w:tc>
          <w:tcPr>
            <w:tcW w:w="8640" w:type="dxa"/>
          </w:tcPr>
          <w:p w:rsidR="001255B4" w:rsidRDefault="00000000">
            <w:r>
              <w:t>Qy: when to fertilize after lawn treatment</w:t>
            </w:r>
            <w:r>
              <w:br/>
              <w:t>AC: Yard guidance / Fertilizer timing - Timing for fertilizer or nutrient application...</w:t>
            </w:r>
            <w:r>
              <w:br/>
              <w:t>P1: 78.98% &gt; Yard guidance / Watering - How much to water, how often to water, routin...</w:t>
            </w:r>
            <w:r>
              <w:br/>
              <w:t>P2: 78.11% &gt; Yard guidance / Fertilizer timing - 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eligibility...</w:t>
            </w:r>
            <w:r>
              <w:br/>
              <w:t>P1: 72.59% &gt; Subscription / Next shipment - What is in the next shipment, when is the...</w:t>
            </w:r>
            <w:r>
              <w:br/>
              <w:t>P2: 70.94% &gt; Subscription / Discounts and transactions - Discounts and promotions, el...</w:t>
            </w:r>
          </w:p>
        </w:tc>
      </w:tr>
      <w:tr w:rsidR="001255B4">
        <w:tc>
          <w:tcPr>
            <w:tcW w:w="8640" w:type="dxa"/>
          </w:tcPr>
          <w:p w:rsidR="001255B4" w:rsidRDefault="00000000">
            <w:r>
              <w:t>Qy: do you have product for fire ants</w:t>
            </w:r>
            <w:r>
              <w:br/>
              <w:t>AC: Sunday products / Product assortment - Product assortment or variety, what produc...</w:t>
            </w:r>
            <w:r>
              <w:br/>
              <w:t>P1: 71.19% &gt; Sunday products / Safety - Product safety for pets, especially dogs, whe...</w:t>
            </w:r>
            <w:r>
              <w:br/>
              <w:t>P2: 68.48% &gt; Sunday products / Sprayer - Sprayer not working, need a new sprayer, spr...</w:t>
            </w:r>
          </w:p>
        </w:tc>
      </w:tr>
      <w:tr w:rsidR="001255B4">
        <w:tc>
          <w:tcPr>
            <w:tcW w:w="8640" w:type="dxa"/>
          </w:tcPr>
          <w:p w:rsidR="001255B4" w:rsidRDefault="00000000">
            <w:r>
              <w:t>Qy: how to get rid of mosquitoes in yard</w:t>
            </w:r>
            <w:r>
              <w:br/>
              <w:t>AC: Yard guidance / Yard pests - Pests like ants, mosquitoes, ticks, fleas, how to ad...</w:t>
            </w:r>
            <w:r>
              <w:br/>
              <w:t>P1: 77.18% &gt; Yard guidance / Insects - Insect pests of lawns or gardens, grubs, armyw...</w:t>
            </w:r>
            <w:r>
              <w:br/>
              <w:t>P2: 75.05% &gt; Yard guidance / Yard pests - Pests like ants, mosquitoes, ticks, fleas, ...</w:t>
            </w:r>
          </w:p>
        </w:tc>
      </w:tr>
      <w:tr w:rsidR="001255B4">
        <w:tc>
          <w:tcPr>
            <w:tcW w:w="8640" w:type="dxa"/>
          </w:tcPr>
          <w:p w:rsidR="001255B4" w:rsidRDefault="00000000">
            <w:r>
              <w:t>Qy: how often to cut grass in spring</w:t>
            </w:r>
            <w:r>
              <w:br/>
              <w:t>AC: Yard guidance / Mowing - How often to mow, how short to cut grass, how to mow at ...</w:t>
            </w:r>
            <w:r>
              <w:br/>
              <w:t>P1: 77.05% &gt; Yard guidance / Seasonal changes - What to do now for the lawn or garden...</w:t>
            </w:r>
            <w:r>
              <w:br/>
              <w:t>P2: 74.34% &gt; Yard guidance / Mowing - How often to mow, how short to cut grass, how t...</w:t>
            </w:r>
          </w:p>
        </w:tc>
      </w:tr>
      <w:tr w:rsidR="001255B4">
        <w:tc>
          <w:tcPr>
            <w:tcW w:w="8640" w:type="dxa"/>
          </w:tcPr>
          <w:p w:rsidR="001255B4" w:rsidRDefault="00000000">
            <w:r>
              <w:t>Qy: best way to get rid of moss in lawn</w:t>
            </w:r>
            <w:r>
              <w:br/>
              <w:t>AC: Yard guidance / Disease - Lawn or garden diseases, large patch or brown patch, mu...</w:t>
            </w:r>
            <w:r>
              <w:br/>
              <w:t>P1: 74.40% &gt; Yard guidance / Seasonal changes - What to do now for the lawn or garden...</w:t>
            </w:r>
            <w:r>
              <w:br/>
            </w:r>
            <w:r>
              <w:lastRenderedPageBreak/>
              <w:t>P2: 73.46% &gt; Yard guidance / Spots or patches - How to address spots or patches in th...</w:t>
            </w:r>
          </w:p>
        </w:tc>
      </w:tr>
      <w:tr w:rsidR="001255B4">
        <w:tc>
          <w:tcPr>
            <w:tcW w:w="8640" w:type="dxa"/>
          </w:tcPr>
          <w:p w:rsidR="001255B4" w:rsidRDefault="00000000">
            <w:r>
              <w:lastRenderedPageBreak/>
              <w:t>Qy: what is causing brown rings in grass</w:t>
            </w:r>
            <w:r>
              <w:br/>
              <w:t>AC: Yard guidance / Disease - Lawn or garden diseases, large patch or brown patch, mu...</w:t>
            </w:r>
            <w:r>
              <w:br/>
              <w:t>P1: 75.90% &gt; Yard guidance / Spots or patches - How to address spots or patches in th...</w:t>
            </w:r>
            <w:r>
              <w:br/>
              <w:t>P2: 73.19% &gt; Yard guidance / Disease - Lawn or garden diseases, large patch or brown ...</w:t>
            </w:r>
          </w:p>
        </w:tc>
      </w:tr>
      <w:tr w:rsidR="001255B4">
        <w:tc>
          <w:tcPr>
            <w:tcW w:w="8640" w:type="dxa"/>
          </w:tcPr>
          <w:p w:rsidR="001255B4" w:rsidRDefault="00000000">
            <w:r>
              <w:t>Qy: when is good time to plant new lawn</w:t>
            </w:r>
            <w:r>
              <w:br/>
              <w:t>AC: Yard guidance / Seeding - When to seed lawn, best time to seed, unique seeding da...</w:t>
            </w:r>
            <w:r>
              <w:br/>
              <w:t>P1: 76.87% &gt; Yard guidance / Seasonal changes - What to do now for the lawn or garden...</w:t>
            </w:r>
            <w:r>
              <w:br/>
              <w:t>P2: 71.32% &gt; Yard guidance / Mowing - How often to mow, how short to cut grass, how t...</w:t>
            </w:r>
          </w:p>
        </w:tc>
      </w:tr>
      <w:tr w:rsidR="001255B4">
        <w:tc>
          <w:tcPr>
            <w:tcW w:w="8640" w:type="dxa"/>
          </w:tcPr>
          <w:p w:rsidR="001255B4" w:rsidRDefault="00000000">
            <w:r>
              <w:t>Qy: my yard gets very soggy what to do</w:t>
            </w:r>
            <w:r>
              <w:br/>
              <w:t>AC: Yard guidance / Soil problems - Soil quality or drainage issues, soil questions r...</w:t>
            </w:r>
            <w:r>
              <w:br/>
              <w:t>P1: 71.79% &gt; Yard guidance / Seasonal changes - What to do now for the lawn or garden...</w:t>
            </w:r>
            <w:r>
              <w:br/>
              <w:t>P2: 69.47% &gt; Yard guidance / Mowing - How often to mow, how short to cut grass, how t...</w:t>
            </w:r>
          </w:p>
        </w:tc>
      </w:tr>
      <w:tr w:rsidR="001255B4">
        <w:tc>
          <w:tcPr>
            <w:tcW w:w="8640" w:type="dxa"/>
          </w:tcPr>
          <w:p w:rsidR="001255B4" w:rsidRDefault="00000000">
            <w:r>
              <w:t>Qy: product leaked in the container</w:t>
            </w:r>
            <w:r>
              <w:br/>
              <w:t>AC: Sunday products / Product solidified - Product like liquid pouches are solidified...</w:t>
            </w:r>
            <w:r>
              <w:br/>
              <w:t>P1: 65.41% &gt; Sunday products / Sprayer - Sprayer not working, need a new sprayer, spr...</w:t>
            </w:r>
            <w:r>
              <w:br/>
              <w:t>P2: 62.87% &gt; Sunday products / Product solidified - Product like liquid pouches are s...</w:t>
            </w:r>
          </w:p>
        </w:tc>
      </w:tr>
      <w:tr w:rsidR="001255B4">
        <w:tc>
          <w:tcPr>
            <w:tcW w:w="8640" w:type="dxa"/>
          </w:tcPr>
          <w:p w:rsidR="001255B4" w:rsidRDefault="00000000">
            <w:r>
              <w:t>Qy: how to get rid of mole tunnels</w:t>
            </w:r>
            <w:r>
              <w:br/>
              <w:t>AC: Yard guidance / Vertebrate pests - Animals or pests that damage lawns, moles, vol...</w:t>
            </w:r>
            <w:r>
              <w:br/>
              <w:t>P1: 62.99% &gt; Yard guidance / Insects - Insect pests of lawns or gardens, grubs, armyw...</w:t>
            </w:r>
            <w:r>
              <w:br/>
              <w:t>P2: 61.59% &gt; Yard guidance / Dog urine spots - How to address dog urine spots in the ...</w:t>
            </w:r>
          </w:p>
        </w:tc>
      </w:tr>
      <w:tr w:rsidR="001255B4">
        <w:tc>
          <w:tcPr>
            <w:tcW w:w="8640" w:type="dxa"/>
          </w:tcPr>
          <w:p w:rsidR="001255B4" w:rsidRDefault="00000000">
            <w:r>
              <w:t>Qy: how to get healthier thicker grass</w:t>
            </w:r>
            <w:r>
              <w:br/>
              <w:t>AC: Yard guidance / Spots or patches - How to address spots or patches in the lawn, b...</w:t>
            </w:r>
            <w:r>
              <w:br/>
              <w:t>P1: 75.51% &gt; Yard guidance / Seasonal changes - What to do now for the lawn or garden...</w:t>
            </w:r>
            <w:r>
              <w:br/>
              <w:t>P2: 72.64% &gt; Yard guidance / Garden plant care - Garden plants like vegetables, flowe...</w:t>
            </w:r>
          </w:p>
        </w:tc>
      </w:tr>
      <w:tr w:rsidR="001255B4">
        <w:tc>
          <w:tcPr>
            <w:tcW w:w="8640" w:type="dxa"/>
          </w:tcPr>
          <w:p w:rsidR="001255B4" w:rsidRDefault="00000000">
            <w:r>
              <w:t>Qy: missed order what do i do</w:t>
            </w:r>
            <w:r>
              <w:br/>
              <w:t>AC: Subscription / Missing order or item - Missing entire shipment or box, missing or...</w:t>
            </w:r>
            <w:r>
              <w:br/>
              <w:t>P1: 59.24% &gt; Subscription / Next shipment - What is in the next shipment, when is the...</w:t>
            </w:r>
            <w:r>
              <w:br/>
              <w:t>P2: 53.88% &gt; Other / Greeting - Greeting or salutation, hello, hi, good morning, good...</w:t>
            </w:r>
          </w:p>
        </w:tc>
      </w:tr>
      <w:tr w:rsidR="001255B4">
        <w:tc>
          <w:tcPr>
            <w:tcW w:w="8640" w:type="dxa"/>
          </w:tcPr>
          <w:p w:rsidR="001255B4" w:rsidRDefault="00000000">
            <w:r>
              <w:t>Qy: can I seed over existing lawn</w:t>
            </w:r>
            <w:r>
              <w:br/>
              <w:t>AC: Yard guidance / Seeding - When to seed lawn, best time to seed, unique seeding da...</w:t>
            </w:r>
            <w:r>
              <w:br/>
              <w:t>P1: 68.04% &gt; Yard guidance / Seasonal changes - What to do now for the lawn or garden...</w:t>
            </w:r>
            <w:r>
              <w:br/>
              <w:t>P2: 66.70% &gt; Yard guidance / Grass types - Lawn grass identification, guidance for ma...</w:t>
            </w:r>
          </w:p>
        </w:tc>
      </w:tr>
      <w:tr w:rsidR="001255B4">
        <w:tc>
          <w:tcPr>
            <w:tcW w:w="8640" w:type="dxa"/>
          </w:tcPr>
          <w:p w:rsidR="001255B4" w:rsidRDefault="00000000">
            <w:r>
              <w:t>Qy: how to make grass greener fast</w:t>
            </w:r>
            <w:r>
              <w:br/>
              <w:t>AC: Yard guidance / Fertilizer timing - Timing for fertilizer or nutrient application...</w:t>
            </w:r>
            <w:r>
              <w:br/>
              <w:t>P1: 74.79% &gt; Yard guidance / Mowing - How often to mow, how short to cut grass, how t...</w:t>
            </w:r>
            <w:r>
              <w:br/>
              <w:t>P2: 74.57% &gt; Yard guidance / Garden plant care - Garden plants like vegetables, flowe...</w:t>
            </w:r>
          </w:p>
        </w:tc>
      </w:tr>
      <w:tr w:rsidR="001255B4">
        <w:tc>
          <w:tcPr>
            <w:tcW w:w="8640" w:type="dxa"/>
          </w:tcPr>
          <w:p w:rsidR="001255B4" w:rsidRDefault="00000000">
            <w:r>
              <w:t>Qy: when to apply pre-emergent in texas</w:t>
            </w:r>
            <w:r>
              <w:br/>
              <w:t>AC: Yard guidance / Weed control - When to treat weeds, best time to treat weeds, uni...</w:t>
            </w:r>
            <w:r>
              <w:br/>
              <w:t>P1: 67.74% &gt; Yard guidance / Soil problems - Soil quality or drainage issues, soil qu...</w:t>
            </w:r>
            <w:r>
              <w:br/>
              <w:t>P2: 67.68% &gt; Yard guidance / Seasonal changes - What to do now for the lawn or garden...</w:t>
            </w:r>
          </w:p>
        </w:tc>
      </w:tr>
      <w:tr w:rsidR="001255B4">
        <w:tc>
          <w:tcPr>
            <w:tcW w:w="8640" w:type="dxa"/>
          </w:tcPr>
          <w:p w:rsidR="001255B4" w:rsidRDefault="00000000">
            <w:r>
              <w:t>Qy: which grass seed for full sun</w:t>
            </w:r>
            <w:r>
              <w:br/>
              <w:t>AC: Yard guidance / Grass types - Lawn grass identification, guidance for managing a ...</w:t>
            </w:r>
            <w:r>
              <w:br/>
              <w:t>P1: 73.25% &gt; Yard guidance / Seasonal changes - What to do now for the lawn or garden...</w:t>
            </w:r>
            <w:r>
              <w:br/>
              <w:t>P2: 71.64% &gt; Yard guidance / Watering - How much to water, how often to water, routin...</w:t>
            </w:r>
          </w:p>
        </w:tc>
      </w:tr>
      <w:tr w:rsidR="001255B4">
        <w:tc>
          <w:tcPr>
            <w:tcW w:w="8640" w:type="dxa"/>
          </w:tcPr>
          <w:p w:rsidR="001255B4" w:rsidRDefault="00000000">
            <w:r>
              <w:lastRenderedPageBreak/>
              <w:t>Qy: yellow spots after fertilizing</w:t>
            </w:r>
            <w:r>
              <w:br/>
              <w:t>AC: Yard guidance / Spots or patches - How to address spots or patches in the lawn, b...</w:t>
            </w:r>
            <w:r>
              <w:br/>
              <w:t>P1: 63.08% &gt; Yard guidance / Fertilizer timing - Timing for fertilizer or nutrient ap...</w:t>
            </w:r>
            <w:r>
              <w:br/>
              <w:t>P2: 62.20% &gt; Yard guidance / Watering - How much to water, how often to water, routin...</w:t>
            </w:r>
          </w:p>
        </w:tc>
      </w:tr>
      <w:tr w:rsidR="001255B4">
        <w:tc>
          <w:tcPr>
            <w:tcW w:w="8640" w:type="dxa"/>
          </w:tcPr>
          <w:p w:rsidR="001255B4" w:rsidRDefault="00000000">
            <w:r>
              <w:t>Qy: what to do about clay soil</w:t>
            </w:r>
            <w:r>
              <w:br/>
              <w:t>AC: Yard guidance / Soil problems - Soil quality or drainage issues, soil questions r...</w:t>
            </w:r>
            <w:r>
              <w:br/>
              <w:t>P1: 67.11% &gt; Yard guidance / Seasonal changes - What to do now for the lawn or garden...</w:t>
            </w:r>
            <w:r>
              <w:br/>
              <w:t>P2: 64.64% &gt; Yard guidance / Soil problems - Soil quality or drainage issues, soil qu...</w:t>
            </w:r>
          </w:p>
        </w:tc>
      </w:tr>
      <w:tr w:rsidR="001255B4">
        <w:tc>
          <w:tcPr>
            <w:tcW w:w="8640" w:type="dxa"/>
          </w:tcPr>
          <w:p w:rsidR="001255B4" w:rsidRDefault="00000000">
            <w:r>
              <w:t>Qy: can i use last years leftover product</w:t>
            </w:r>
            <w:r>
              <w:br/>
              <w:t>AC: Sunday products / Longevity - Product longevity, storing for future use, if produ...</w:t>
            </w:r>
            <w:r>
              <w:br/>
              <w:t>P1: 68.68% &gt; Sunday products / Sprayer - Sprayer not working, need a new sprayer, spr...</w:t>
            </w:r>
            <w:r>
              <w:br/>
              <w:t>P2: 67.72% &gt; Yard guidance / Seasonal changes - What to do now for the lawn or garden...</w:t>
            </w:r>
          </w:p>
        </w:tc>
      </w:tr>
      <w:tr w:rsidR="001255B4">
        <w:tc>
          <w:tcPr>
            <w:tcW w:w="8640" w:type="dxa"/>
          </w:tcPr>
          <w:p w:rsidR="001255B4" w:rsidRDefault="00000000">
            <w:r>
              <w:t>Qy: how to care for new grass seed</w:t>
            </w:r>
            <w:r>
              <w:br/>
              <w:t>AC: Yard guidance / Seeding - When to seed lawn, best time to seed, unique seeding da...</w:t>
            </w:r>
            <w:r>
              <w:br/>
              <w:t>P1: 77.80% &gt; Yard guidance / Seasonal changes - What to do now for the lawn or garden...</w:t>
            </w:r>
            <w:r>
              <w:br/>
              <w:t>P2: 76.40% &gt; Yard guidance / Garden plant care - Garden plants like vegetables, flowe...</w:t>
            </w:r>
          </w:p>
        </w:tc>
      </w:tr>
      <w:tr w:rsidR="001255B4">
        <w:tc>
          <w:tcPr>
            <w:tcW w:w="8640" w:type="dxa"/>
          </w:tcPr>
          <w:p w:rsidR="001255B4" w:rsidRDefault="00000000">
            <w:r>
              <w:t>Qy: how to deal with ant hills in lawn</w:t>
            </w:r>
            <w:r>
              <w:br/>
              <w:t>AC: Yard guidance / Yard pests - Pests like ants, mosquitoes, ticks, fleas, how to ad...</w:t>
            </w:r>
            <w:r>
              <w:br/>
              <w:t>P1: 75.69% &gt; Yard guidance / Disease - Lawn or garden diseases, large patch or brown ...</w:t>
            </w:r>
            <w:r>
              <w:br/>
              <w:t>P2: 73.37% &gt; Yard guidance / Insects - Insect pests of lawns or gardens, grubs, armyw...</w:t>
            </w:r>
          </w:p>
        </w:tc>
      </w:tr>
      <w:tr w:rsidR="001255B4">
        <w:tc>
          <w:tcPr>
            <w:tcW w:w="8640" w:type="dxa"/>
          </w:tcPr>
          <w:p w:rsidR="001255B4" w:rsidRDefault="00000000">
            <w:r>
              <w:t>Qy: need to change my payment method</w:t>
            </w:r>
            <w:r>
              <w:br/>
              <w:t>AC: Subscription / Discounts and transactions - Discounts and promotions, eligibility...</w:t>
            </w:r>
            <w:r>
              <w:br/>
              <w:t>P1: 64.72% &gt; Subscription / Refunds or credits - Request for refund or credit, refund...</w:t>
            </w:r>
            <w:r>
              <w:br/>
              <w:t>P2: 63.69% &gt; Other / Moving - Customer is moving and needs to update address</w:t>
            </w:r>
          </w:p>
        </w:tc>
      </w:tr>
      <w:tr w:rsidR="001255B4">
        <w:tc>
          <w:tcPr>
            <w:tcW w:w="8640" w:type="dxa"/>
          </w:tcPr>
          <w:p w:rsidR="001255B4" w:rsidRDefault="00000000">
            <w:r>
              <w:t>Qy: what time of day is best to fertilize</w:t>
            </w:r>
            <w:r>
              <w:br/>
              <w:t>AC: Yard guidance / Fertilizer timing - Timing for fertilizer or nutrient application...</w:t>
            </w:r>
            <w:r>
              <w:br/>
              <w:t>P1: 76.47% &gt; Yard guidance / Watering - How much to water, how often to water, routin...</w:t>
            </w:r>
            <w:r>
              <w:br/>
              <w:t>P2: 75.87% &gt; Yard guidance / Seasonal changes - What to do now for the lawn or garden...</w:t>
            </w:r>
          </w:p>
        </w:tc>
      </w:tr>
      <w:tr w:rsidR="001255B4">
        <w:tc>
          <w:tcPr>
            <w:tcW w:w="8640" w:type="dxa"/>
          </w:tcPr>
          <w:p w:rsidR="001255B4" w:rsidRDefault="00000000">
            <w:r>
              <w:t>Qy: lawn is bumpy and uneven</w:t>
            </w:r>
            <w:r>
              <w:br/>
              <w:t>AC: Yard guidance / Soil problems - Soil quality or drainage issues, soil questions r...</w:t>
            </w:r>
            <w:r>
              <w:br/>
              <w:t>P1: 70.10% &gt; Yard guidance / Spots or patches - How to address spots or patches in th...</w:t>
            </w:r>
            <w:r>
              <w:br/>
              <w:t>P2: 68.22% &gt; Yard guidance / Seasonal changes - What to do now for the lawn or garden...</w:t>
            </w:r>
          </w:p>
        </w:tc>
      </w:tr>
      <w:tr w:rsidR="001255B4">
        <w:tc>
          <w:tcPr>
            <w:tcW w:w="8640" w:type="dxa"/>
          </w:tcPr>
          <w:p w:rsidR="001255B4" w:rsidRDefault="00000000">
            <w:r>
              <w:t>Qy: is product safe for vegetable garden</w:t>
            </w:r>
            <w:r>
              <w:br/>
              <w:t>AC: Sunday products / Safety - Product safety for pets, especially dogs, when it's sa...</w:t>
            </w:r>
            <w:r>
              <w:br/>
              <w:t>P1: 71.75% &gt; Sunday products / Longevity - Product longevity, storing for future use,...</w:t>
            </w:r>
            <w:r>
              <w:br/>
              <w:t>P2: 71.55% &gt; Sunday products / Safety - Product safety for pets, especially dogs, whe...</w:t>
            </w:r>
          </w:p>
        </w:tc>
      </w:tr>
      <w:tr w:rsidR="001255B4">
        <w:tc>
          <w:tcPr>
            <w:tcW w:w="8640" w:type="dxa"/>
          </w:tcPr>
          <w:p w:rsidR="001255B4" w:rsidRDefault="00000000">
            <w:r>
              <w:t>Qy: what's the best height to cut st augustine</w:t>
            </w:r>
            <w:r>
              <w:br/>
              <w:t>AC: Yard guidance / Mowing - How often to mow, how short to cut grass, how to mow at ...</w:t>
            </w:r>
            <w:r>
              <w:br/>
              <w:t>P1: 64.75% &gt; Yard guidance / Seasonal changes - What to do now for the lawn or garden...</w:t>
            </w:r>
            <w:r>
              <w:br/>
              <w:t>P2: 63.53% &gt; Yard guidance / Mowing - How often to mow, how short to cut grass, how t...</w:t>
            </w:r>
          </w:p>
        </w:tc>
      </w:tr>
      <w:tr w:rsidR="001255B4">
        <w:tc>
          <w:tcPr>
            <w:tcW w:w="8640" w:type="dxa"/>
          </w:tcPr>
          <w:p w:rsidR="001255B4" w:rsidRDefault="00000000">
            <w:r>
              <w:t>Qy: does your product kill clover</w:t>
            </w:r>
            <w:r>
              <w:br/>
              <w:t>AC: Sunday products / Instructions - What to do with received product, how to apply o...</w:t>
            </w:r>
            <w:r>
              <w:br/>
              <w:t>P1: 57.77% &gt; Sunday products / Longevity - Product longevity, storing for future use,...</w:t>
            </w:r>
            <w:r>
              <w:br/>
              <w:t>P2: 56.46% &gt; Other / Moving - Customer is moving and needs to update address</w:t>
            </w:r>
          </w:p>
        </w:tc>
      </w:tr>
      <w:tr w:rsidR="001255B4">
        <w:tc>
          <w:tcPr>
            <w:tcW w:w="8640" w:type="dxa"/>
          </w:tcPr>
          <w:p w:rsidR="001255B4" w:rsidRDefault="00000000">
            <w:r>
              <w:t>Qy: when to water newly planted grass seed</w:t>
            </w:r>
            <w:r>
              <w:br/>
            </w:r>
            <w:r>
              <w:lastRenderedPageBreak/>
              <w:t>AC: Yard guidance / Seeding - When to seed lawn, best time to seed, unique seeding da...</w:t>
            </w:r>
            <w:r>
              <w:br/>
              <w:t>P1: 78.16% &gt; Yard guidance / Watering - How much to water, how often to water, routin...</w:t>
            </w:r>
            <w:r>
              <w:br/>
              <w:t>P2: 77.51% &gt; Yard guidance / Seasonal changes - What to do now for the lawn or garden...</w:t>
            </w:r>
          </w:p>
        </w:tc>
      </w:tr>
      <w:tr w:rsidR="001255B4">
        <w:tc>
          <w:tcPr>
            <w:tcW w:w="8640" w:type="dxa"/>
          </w:tcPr>
          <w:p w:rsidR="001255B4" w:rsidRDefault="00000000">
            <w:r>
              <w:lastRenderedPageBreak/>
              <w:t>Qy: wet spots in my yard what to do</w:t>
            </w:r>
            <w:r>
              <w:br/>
              <w:t>AC: Yard guidance / Soil problems - Soil quality or drainage issues, soil questions r...</w:t>
            </w:r>
            <w:r>
              <w:br/>
              <w:t>P1: 71.29% &gt; Yard guidance / Spots or patches - How to address spots or patches in th...</w:t>
            </w:r>
            <w:r>
              <w:br/>
              <w:t>P2: 70.95% &gt; Yard guidance / Seasonal changes - What to do now for the lawn or garden...</w:t>
            </w:r>
          </w:p>
        </w:tc>
      </w:tr>
      <w:tr w:rsidR="001255B4">
        <w:tc>
          <w:tcPr>
            <w:tcW w:w="8640" w:type="dxa"/>
          </w:tcPr>
          <w:p w:rsidR="001255B4" w:rsidRDefault="00000000">
            <w:r>
              <w:t>Qy: how soon after weed killer can I seed</w:t>
            </w:r>
            <w:r>
              <w:br/>
              <w:t>AC: Yard guidance / Weed control - When to treat weeds, best time to treat weeds, uni...</w:t>
            </w:r>
            <w:r>
              <w:br/>
              <w:t>P1: 63.68% &gt; Yard guidance / Seasonal changes - What to do now for the lawn or garden...</w:t>
            </w:r>
            <w:r>
              <w:br/>
              <w:t>P2: 61.65% &gt; Subscription / Next shipment - What is in the next shipment, when is the...</w:t>
            </w:r>
          </w:p>
        </w:tc>
      </w:tr>
      <w:tr w:rsidR="001255B4">
        <w:tc>
          <w:tcPr>
            <w:tcW w:w="8640" w:type="dxa"/>
          </w:tcPr>
          <w:p w:rsidR="001255B4" w:rsidRDefault="00000000">
            <w:r>
              <w:t>Qy: billing issue with my subscription</w:t>
            </w:r>
            <w:r>
              <w:br/>
              <w:t>AC: Subscription / Discounts and transactions - Discounts and promotions, eligibility...</w:t>
            </w:r>
            <w:r>
              <w:br/>
              <w:t>P1: 67.16% &gt; Subscription / Pause - Request to pause or suspend subscription, pause s...</w:t>
            </w:r>
            <w:r>
              <w:br/>
              <w:t>P2: 66.30% &gt; Cancel / Cancel - Request to cancel plan or cancel subscription</w:t>
            </w:r>
          </w:p>
        </w:tc>
      </w:tr>
      <w:tr w:rsidR="001255B4">
        <w:tc>
          <w:tcPr>
            <w:tcW w:w="8640" w:type="dxa"/>
          </w:tcPr>
          <w:p w:rsidR="001255B4" w:rsidRDefault="00000000">
            <w:r>
              <w:t>Qy: when to fertilize new grass</w:t>
            </w:r>
            <w:r>
              <w:br/>
              <w:t>AC: Yard guidance / Fertilizer timing - Timing for fertilizer or nutrient application...</w:t>
            </w:r>
            <w:r>
              <w:br/>
              <w:t>P1: 75.97% &gt; Yard guidance / Watering - How much to water, how often to water, routin...</w:t>
            </w:r>
            <w:r>
              <w:br/>
              <w:t>P2: 75.22% &gt; Yard guidance / Fertilizer timing - Timing for fertilizer or nutrient ap...</w:t>
            </w:r>
          </w:p>
        </w:tc>
      </w:tr>
      <w:tr w:rsidR="001255B4">
        <w:tc>
          <w:tcPr>
            <w:tcW w:w="8640" w:type="dxa"/>
          </w:tcPr>
          <w:p w:rsidR="001255B4" w:rsidRDefault="00000000">
            <w:r>
              <w:t>Qy: squirrels digging holes in lawn</w:t>
            </w:r>
            <w:r>
              <w:br/>
              <w:t>AC: Yard guidance / Vertebrate pests - Animals or pests that damage lawns, moles, vol...</w:t>
            </w:r>
            <w:r>
              <w:br/>
              <w:t>P1: 68.01% &gt; Yard guidance / Spots or patches - How to address spots or patches in th...</w:t>
            </w:r>
            <w:r>
              <w:br/>
              <w:t>P2: 65.98% &gt; Yard guidance / Seasonal changes - What to do now for the lawn or garden...</w:t>
            </w:r>
          </w:p>
        </w:tc>
      </w:tr>
      <w:tr w:rsidR="001255B4">
        <w:tc>
          <w:tcPr>
            <w:tcW w:w="8640" w:type="dxa"/>
          </w:tcPr>
          <w:p w:rsidR="001255B4" w:rsidRDefault="00000000">
            <w:r>
              <w:t>Qy: best time to weed and feed lawn</w:t>
            </w:r>
            <w:r>
              <w:br/>
              <w:t>AC: Yard guidance / Weed control - When to treat weeds, best time to treat weeds, uni...</w:t>
            </w:r>
            <w:r>
              <w:br/>
              <w:t>P1: 77.24% &gt; Yard guidance / Seasonal changes - What to do now for the lawn or garden...</w:t>
            </w:r>
            <w:r>
              <w:br/>
              <w:t>P2: 74.03% &gt; Yard guidance / Mowing - How often to mow, how short to cut grass, how t...</w:t>
            </w:r>
          </w:p>
        </w:tc>
      </w:tr>
      <w:tr w:rsidR="001255B4">
        <w:tc>
          <w:tcPr>
            <w:tcW w:w="8640" w:type="dxa"/>
          </w:tcPr>
          <w:p w:rsidR="001255B4" w:rsidRDefault="00000000">
            <w:r>
              <w:t>Qy: what time of day is best to water lawn</w:t>
            </w:r>
            <w:r>
              <w:br/>
              <w:t>AC: Yard guidance / Watering - How much to water, how often to water, routine irrigat...</w:t>
            </w:r>
            <w:r>
              <w:br/>
              <w:t>P1: 77.80% &gt; Yard guidance / Seasonal changes - What to do now for the lawn or garden...</w:t>
            </w:r>
            <w:r>
              <w:br/>
              <w:t>P2: 77.08% &gt; Yard guidance / Watering - How much to water, how often to water, routin...</w:t>
            </w:r>
          </w:p>
        </w:tc>
      </w:tr>
      <w:tr w:rsidR="001255B4">
        <w:tc>
          <w:tcPr>
            <w:tcW w:w="8640" w:type="dxa"/>
          </w:tcPr>
          <w:p w:rsidR="001255B4" w:rsidRDefault="00000000">
            <w:r>
              <w:t>Qy: subscription auto renewal question</w:t>
            </w:r>
            <w:r>
              <w:br/>
              <w:t>AC: Subscription / Renewal - Purchase or renew next year's plan, reorder or renewal t...</w:t>
            </w:r>
            <w:r>
              <w:br/>
              <w:t>P1: 73.47% &gt; Subscription / Pause - Request to pause or suspend subscription, pause s...</w:t>
            </w:r>
            <w:r>
              <w:br/>
              <w:t>P2: 66.54% &gt; Subscription / Refunds or credits - Request for refund or credit, refund...</w:t>
            </w:r>
          </w:p>
        </w:tc>
      </w:tr>
      <w:tr w:rsidR="001255B4">
        <w:tc>
          <w:tcPr>
            <w:tcW w:w="8640" w:type="dxa"/>
          </w:tcPr>
          <w:p w:rsidR="001255B4" w:rsidRDefault="00000000">
            <w:r>
              <w:t>Qy: what causes lawn to be lumpy</w:t>
            </w:r>
            <w:r>
              <w:br/>
              <w:t>AC: Yard guidance / Soil problems - Soil quality or drainage issues, soil questions r...</w:t>
            </w:r>
            <w:r>
              <w:br/>
              <w:t>P1: 76.08% &gt; Yard guidance / Spots or patches - How to address spots or patches in th...</w:t>
            </w:r>
            <w:r>
              <w:br/>
              <w:t>P2: 74.43% &gt; Yard guidance / Seasonal changes - What to do now for the lawn or garden...</w:t>
            </w:r>
          </w:p>
        </w:tc>
      </w:tr>
      <w:tr w:rsidR="001255B4">
        <w:tc>
          <w:tcPr>
            <w:tcW w:w="8640" w:type="dxa"/>
          </w:tcPr>
          <w:p w:rsidR="001255B4" w:rsidRDefault="00000000">
            <w:r>
              <w:t>Qy: can i water immediately after seeding</w:t>
            </w:r>
            <w:r>
              <w:br/>
              <w:t>AC: Yard guidance / Seeding - When to seed lawn, best time to seed, unique seeding da...</w:t>
            </w:r>
            <w:r>
              <w:br/>
              <w:t>P1: 73.22% &gt; Yard guidance / Watering - How much to water, how often to water, routin...</w:t>
            </w:r>
            <w:r>
              <w:br/>
              <w:t>P2: 70.67% &gt; Yard guidance / Seeding - When to seed lawn, best time to seed, unique s...</w:t>
            </w:r>
          </w:p>
        </w:tc>
      </w:tr>
      <w:tr w:rsidR="001255B4">
        <w:tc>
          <w:tcPr>
            <w:tcW w:w="8640" w:type="dxa"/>
          </w:tcPr>
          <w:p w:rsidR="001255B4" w:rsidRDefault="00000000">
            <w:r>
              <w:t>Qy: should i bag grass clippings</w:t>
            </w:r>
            <w:r>
              <w:br/>
            </w:r>
            <w:r>
              <w:lastRenderedPageBreak/>
              <w:t>AC: Yard guidance / Mowing - How often to mow, how short to cut grass, how to mow at ...</w:t>
            </w:r>
            <w:r>
              <w:br/>
              <w:t>P1: 67.04% &gt; Yard guidance / Seasonal changes - What to do now for the lawn or garden...</w:t>
            </w:r>
            <w:r>
              <w:br/>
              <w:t>P2: 65.77% &gt; Yard guidance / Spots or patches - How to address spots or patches in th...</w:t>
            </w:r>
          </w:p>
        </w:tc>
      </w:tr>
      <w:tr w:rsidR="001255B4">
        <w:tc>
          <w:tcPr>
            <w:tcW w:w="8640" w:type="dxa"/>
          </w:tcPr>
          <w:p w:rsidR="001255B4" w:rsidRDefault="00000000">
            <w:r>
              <w:lastRenderedPageBreak/>
              <w:t>Qy: how to deal with voles in yard</w:t>
            </w:r>
            <w:r>
              <w:br/>
              <w:t>AC: Yard guidance / Vertebrate pests - Animals or pests that damage lawns, moles, vol...</w:t>
            </w:r>
            <w:r>
              <w:br/>
              <w:t>P1: 72.20% &gt; Yard guidance / Insects - Insect pests of lawns or gardens, grubs, armyw...</w:t>
            </w:r>
            <w:r>
              <w:br/>
              <w:t>P2: 71.83% &gt; Yard guidance / Mowing - How often to mow, how short to cut grass, how t...</w:t>
            </w:r>
          </w:p>
        </w:tc>
      </w:tr>
      <w:tr w:rsidR="001255B4">
        <w:tc>
          <w:tcPr>
            <w:tcW w:w="8640" w:type="dxa"/>
          </w:tcPr>
          <w:p w:rsidR="001255B4" w:rsidRDefault="00000000">
            <w:r>
              <w:t>Qy: need help identifying this weed</w:t>
            </w:r>
            <w:r>
              <w:br/>
              <w:t>AC: Yard guidance / Weed control - When to treat weeds, best time to treat weeds, uni...</w:t>
            </w:r>
            <w:r>
              <w:br/>
              <w:t>P1: 67.94% &gt; Yard guidance / Dog urine spots - How to address dog urine spots in the ...</w:t>
            </w:r>
            <w:r>
              <w:br/>
              <w:t>P2: 66.15% &gt; Yard guidance / Weed control - When to treat weeds, best time to treat w...</w:t>
            </w:r>
          </w:p>
        </w:tc>
      </w:tr>
      <w:tr w:rsidR="001255B4">
        <w:tc>
          <w:tcPr>
            <w:tcW w:w="8640" w:type="dxa"/>
          </w:tcPr>
          <w:p w:rsidR="001255B4" w:rsidRDefault="00000000">
            <w:r>
              <w:t>Qy: should i fertilize before or after mowing</w:t>
            </w:r>
            <w:r>
              <w:br/>
              <w:t>AC: Yard guidance / Fertilizer timing - Timing for fertilizer or nutrient application...</w:t>
            </w:r>
            <w:r>
              <w:br/>
              <w:t>P1: 74.64% &gt; Yard guidance / Watering - How much to water, how often to water, routin...</w:t>
            </w:r>
            <w:r>
              <w:br/>
              <w:t>P2: 74.59% &gt; Yard guidance / Seasonal changes - What to do now for the lawn or garden...</w:t>
            </w:r>
          </w:p>
        </w:tc>
      </w:tr>
      <w:tr w:rsidR="001255B4">
        <w:tc>
          <w:tcPr>
            <w:tcW w:w="8640" w:type="dxa"/>
          </w:tcPr>
          <w:p w:rsidR="001255B4" w:rsidRDefault="00000000">
            <w:r>
              <w:t>Qy: how to get rid of fire ants in lawn</w:t>
            </w:r>
            <w:r>
              <w:br/>
              <w:t>AC: Yard guidance / Yard pests - Pests like ants, mosquitoes, ticks, fleas, how to ad...</w:t>
            </w:r>
            <w:r>
              <w:br/>
              <w:t>P1: 77.95% &gt; Yard guidance / Insects - Insect pests of lawns or gardens, grubs, armyw...</w:t>
            </w:r>
            <w:r>
              <w:br/>
              <w:t>P2: 77.55% &gt; Yard guidance / Seasonal changes - What to do now for the lawn or garden...</w:t>
            </w:r>
          </w:p>
        </w:tc>
      </w:tr>
      <w:tr w:rsidR="001255B4">
        <w:tc>
          <w:tcPr>
            <w:tcW w:w="8640" w:type="dxa"/>
          </w:tcPr>
          <w:p w:rsidR="001255B4" w:rsidRDefault="00000000">
            <w:r>
              <w:t>Qy: when to seed warm season grass</w:t>
            </w:r>
            <w:r>
              <w:br/>
              <w:t>AC: Yard guidance / Seeding - When to seed lawn, best time to seed, unique seeding da...</w:t>
            </w:r>
            <w:r>
              <w:br/>
              <w:t>P1: 78.19% &gt; Yard guidance / Seasonal changes - What to do now for the lawn or garden...</w:t>
            </w:r>
            <w:r>
              <w:br/>
              <w:t>P2: 77.99% &gt; Yard guidance / Watering - How much to water, how often to water, routin...</w:t>
            </w:r>
          </w:p>
        </w:tc>
      </w:tr>
      <w:tr w:rsidR="001255B4">
        <w:tc>
          <w:tcPr>
            <w:tcW w:w="8640" w:type="dxa"/>
          </w:tcPr>
          <w:p w:rsidR="001255B4" w:rsidRDefault="00000000">
            <w:r>
              <w:t>Qy: how to stop automatic renewal</w:t>
            </w:r>
            <w:r>
              <w:br/>
              <w:t>AC: Subscription / Renewal - Purchase or renew next year's plan, reorder or renewal t...</w:t>
            </w:r>
            <w:r>
              <w:br/>
              <w:t>P1: 65.54% &gt; Subscription / Pause - Request to pause or suspend subscription, pause s...</w:t>
            </w:r>
            <w:r>
              <w:br/>
              <w:t>P2: 65.03% &gt; Sunday products / Longevity - Product longevity, storing for future use,...</w:t>
            </w:r>
          </w:p>
        </w:tc>
      </w:tr>
      <w:tr w:rsidR="001255B4">
        <w:tc>
          <w:tcPr>
            <w:tcW w:w="8640" w:type="dxa"/>
          </w:tcPr>
          <w:p w:rsidR="001255B4" w:rsidRDefault="00000000">
            <w:r>
              <w:t>Qy: help treating grub problem in lawn</w:t>
            </w:r>
            <w:r>
              <w:br/>
              <w:t>AC: Yard guidance / Insects - Insect pests of lawns or gardens, grubs, armyworms, chi...</w:t>
            </w:r>
            <w:r>
              <w:br/>
              <w:t>P1: 74.67% &gt; Yard guidance / Disease - Lawn or garden diseases, large patch or brown ...</w:t>
            </w:r>
            <w:r>
              <w:br/>
              <w:t>P2: 72.79% &gt; Yard guidance / Spots or patches - How to address spots or patches in th...</w:t>
            </w:r>
          </w:p>
        </w:tc>
      </w:tr>
      <w:tr w:rsidR="001255B4">
        <w:tc>
          <w:tcPr>
            <w:tcW w:w="8640" w:type="dxa"/>
          </w:tcPr>
          <w:p w:rsidR="001255B4" w:rsidRDefault="00000000">
            <w:r>
              <w:t>Qy: how to fix compaction in yard</w:t>
            </w:r>
            <w:r>
              <w:br/>
              <w:t>AC: Yard guidance / Soil problems - Soil quality or drainage issues, soil questions r...</w:t>
            </w:r>
            <w:r>
              <w:br/>
              <w:t>P1: 74.41% &gt; Yard guidance / Seasonal changes - What to do now for the lawn or garden...</w:t>
            </w:r>
            <w:r>
              <w:br/>
              <w:t>P2: 72.79% &gt; Yard guidance / Soil problems - Soil quality or drainage issues, soil qu...</w:t>
            </w:r>
          </w:p>
        </w:tc>
      </w:tr>
      <w:tr w:rsidR="001255B4">
        <w:tc>
          <w:tcPr>
            <w:tcW w:w="8640" w:type="dxa"/>
          </w:tcPr>
          <w:p w:rsidR="001255B4" w:rsidRDefault="00000000">
            <w:r>
              <w:t>Qy: help with lawn thatch problem</w:t>
            </w:r>
            <w:r>
              <w:br/>
              <w:t>AC: Yard guidance / Soil problems - Soil quality or drainage issues, soil questions r...</w:t>
            </w:r>
            <w:r>
              <w:br/>
              <w:t>P1: 71.78% &gt; Yard guidance / Disease - Lawn or garden diseases, large patch or brown ...</w:t>
            </w:r>
            <w:r>
              <w:br/>
              <w:t>P2: 69.65% &gt; Yard guidance / Insects - Insect pests of lawns or gardens, grubs, armyw...</w:t>
            </w:r>
          </w:p>
        </w:tc>
      </w:tr>
      <w:tr w:rsidR="001255B4">
        <w:tc>
          <w:tcPr>
            <w:tcW w:w="8640" w:type="dxa"/>
          </w:tcPr>
          <w:p w:rsidR="001255B4" w:rsidRDefault="00000000">
            <w:r>
              <w:t>Qy: how to fix lawn after construction</w:t>
            </w:r>
            <w:r>
              <w:br/>
              <w:t>AC: Yard guidance / Spots or patches - How to address spots or patches in the lawn, b...</w:t>
            </w:r>
            <w:r>
              <w:br/>
              <w:t>P1: 76.97% &gt; Yard guidance / Seasonal changes - What to do now for the lawn or garden...</w:t>
            </w:r>
            <w:r>
              <w:br/>
              <w:t>P2: 71.45% &gt; Yard guidance / Dog urine spots - How to address dog urine spots in the ...</w:t>
            </w:r>
          </w:p>
        </w:tc>
      </w:tr>
      <w:tr w:rsidR="001255B4">
        <w:tc>
          <w:tcPr>
            <w:tcW w:w="8640" w:type="dxa"/>
          </w:tcPr>
          <w:p w:rsidR="001255B4" w:rsidRDefault="00000000">
            <w:r>
              <w:t>Qy: can't seem to get rid of clover</w:t>
            </w:r>
            <w:r>
              <w:br/>
              <w:t>AC: Yard guidance / Weed control - When to treat weeds, best time to treat weeds, uni...</w:t>
            </w:r>
            <w:r>
              <w:br/>
            </w:r>
            <w:r>
              <w:lastRenderedPageBreak/>
              <w:t>P1: 55.51% &gt; Yard guidance / Spots or patches - How to address spots or patches in th...</w:t>
            </w:r>
            <w:r>
              <w:br/>
              <w:t>P2: 54.41% &gt; Yard guidance / Seasonal changes - What to do now for the lawn or garden...</w:t>
            </w:r>
          </w:p>
        </w:tc>
      </w:tr>
      <w:tr w:rsidR="001255B4">
        <w:tc>
          <w:tcPr>
            <w:tcW w:w="8640" w:type="dxa"/>
          </w:tcPr>
          <w:p w:rsidR="001255B4" w:rsidRDefault="00000000">
            <w:r>
              <w:lastRenderedPageBreak/>
              <w:t>Qy: product instructions are confusing</w:t>
            </w:r>
            <w:r>
              <w:br/>
              <w:t>AC: Sunday products / Instructions - What to do with received product, how to apply o...</w:t>
            </w:r>
            <w:r>
              <w:br/>
              <w:t>P1: 64.48% &gt; Sunday products / Product assortment - Product assortment or variety, wh...</w:t>
            </w:r>
            <w:r>
              <w:br/>
              <w:t>P2: 63.92% &gt; Other / Moving - Customer is moving and needs to update address</w:t>
            </w:r>
          </w:p>
        </w:tc>
      </w:tr>
      <w:tr w:rsidR="001255B4">
        <w:tc>
          <w:tcPr>
            <w:tcW w:w="8640" w:type="dxa"/>
          </w:tcPr>
          <w:p w:rsidR="001255B4" w:rsidRDefault="00000000">
            <w:r>
              <w:t>Qy: do you offer product for ticks</w:t>
            </w:r>
            <w:r>
              <w:br/>
              <w:t>AC: Sunday products / Product assortment - Product assortment or variety, what produc...</w:t>
            </w:r>
            <w:r>
              <w:br/>
              <w:t>P1: 69.74% &gt; Sunday products / Longevity - Product longevity, storing for future use,...</w:t>
            </w:r>
            <w:r>
              <w:br/>
              <w:t>P2: 68.18% &gt; Sunday products / Missed applications - What to do if a Sunday product a...</w:t>
            </w:r>
          </w:p>
        </w:tc>
      </w:tr>
      <w:tr w:rsidR="001255B4">
        <w:tc>
          <w:tcPr>
            <w:tcW w:w="8640" w:type="dxa"/>
          </w:tcPr>
          <w:p w:rsidR="001255B4" w:rsidRDefault="00000000">
            <w:r>
              <w:t>Qy: do you offer product for mosquitoes</w:t>
            </w:r>
            <w:r>
              <w:br/>
              <w:t>AC: Sunday products / Product assortment - Product assortment or variety, what produc...</w:t>
            </w:r>
            <w:r>
              <w:br/>
              <w:t>P1: 70.19% &gt; Sunday products / Safety - Product safety for pets, especially dogs, whe...</w:t>
            </w:r>
            <w:r>
              <w:br/>
              <w:t>P2: 68.55% &gt; Yard guidance / Insects - Insect pests of lawns or gardens, grubs, armyw...</w:t>
            </w:r>
          </w:p>
        </w:tc>
      </w:tr>
      <w:tr w:rsidR="001255B4">
        <w:tc>
          <w:tcPr>
            <w:tcW w:w="8640" w:type="dxa"/>
          </w:tcPr>
          <w:p w:rsidR="001255B4" w:rsidRDefault="00000000">
            <w:r>
              <w:t>Qy: when will my payment be processed</w:t>
            </w:r>
            <w:r>
              <w:br/>
              <w:t>AC: Subscription / Renewal - Purchase or renew next year's plan, reorder or renewal t...</w:t>
            </w:r>
            <w:r>
              <w:br/>
              <w:t>P1: 67.37% &gt; Subscription / Next shipment - What is in the next shipment, when is the...</w:t>
            </w:r>
            <w:r>
              <w:br/>
              <w:t>P2: 58.97% &gt; Subscription / Refunds or credits - Request for refund or credit, refund...</w:t>
            </w:r>
          </w:p>
        </w:tc>
      </w:tr>
      <w:tr w:rsidR="001255B4">
        <w:tc>
          <w:tcPr>
            <w:tcW w:w="8640" w:type="dxa"/>
          </w:tcPr>
          <w:p w:rsidR="001255B4" w:rsidRDefault="00000000">
            <w:r>
              <w:t>Qy: how often to apply weed control</w:t>
            </w:r>
            <w:r>
              <w:br/>
              <w:t>AC: Yard guidance / Weed control - When to treat weeds, best time to treat weeds, uni...</w:t>
            </w:r>
            <w:r>
              <w:br/>
              <w:t>P1: 73.10% &gt; Yard guidance / Watering - How much to water, how often to water, routin...</w:t>
            </w:r>
            <w:r>
              <w:br/>
              <w:t>P2: 72.58% &gt; Yard guidance / Weed control - When to treat weeds, best time to treat w...</w:t>
            </w:r>
          </w:p>
        </w:tc>
      </w:tr>
      <w:tr w:rsidR="001255B4">
        <w:tc>
          <w:tcPr>
            <w:tcW w:w="8640" w:type="dxa"/>
          </w:tcPr>
          <w:p w:rsidR="001255B4" w:rsidRDefault="00000000">
            <w:r>
              <w:t>Qy: when to put down grass seed in fall</w:t>
            </w:r>
            <w:r>
              <w:br/>
              <w:t>AC: Yard guidance / Seeding - When to seed lawn, best time to seed, unique seeding da...</w:t>
            </w:r>
            <w:r>
              <w:br/>
              <w:t>P1: 80.47% &gt; Yard guidance / Seasonal changes - What to do now for the lawn or garden...</w:t>
            </w:r>
            <w:r>
              <w:br/>
              <w:t>P2: 79.25% &gt; Yard guidance / Watering - How much to water, how often to water, routin...</w:t>
            </w:r>
          </w:p>
        </w:tc>
      </w:tr>
      <w:tr w:rsidR="001255B4">
        <w:tc>
          <w:tcPr>
            <w:tcW w:w="8640" w:type="dxa"/>
          </w:tcPr>
          <w:p w:rsidR="001255B4" w:rsidRDefault="00000000">
            <w:r>
              <w:t>Qy: what is good watering schedule for zoysia</w:t>
            </w:r>
            <w:r>
              <w:br/>
              <w:t>AC: Yard guidance / Watering - How much to water, how often to water, routine irrigat...</w:t>
            </w:r>
            <w:r>
              <w:br/>
              <w:t>P1: 71.98% &gt; Yard guidance / Seasonal changes - What to do now for the lawn or garden...</w:t>
            </w:r>
            <w:r>
              <w:br/>
              <w:t>P2: 68.91% &gt; Yard guidance / Watering - How much to water, how often to water, routin...</w:t>
            </w:r>
          </w:p>
        </w:tc>
      </w:tr>
      <w:tr w:rsidR="001255B4">
        <w:tc>
          <w:tcPr>
            <w:tcW w:w="8640" w:type="dxa"/>
          </w:tcPr>
          <w:p w:rsidR="001255B4" w:rsidRDefault="00000000">
            <w:r>
              <w:t>Qy: what products are good for st augustine</w:t>
            </w:r>
            <w:r>
              <w:br/>
              <w:t>AC: Sunday products / Product assortment - Product assortment or variety, what produc...</w:t>
            </w:r>
            <w:r>
              <w:br/>
              <w:t>P1: 66.70% &gt; Sunday products / Longevity - Product longevity, storing for future use,...</w:t>
            </w:r>
            <w:r>
              <w:br/>
              <w:t>P2: 65.57% &gt; Yard guidance / Seasonal changes - What to do now for the lawn or garden...</w:t>
            </w:r>
          </w:p>
        </w:tc>
      </w:tr>
      <w:tr w:rsidR="001255B4">
        <w:tc>
          <w:tcPr>
            <w:tcW w:w="8640" w:type="dxa"/>
          </w:tcPr>
          <w:p w:rsidR="001255B4" w:rsidRDefault="00000000">
            <w:r>
              <w:t>Qy: what to do about lawn mushrooms</w:t>
            </w:r>
            <w:r>
              <w:br/>
              <w:t>AC: Yard guidance / Disease - Lawn or garden diseases, large patch or brown patch, mu...</w:t>
            </w:r>
            <w:r>
              <w:br/>
              <w:t>P1: 69.05% &gt; Yard guidance / Seasonal changes - What to do now for the lawn or garden...</w:t>
            </w:r>
            <w:r>
              <w:br/>
              <w:t>P2: 66.40% &gt; Yard guidance / Disease - Lawn or garden diseases, large patch or brown ...</w:t>
            </w:r>
          </w:p>
        </w:tc>
      </w:tr>
      <w:tr w:rsidR="001255B4">
        <w:tc>
          <w:tcPr>
            <w:tcW w:w="8640" w:type="dxa"/>
          </w:tcPr>
          <w:p w:rsidR="001255B4" w:rsidRDefault="00000000">
            <w:r>
              <w:t>Qy: will it rain after i apply product</w:t>
            </w:r>
            <w:r>
              <w:br/>
              <w:t>AC: Yard guidance / Fertilizer timing - Timing for fertilizer or nutrient application...</w:t>
            </w:r>
            <w:r>
              <w:br/>
              <w:t>P1: 65.25% &gt; Yard guidance / Seasonal changes - What to do now for the lawn or garden...</w:t>
            </w:r>
            <w:r>
              <w:br/>
              <w:t>P2: 63.76% &gt; Sunday products / Sprayer - Sprayer not working, need a new sprayer, spr...</w:t>
            </w:r>
          </w:p>
        </w:tc>
      </w:tr>
      <w:tr w:rsidR="001255B4">
        <w:tc>
          <w:tcPr>
            <w:tcW w:w="8640" w:type="dxa"/>
          </w:tcPr>
          <w:p w:rsidR="001255B4" w:rsidRDefault="00000000">
            <w:r>
              <w:lastRenderedPageBreak/>
              <w:t>Qy: how to fix my rocky soil</w:t>
            </w:r>
            <w:r>
              <w:br/>
              <w:t>AC: Yard guidance / Soil problems - Soil quality or drainage issues, soil questions r...</w:t>
            </w:r>
            <w:r>
              <w:br/>
              <w:t>P1: 66.73% &gt; Yard guidance / Seasonal changes - What to do now for the lawn or garden...</w:t>
            </w:r>
            <w:r>
              <w:br/>
              <w:t>P2: 64.98% &gt; Yard guidance / Dog urine spots - How to address dog urine spots in the ...</w:t>
            </w:r>
          </w:p>
        </w:tc>
      </w:tr>
      <w:tr w:rsidR="001255B4">
        <w:tc>
          <w:tcPr>
            <w:tcW w:w="8640" w:type="dxa"/>
          </w:tcPr>
          <w:p w:rsidR="001255B4" w:rsidRDefault="00000000">
            <w:r>
              <w:t>Qy: help identifying my lawn disease</w:t>
            </w:r>
            <w:r>
              <w:br/>
              <w:t>AC: Yard guidance / Disease - Lawn or garden diseases, large patch or brown patch, mu...</w:t>
            </w:r>
            <w:r>
              <w:br/>
              <w:t>P1: 70.01% &gt; Yard guidance / Grass types - Lawn grass identification, guidance for ma...</w:t>
            </w:r>
            <w:r>
              <w:br/>
              <w:t>P2: 68.52% &gt; Yard guidance / Disease - Lawn or garden diseases, large patch or brown ...</w:t>
            </w:r>
          </w:p>
        </w:tc>
      </w:tr>
      <w:tr w:rsidR="001255B4">
        <w:tc>
          <w:tcPr>
            <w:tcW w:w="8640" w:type="dxa"/>
          </w:tcPr>
          <w:p w:rsidR="001255B4" w:rsidRDefault="00000000">
            <w:r>
              <w:t>Qy: best way to grow veggies in yard</w:t>
            </w:r>
            <w:r>
              <w:br/>
              <w:t>AC: Yard guidance / Garden plant care - Garden plants like vegetables, flowers, or sh...</w:t>
            </w:r>
            <w:r>
              <w:br/>
              <w:t>P1: 71.06% &gt; Yard guidance / Seasonal changes - What to do now for the lawn or garden...</w:t>
            </w:r>
            <w:r>
              <w:br/>
              <w:t>P2: 70.68% &gt; Yard guidance / Mowing - How often to mow, how short to cut grass, how t...</w:t>
            </w:r>
          </w:p>
        </w:tc>
      </w:tr>
    </w:tbl>
    <w:p w:rsidR="001255B4" w:rsidRDefault="00000000">
      <w:pPr>
        <w:pStyle w:val="Heading2"/>
      </w:pPr>
      <w:bookmarkStart w:id="19" w:name="_Toc193291221"/>
      <w:r>
        <w:t>Error reporting for prajjwal1/bert-mini</w:t>
      </w:r>
      <w:bookmarkEnd w:id="19"/>
    </w:p>
    <w:p w:rsidR="003825B9" w:rsidRDefault="003825B9" w:rsidP="003825B9">
      <w:pPr>
        <w:pStyle w:val="Heading3"/>
      </w:pPr>
    </w:p>
    <w:p w:rsidR="001255B4" w:rsidRDefault="00000000" w:rsidP="003825B9">
      <w:pPr>
        <w:pStyle w:val="Heading3"/>
      </w:pPr>
      <w:bookmarkStart w:id="20" w:name="_Toc193291222"/>
      <w:r>
        <w:t>Total category-level errors: 135</w:t>
      </w:r>
      <w:r w:rsidR="003825B9">
        <w:t>/485</w:t>
      </w:r>
      <w:bookmarkEnd w:id="20"/>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how to use dandelion doom?</w:t>
            </w:r>
            <w:r>
              <w:br/>
              <w:t>AC: Sunday products / Instructions - What to do with received product, how to apply o...</w:t>
            </w:r>
            <w:r>
              <w:br/>
              <w:t>P1: 66.16% &gt; Yard guidance / Seasonal changes - What to do now for the lawn or garden...</w:t>
            </w:r>
            <w:r>
              <w:br/>
              <w:t>P2: 65.67% &gt; Yard guidance / Aerification - When to aerify lawn, how often to aerate,...</w:t>
            </w:r>
          </w:p>
        </w:tc>
      </w:tr>
      <w:tr w:rsidR="001255B4">
        <w:tc>
          <w:tcPr>
            <w:tcW w:w="8640" w:type="dxa"/>
          </w:tcPr>
          <w:p w:rsidR="001255B4" w:rsidRDefault="00000000">
            <w:r>
              <w:t>Qy: can you help me cancel my plan please</w:t>
            </w:r>
            <w:r>
              <w:br/>
              <w:t>AC: Cancel / Cancel - Request to cancel plan or cancel subscription</w:t>
            </w:r>
            <w:r>
              <w:br/>
              <w:t>P1: 63.48% &gt; Other / Moving - Customer is moving and needs to update address</w:t>
            </w:r>
            <w:r>
              <w:br/>
              <w:t>P2: 61.72% &gt; Subscription / Modifying plan - Modifying subscription plan, adding or r...</w:t>
            </w:r>
          </w:p>
        </w:tc>
      </w:tr>
      <w:tr w:rsidR="001255B4">
        <w:tc>
          <w:tcPr>
            <w:tcW w:w="8640" w:type="dxa"/>
          </w:tcPr>
          <w:p w:rsidR="001255B4" w:rsidRDefault="00000000">
            <w:r>
              <w:t>Qy: what's included in next years plan?</w:t>
            </w:r>
            <w:r>
              <w:br/>
              <w:t>AC: Subscription / Renewal - Purchase or renew next year's plan, reorder or renewal t...</w:t>
            </w:r>
            <w:r>
              <w:br/>
              <w:t>P1: 66.63% &gt; Yard guidance / Seasonal changes - What to do now for the lawn or garden...</w:t>
            </w:r>
            <w:r>
              <w:br/>
              <w:t>P2: 64.41% &gt; Subscription / Renewal - Purchase or renew next year's plan, reorder or ...</w:t>
            </w:r>
          </w:p>
        </w:tc>
      </w:tr>
      <w:tr w:rsidR="001255B4">
        <w:tc>
          <w:tcPr>
            <w:tcW w:w="8640" w:type="dxa"/>
          </w:tcPr>
          <w:p w:rsidR="001255B4" w:rsidRDefault="00000000">
            <w:r>
              <w:t>Qy: do i need to water after applying weed warrior</w:t>
            </w:r>
            <w:r>
              <w:br/>
              <w:t>AC: Sunday products / Instructions - What to do with received product, how to apply o...</w:t>
            </w:r>
            <w:r>
              <w:br/>
              <w:t>P1: 70.72% &gt; Yard guidance / Watering - How much to water, how often to water, routin...</w:t>
            </w:r>
            <w:r>
              <w:br/>
              <w:t>P2: 68.59% &gt; Sunday products / Sprayer - Sprayer not working, need a new sprayer, spr...</w:t>
            </w:r>
          </w:p>
        </w:tc>
      </w:tr>
      <w:tr w:rsidR="001255B4">
        <w:tc>
          <w:tcPr>
            <w:tcW w:w="8640" w:type="dxa"/>
          </w:tcPr>
          <w:p w:rsidR="001255B4" w:rsidRDefault="00000000">
            <w:r>
              <w:t>Qy: dandelions all over my yard help!</w:t>
            </w:r>
            <w:r>
              <w:br/>
              <w:t>AC: Yard guidance / Weed control - When to treat weeds, best time to treat weeds, uni...</w:t>
            </w:r>
            <w:r>
              <w:br/>
              <w:t>P1: 59.65% &gt; Sunday products / Sprayer - Sprayer not working, need a new sprayer, spr...</w:t>
            </w:r>
            <w:r>
              <w:br/>
              <w:t>P2: 59.59% &gt; Sunday products / Safety - Product safety for pets, especially dogs, whe...</w:t>
            </w:r>
          </w:p>
        </w:tc>
      </w:tr>
      <w:tr w:rsidR="001255B4">
        <w:tc>
          <w:tcPr>
            <w:tcW w:w="8640" w:type="dxa"/>
          </w:tcPr>
          <w:p w:rsidR="001255B4" w:rsidRDefault="00000000">
            <w:r>
              <w:t>Qy: can i use last years fertilizer</w:t>
            </w:r>
            <w:r>
              <w:br/>
              <w:t>AC: Sunday products / Longevity - Product longevity, storing for future use, if produ...</w:t>
            </w:r>
            <w:r>
              <w:br/>
              <w:t>P1: 74.39% &gt; Yard guidance / Fertilizer timing - Timing for fertilizer or nutrient ap...</w:t>
            </w:r>
            <w:r>
              <w:br/>
              <w:t>P2: 72.17% &gt; Sunday products / Longevity - Product longevity, storing for future use,...</w:t>
            </w:r>
          </w:p>
        </w:tc>
      </w:tr>
      <w:tr w:rsidR="001255B4">
        <w:tc>
          <w:tcPr>
            <w:tcW w:w="8640" w:type="dxa"/>
          </w:tcPr>
          <w:p w:rsidR="001255B4" w:rsidRDefault="00000000">
            <w:r>
              <w:t>Qy: lawn has brown spots after using product</w:t>
            </w:r>
            <w:r>
              <w:br/>
              <w:t>AC: Sunday products / No improvement - Unexpected results after using products, probl...</w:t>
            </w:r>
            <w:r>
              <w:br/>
            </w:r>
            <w:r>
              <w:lastRenderedPageBreak/>
              <w:t>P1: 73.77% &gt; Yard guidance / Spots or patches - How to address spots or patches in th...</w:t>
            </w:r>
            <w:r>
              <w:br/>
              <w:t>P2: 72.68% &gt; Yard guidance / Disease - Lawn or garden diseases, large patch or brown ...</w:t>
            </w:r>
          </w:p>
        </w:tc>
      </w:tr>
      <w:tr w:rsidR="001255B4">
        <w:tc>
          <w:tcPr>
            <w:tcW w:w="8640" w:type="dxa"/>
          </w:tcPr>
          <w:p w:rsidR="001255B4" w:rsidRDefault="00000000">
            <w:r>
              <w:lastRenderedPageBreak/>
              <w:t>Qy: need to add weed control to my plan</w:t>
            </w:r>
            <w:r>
              <w:br/>
              <w:t>AC: Subscription / Modifying plan - Modifying subscription plan, adding or removing p...</w:t>
            </w:r>
            <w:r>
              <w:br/>
              <w:t>P1: 70.97% &gt; Other / Moving - Customer is moving and needs to update address</w:t>
            </w:r>
            <w:r>
              <w:br/>
              <w:t>P2: 69.78% &gt; Subscription / Modifying plan - Modifying subscription plan, adding or r...</w:t>
            </w:r>
          </w:p>
        </w:tc>
      </w:tr>
      <w:tr w:rsidR="001255B4">
        <w:tc>
          <w:tcPr>
            <w:tcW w:w="8640" w:type="dxa"/>
          </w:tcPr>
          <w:p w:rsidR="001255B4" w:rsidRDefault="00000000">
            <w:r>
              <w:t>Qy: do you have any promotions right now</w:t>
            </w:r>
            <w:r>
              <w:br/>
              <w:t>AC: Subscription / Discounts and transactions - Discounts and promotions, eligibility...</w:t>
            </w:r>
            <w:r>
              <w:br/>
              <w:t>P1: 66.08% &gt; Other / Moving - Customer is moving and needs to update address</w:t>
            </w:r>
            <w:r>
              <w:br/>
              <w:t>P2: 61.51% &gt; Other / Other - Anything not covered by the other topics</w:t>
            </w:r>
          </w:p>
        </w:tc>
      </w:tr>
      <w:tr w:rsidR="001255B4">
        <w:tc>
          <w:tcPr>
            <w:tcW w:w="8640" w:type="dxa"/>
          </w:tcPr>
          <w:p w:rsidR="001255B4" w:rsidRDefault="00000000">
            <w:r>
              <w:t>Qy: how to apply core seagreen</w:t>
            </w:r>
            <w:r>
              <w:br/>
              <w:t>AC: Sunday products / Instructions - What to do with received product, how to apply o...</w:t>
            </w:r>
            <w:r>
              <w:br/>
              <w:t>P1: 75.55% &gt; Yard guidance / Aerification - When to aerify lawn, how often to aerate,...</w:t>
            </w:r>
            <w:r>
              <w:br/>
              <w:t>P2: 72.27% &gt; Yard guidance / Seasonal changes - What to do now for the lawn or garden...</w:t>
            </w:r>
          </w:p>
        </w:tc>
      </w:tr>
      <w:tr w:rsidR="001255B4">
        <w:tc>
          <w:tcPr>
            <w:tcW w:w="8640" w:type="dxa"/>
          </w:tcPr>
          <w:p w:rsidR="001255B4" w:rsidRDefault="00000000">
            <w:r>
              <w:t>Qy: my shipment says delivered but I dont have it</w:t>
            </w:r>
            <w:r>
              <w:br/>
              <w:t>AC: Subscription / Missing order or item - Missing entire shipment or box, missing or...</w:t>
            </w:r>
            <w:r>
              <w:br/>
              <w:t>P1: 63.59% &gt; Other / Greeting - Greeting or salutation, hello, hi, good morning, good...</w:t>
            </w:r>
            <w:r>
              <w:br/>
              <w:t>P2: 60.94% &gt; Other / Moving - Customer is moving and needs to update address</w:t>
            </w:r>
          </w:p>
        </w:tc>
      </w:tr>
      <w:tr w:rsidR="001255B4">
        <w:tc>
          <w:tcPr>
            <w:tcW w:w="8640" w:type="dxa"/>
          </w:tcPr>
          <w:p w:rsidR="001255B4" w:rsidRDefault="00000000">
            <w:r>
              <w:t>Qy: missed my spring application what shuld i do</w:t>
            </w:r>
            <w:r>
              <w:br/>
              <w:t>AC: Sunday products / Missed applications - What to do if a Sunday product applicatio...</w:t>
            </w:r>
            <w:r>
              <w:br/>
              <w:t>P1: 71.98% &gt; Yard guidance / Seasonal changes - What to do now for the lawn or garden...</w:t>
            </w:r>
            <w:r>
              <w:br/>
              <w:t>P2: 65.99% &gt; Other / Greeting - Greeting or salutation, hello, hi, good morning, good...</w:t>
            </w:r>
          </w:p>
        </w:tc>
      </w:tr>
      <w:tr w:rsidR="001255B4">
        <w:tc>
          <w:tcPr>
            <w:tcW w:w="8640" w:type="dxa"/>
          </w:tcPr>
          <w:p w:rsidR="001255B4" w:rsidRDefault="00000000">
            <w:r>
              <w:t>Qy: need tracking # for my order</w:t>
            </w:r>
            <w:r>
              <w:br/>
              <w:t>AC: Subscription / Next shipment - What is in the next shipment, when is the next shi...</w:t>
            </w:r>
            <w:r>
              <w:br/>
              <w:t>P1: 75.88% &gt; Other / Moving - Customer is moving and needs to update address</w:t>
            </w:r>
            <w:r>
              <w:br/>
              <w:t>P2: 73.42% &gt; Subscription / Next shipment - What is in the next shipment, when is the...</w:t>
            </w:r>
          </w:p>
        </w:tc>
      </w:tr>
      <w:tr w:rsidR="001255B4">
        <w:tc>
          <w:tcPr>
            <w:tcW w:w="8640" w:type="dxa"/>
          </w:tcPr>
          <w:p w:rsidR="001255B4" w:rsidRDefault="00000000">
            <w:r>
              <w:t>Qy: how to get soil sample</w:t>
            </w:r>
            <w:r>
              <w:br/>
              <w:t>AC: Sunday products / Soil test - Missing shipping labels for soil tests, unclear or ...</w:t>
            </w:r>
            <w:r>
              <w:br/>
              <w:t>P1: 71.35% &gt; Yard guidance / Watering - How much to water, how often to water, routin...</w:t>
            </w:r>
            <w:r>
              <w:br/>
              <w:t>P2: 71.21% &gt; Yard guidance / Dog urine spots - How to address dog urine spots in the ...</w:t>
            </w:r>
          </w:p>
        </w:tc>
      </w:tr>
      <w:tr w:rsidR="001255B4">
        <w:tc>
          <w:tcPr>
            <w:tcW w:w="8640" w:type="dxa"/>
          </w:tcPr>
          <w:p w:rsidR="001255B4" w:rsidRDefault="00000000">
            <w:r>
              <w:t>Qy: keep getting mosquitos in my yard</w:t>
            </w:r>
            <w:r>
              <w:br/>
              <w:t>AC: Yard guidance / Yard pests - Pests like ants, mosquitoes, ticks, fleas, how to ad...</w:t>
            </w:r>
            <w:r>
              <w:br/>
              <w:t>P1: 66.70% &gt; Sunday products / Safety - Product safety for pets, especially dogs, whe...</w:t>
            </w:r>
            <w:r>
              <w:br/>
              <w:t>P2: 66.17% &gt; Yard guidance / Yard pests - Pests like ants, mosquitoes, ticks, fleas, ...</w:t>
            </w:r>
          </w:p>
        </w:tc>
      </w:tr>
      <w:tr w:rsidR="001255B4">
        <w:tc>
          <w:tcPr>
            <w:tcW w:w="8640" w:type="dxa"/>
          </w:tcPr>
          <w:p w:rsidR="001255B4" w:rsidRDefault="00000000">
            <w:r>
              <w:t>Qy: can you help me with checkout problem</w:t>
            </w:r>
            <w:r>
              <w:br/>
              <w:t>AC: Subscription / Discounts and transactions - Discounts and promotions, eligibility...</w:t>
            </w:r>
            <w:r>
              <w:br/>
              <w:t>P1: 71.53% &gt; Other / Moving - Customer is moving and needs to update address</w:t>
            </w:r>
            <w:r>
              <w:br/>
              <w:t>P2: 70.91% &gt; Other / Customer service agent - Request to speak with customer service ...</w:t>
            </w:r>
          </w:p>
        </w:tc>
      </w:tr>
      <w:tr w:rsidR="001255B4">
        <w:tc>
          <w:tcPr>
            <w:tcW w:w="8640" w:type="dxa"/>
          </w:tcPr>
          <w:p w:rsidR="001255B4" w:rsidRDefault="00000000">
            <w:r>
              <w:t>Qy: when can kids play on lawn after applying products</w:t>
            </w:r>
            <w:r>
              <w:br/>
              <w:t>AC: Sunday products / Safety - Product safety for pets, especially dogs, when it's sa...</w:t>
            </w:r>
            <w:r>
              <w:br/>
              <w:t>P1: 76.55% &gt; Yard guidance / Seasonal changes - What to do now for the lawn or garden...</w:t>
            </w:r>
            <w:r>
              <w:br/>
              <w:t>P2: 75.74% &gt; Yard guidance / Disease - Lawn or garden diseases, large patch or brown ...</w:t>
            </w:r>
          </w:p>
        </w:tc>
      </w:tr>
      <w:tr w:rsidR="001255B4">
        <w:tc>
          <w:tcPr>
            <w:tcW w:w="8640" w:type="dxa"/>
          </w:tcPr>
          <w:p w:rsidR="001255B4" w:rsidRDefault="00000000">
            <w:r>
              <w:t>Qy: when will my order ship</w:t>
            </w:r>
            <w:r>
              <w:br/>
              <w:t>AC: Subscription / Next shipment - What is in the next shipment, when is the next shi...</w:t>
            </w:r>
            <w:r>
              <w:br/>
              <w:t>P1: 68.09% &gt; Other / Moving - Customer is moving and needs to update address</w:t>
            </w:r>
            <w:r>
              <w:br/>
              <w:t>P2: 67.43% &gt; Subscription / Next shipment - What is in the next shipment, when is the...</w:t>
            </w:r>
          </w:p>
        </w:tc>
      </w:tr>
      <w:tr w:rsidR="001255B4">
        <w:tc>
          <w:tcPr>
            <w:tcW w:w="8640" w:type="dxa"/>
          </w:tcPr>
          <w:p w:rsidR="001255B4" w:rsidRDefault="00000000">
            <w:r>
              <w:t>Qy: whats the coverage area for weed warrior</w:t>
            </w:r>
            <w:r>
              <w:br/>
              <w:t>AC: Sunday products / Instructions - What to do with received product, how to apply o...</w:t>
            </w:r>
            <w:r>
              <w:br/>
            </w:r>
            <w:r>
              <w:lastRenderedPageBreak/>
              <w:t>P1: 71.08% &gt; Yard guidance / Seasonal changes - What to do now for the lawn or garden...</w:t>
            </w:r>
            <w:r>
              <w:br/>
              <w:t>P2: 70.67% &gt; Sunday products / Safety - Product safety for pets, especially dogs, whe...</w:t>
            </w:r>
          </w:p>
        </w:tc>
      </w:tr>
      <w:tr w:rsidR="001255B4">
        <w:tc>
          <w:tcPr>
            <w:tcW w:w="8640" w:type="dxa"/>
          </w:tcPr>
          <w:p w:rsidR="001255B4" w:rsidRDefault="00000000">
            <w:r>
              <w:lastRenderedPageBreak/>
              <w:t>Qy: what products are coming in spring?</w:t>
            </w:r>
            <w:r>
              <w:br/>
              <w:t>AC: Subscription / Next shipment - What is in the next shipment, when is the next shi...</w:t>
            </w:r>
            <w:r>
              <w:br/>
              <w:t>P1: 70.42% &gt; Yard guidance / Seasonal changes - What to do now for the lawn or garden...</w:t>
            </w:r>
            <w:r>
              <w:br/>
              <w:t>P2: 67.41% &gt; Sunday products / Safety - Product safety for pets, especially dogs, whe...</w:t>
            </w:r>
          </w:p>
        </w:tc>
      </w:tr>
      <w:tr w:rsidR="001255B4">
        <w:tc>
          <w:tcPr>
            <w:tcW w:w="8640" w:type="dxa"/>
          </w:tcPr>
          <w:p w:rsidR="001255B4" w:rsidRDefault="00000000">
            <w:r>
              <w:t>Qy: can i get a discount for next year</w:t>
            </w:r>
            <w:r>
              <w:br/>
              <w:t>AC: Subscription / Discounts and transactions - Discounts and promotions, eligibility...</w:t>
            </w:r>
            <w:r>
              <w:br/>
              <w:t>P1: 74.42% &gt; Sunday products / Longevity - Product longevity, storing for future use,...</w:t>
            </w:r>
            <w:r>
              <w:br/>
              <w:t>P2: 72.08% &gt; Other / Moving - Customer is moving and needs to update address</w:t>
            </w:r>
          </w:p>
        </w:tc>
      </w:tr>
      <w:tr w:rsidR="001255B4">
        <w:tc>
          <w:tcPr>
            <w:tcW w:w="8640" w:type="dxa"/>
          </w:tcPr>
          <w:p w:rsidR="001255B4" w:rsidRDefault="00000000">
            <w:r>
              <w:t>Qy: how do I update my payment info</w:t>
            </w:r>
            <w:r>
              <w:br/>
              <w:t>AC: Subscription / Discounts and transactions - Discounts and promotions, eligibility...</w:t>
            </w:r>
            <w:r>
              <w:br/>
              <w:t>P1: 72.27% &gt; Other / Moving - Customer is moving and needs to update address</w:t>
            </w:r>
            <w:r>
              <w:br/>
              <w:t>P2: 67.79% &gt; Subscription / Modifying plan - Modifying subscription plan, adding or r...</w:t>
            </w:r>
          </w:p>
        </w:tc>
      </w:tr>
      <w:tr w:rsidR="001255B4">
        <w:tc>
          <w:tcPr>
            <w:tcW w:w="8640" w:type="dxa"/>
          </w:tcPr>
          <w:p w:rsidR="001255B4" w:rsidRDefault="00000000">
            <w:r>
              <w:t>Qy: how to cancle my subscription plan</w:t>
            </w:r>
            <w:r>
              <w:br/>
              <w:t>AC: Cancel / Cancel - Request to cancel plan or cancel subscription</w:t>
            </w:r>
            <w:r>
              <w:br/>
              <w:t>P1: 76.02% &gt; Subscription / Modifying plan - Modifying subscription plan, adding or r...</w:t>
            </w:r>
            <w:r>
              <w:br/>
              <w:t>P2: 75.23% &gt; Other / Moving - Customer is moving and needs to update address</w:t>
            </w:r>
          </w:p>
        </w:tc>
      </w:tr>
      <w:tr w:rsidR="001255B4">
        <w:tc>
          <w:tcPr>
            <w:tcW w:w="8640" w:type="dxa"/>
          </w:tcPr>
          <w:p w:rsidR="001255B4" w:rsidRDefault="00000000">
            <w:r>
              <w:t>Qy: how to apply weed warrior and grass seed together</w:t>
            </w:r>
            <w:r>
              <w:br/>
              <w:t>AC: Sunday products / Instructions - What to do with received product, how to apply o...</w:t>
            </w:r>
            <w:r>
              <w:br/>
              <w:t>P1: 76.38% &gt; Yard guidance / Mowing - How often to mow, how short to cut grass, how t...</w:t>
            </w:r>
            <w:r>
              <w:br/>
              <w:t>P2: 75.55% &gt; Yard guidance / Seeding - When to seed lawn, best time to seed, unique s...</w:t>
            </w:r>
          </w:p>
        </w:tc>
      </w:tr>
      <w:tr w:rsidR="001255B4">
        <w:tc>
          <w:tcPr>
            <w:tcW w:w="8640" w:type="dxa"/>
          </w:tcPr>
          <w:p w:rsidR="001255B4" w:rsidRDefault="00000000">
            <w:r>
              <w:t>Qy: is it ok to store unused fertilizer til next year</w:t>
            </w:r>
            <w:r>
              <w:br/>
              <w:t>AC: Sunday products / Longevity - Product longevity, storing for future use, if produ...</w:t>
            </w:r>
            <w:r>
              <w:br/>
              <w:t>P1: 75.37% &gt; Yard guidance / Fertilizer timing - Timing for fertilizer or nutrient ap...</w:t>
            </w:r>
            <w:r>
              <w:br/>
              <w:t>P2: 74.35% &gt; Yard guidance / Watering - How much to water, how often to water, routin...</w:t>
            </w:r>
          </w:p>
        </w:tc>
      </w:tr>
      <w:tr w:rsidR="001255B4">
        <w:tc>
          <w:tcPr>
            <w:tcW w:w="8640" w:type="dxa"/>
          </w:tcPr>
          <w:p w:rsidR="001255B4" w:rsidRDefault="00000000">
            <w:r>
              <w:t>Qy: lawn still has weeds after treatment</w:t>
            </w:r>
            <w:r>
              <w:br/>
              <w:t>AC: Sunday products / No improvement - Unexpected results after using products, probl...</w:t>
            </w:r>
            <w:r>
              <w:br/>
              <w:t>P1: 73.07% &gt; Yard guidance / Disease - Lawn or garden diseases, large patch or brown ...</w:t>
            </w:r>
            <w:r>
              <w:br/>
              <w:t>P2: 70.05% &gt; Sunday products / Safety - Product safety for pets, especially dogs, whe...</w:t>
            </w:r>
          </w:p>
        </w:tc>
      </w:tr>
      <w:tr w:rsidR="001255B4">
        <w:tc>
          <w:tcPr>
            <w:tcW w:w="8640" w:type="dxa"/>
          </w:tcPr>
          <w:p w:rsidR="001255B4" w:rsidRDefault="00000000">
            <w:r>
              <w:t>Qy: how do i fix my order thats wrong</w:t>
            </w:r>
            <w:r>
              <w:br/>
              <w:t>AC: Subscription / Missing order or item - Missing entire shipment or box, missing or...</w:t>
            </w:r>
            <w:r>
              <w:br/>
              <w:t>P1: 64.16% &gt; Other / Moving - Customer is moving and needs to update address</w:t>
            </w:r>
            <w:r>
              <w:br/>
              <w:t>P2: 62.57% &gt; Subscription / Modifying plan - Modifying subscription plan, adding or r...</w:t>
            </w:r>
          </w:p>
        </w:tc>
      </w:tr>
      <w:tr w:rsidR="001255B4">
        <w:tc>
          <w:tcPr>
            <w:tcW w:w="8640" w:type="dxa"/>
          </w:tcPr>
          <w:p w:rsidR="001255B4" w:rsidRDefault="00000000">
            <w:r>
              <w:t>Qy: how do i test my soil ph</w:t>
            </w:r>
            <w:r>
              <w:br/>
              <w:t>AC: Sunday products / Soil test - Missing shipping labels for soil tests, unclear or ...</w:t>
            </w:r>
            <w:r>
              <w:br/>
              <w:t>P1: 63.45% &gt; Yard guidance / Watering - How much to water, how often to water, routin...</w:t>
            </w:r>
            <w:r>
              <w:br/>
              <w:t>P2: 62.92% &gt; Yard guidance / Mowing - How often to mow, how short to cut grass, how t...</w:t>
            </w:r>
          </w:p>
        </w:tc>
      </w:tr>
      <w:tr w:rsidR="001255B4">
        <w:tc>
          <w:tcPr>
            <w:tcW w:w="8640" w:type="dxa"/>
          </w:tcPr>
          <w:p w:rsidR="001255B4" w:rsidRDefault="00000000">
            <w:r>
              <w:t>Qy: help me cancel my plan</w:t>
            </w:r>
            <w:r>
              <w:br/>
              <w:t>AC: Cancel / Cancel - Request to cancel plan or cancel subscription</w:t>
            </w:r>
            <w:r>
              <w:br/>
              <w:t>P1: 63.47% &gt; Other / Moving - Customer is moving and needs to update address</w:t>
            </w:r>
            <w:r>
              <w:br/>
              <w:t>P2: 62.04% &gt; Subscription / Modifying plan - Modifying subscription plan, adding or r...</w:t>
            </w:r>
          </w:p>
        </w:tc>
      </w:tr>
      <w:tr w:rsidR="001255B4">
        <w:tc>
          <w:tcPr>
            <w:tcW w:w="8640" w:type="dxa"/>
          </w:tcPr>
          <w:p w:rsidR="001255B4" w:rsidRDefault="00000000">
            <w:r>
              <w:t>Qy: how to set up sprayer for weed warrior</w:t>
            </w:r>
            <w:r>
              <w:br/>
              <w:t>AC: Sunday products / Instructions - What to do with received product, how to apply o...</w:t>
            </w:r>
            <w:r>
              <w:br/>
              <w:t xml:space="preserve">P1: 72.25% &gt; Yard guidance / Mowing - How often to mow, how short to cut grass, how </w:t>
            </w:r>
            <w:r>
              <w:lastRenderedPageBreak/>
              <w:t>t...</w:t>
            </w:r>
            <w:r>
              <w:br/>
              <w:t>P2: 70.34% &gt; Sunday products / Sprayer - Sprayer not working, need a new sprayer, spr...</w:t>
            </w:r>
          </w:p>
        </w:tc>
      </w:tr>
      <w:tr w:rsidR="001255B4">
        <w:tc>
          <w:tcPr>
            <w:tcW w:w="8640" w:type="dxa"/>
          </w:tcPr>
          <w:p w:rsidR="001255B4" w:rsidRDefault="00000000">
            <w:r>
              <w:lastRenderedPageBreak/>
              <w:t>Qy: missed my summer application</w:t>
            </w:r>
            <w:r>
              <w:br/>
              <w:t>AC: Sunday products / Missed applications - What to do if a Sunday product applicatio...</w:t>
            </w:r>
            <w:r>
              <w:br/>
              <w:t>P1: 64.24% &gt; Yard guidance / Seasonal changes - What to do now for the lawn or garden...</w:t>
            </w:r>
            <w:r>
              <w:br/>
              <w:t>P2: 60.76% &gt; Sunday products / Safety - Product safety for pets, especially dogs, whe...</w:t>
            </w:r>
          </w:p>
        </w:tc>
      </w:tr>
      <w:tr w:rsidR="001255B4">
        <w:tc>
          <w:tcPr>
            <w:tcW w:w="8640" w:type="dxa"/>
          </w:tcPr>
          <w:p w:rsidR="001255B4" w:rsidRDefault="00000000">
            <w:r>
              <w:t>Qy: not seeing results from fertilizer</w:t>
            </w:r>
            <w:r>
              <w:br/>
              <w:t>AC: Sunday products / No improvement - Unexpected results after using products, probl...</w:t>
            </w:r>
            <w:r>
              <w:br/>
              <w:t>P1: 74.06% &gt; Yard guidance / Fertilizer timing - Timing for fertilizer or nutrient ap...</w:t>
            </w:r>
            <w:r>
              <w:br/>
              <w:t>P2: 70.56% &gt; Sunday products / Product solidified - Product like liquid pouches are s...</w:t>
            </w:r>
          </w:p>
        </w:tc>
      </w:tr>
      <w:tr w:rsidR="001255B4">
        <w:tc>
          <w:tcPr>
            <w:tcW w:w="8640" w:type="dxa"/>
          </w:tcPr>
          <w:p w:rsidR="001255B4" w:rsidRDefault="00000000">
            <w:r>
              <w:t>Qy: want to add mosquito control to my plan</w:t>
            </w:r>
            <w:r>
              <w:br/>
              <w:t>AC: Subscription / Modifying plan - Modifying subscription plan, adding or removing p...</w:t>
            </w:r>
            <w:r>
              <w:br/>
              <w:t>P1: 68.00% &gt; Other / Moving - Customer is moving and needs to update address</w:t>
            </w:r>
            <w:r>
              <w:br/>
              <w:t>P2: 67.66% &gt; Yard guidance / Aerification - When to aerify lawn, how often to aerate,...</w:t>
            </w:r>
          </w:p>
        </w:tc>
      </w:tr>
      <w:tr w:rsidR="001255B4">
        <w:tc>
          <w:tcPr>
            <w:tcW w:w="8640" w:type="dxa"/>
          </w:tcPr>
          <w:p w:rsidR="001255B4" w:rsidRDefault="00000000">
            <w:r>
              <w:t>Qy: when to use core endurence product</w:t>
            </w:r>
            <w:r>
              <w:br/>
              <w:t>AC: Sunday products / Instructions - What to do with received product, how to apply o...</w:t>
            </w:r>
            <w:r>
              <w:br/>
              <w:t>P1: 80.04% &gt; Yard guidance / Aerification - When to aerify lawn, how often to aerate,...</w:t>
            </w:r>
            <w:r>
              <w:br/>
              <w:t>P2: 77.08% &gt; Yard guidance / Seasonal changes - What to do now for the lawn or garden...</w:t>
            </w:r>
          </w:p>
        </w:tc>
      </w:tr>
      <w:tr w:rsidR="001255B4">
        <w:tc>
          <w:tcPr>
            <w:tcW w:w="8640" w:type="dxa"/>
          </w:tcPr>
          <w:p w:rsidR="001255B4" w:rsidRDefault="00000000">
            <w:r>
              <w:t>Qy: lawn is patchy after using products</w:t>
            </w:r>
            <w:r>
              <w:br/>
              <w:t>AC: Sunday products / No improvement - Unexpected results after using products, probl...</w:t>
            </w:r>
            <w:r>
              <w:br/>
              <w:t>P1: 75.77% &gt; Yard guidance / Disease - Lawn or garden diseases, large patch or brown ...</w:t>
            </w:r>
            <w:r>
              <w:br/>
              <w:t>P2: 74.14% &gt; Sunday products / Sprayer - Sprayer not working, need a new sprayer, spr...</w:t>
            </w:r>
          </w:p>
        </w:tc>
      </w:tr>
      <w:tr w:rsidR="001255B4">
        <w:tc>
          <w:tcPr>
            <w:tcW w:w="8640" w:type="dxa"/>
          </w:tcPr>
          <w:p w:rsidR="001255B4" w:rsidRDefault="00000000">
            <w:r>
              <w:t>Qy: problems with checkout on website</w:t>
            </w:r>
            <w:r>
              <w:br/>
              <w:t>AC: Subscription / Discounts and transactions - Discounts and promotions, eligibility...</w:t>
            </w:r>
            <w:r>
              <w:br/>
              <w:t>P1: 73.18% &gt; Other / Moving - Customer is moving and needs to update address</w:t>
            </w:r>
            <w:r>
              <w:br/>
              <w:t>P2: 72.78% &gt; Other / Customer service agent - Request to speak with customer service ...</w:t>
            </w:r>
          </w:p>
        </w:tc>
      </w:tr>
      <w:tr w:rsidR="001255B4">
        <w:tc>
          <w:tcPr>
            <w:tcW w:w="8640" w:type="dxa"/>
          </w:tcPr>
          <w:p w:rsidR="001255B4" w:rsidRDefault="00000000">
            <w:r>
              <w:t>Qy: I need to change my plan</w:t>
            </w:r>
            <w:r>
              <w:br/>
              <w:t>AC: Subscription / Modifying plan - Modifying subscription plan, adding or removing p...</w:t>
            </w:r>
            <w:r>
              <w:br/>
              <w:t>P1: 65.60% &gt; Other / Moving - Customer is moving and needs to update address</w:t>
            </w:r>
            <w:r>
              <w:br/>
              <w:t>P2: 61.08% &gt; Subscription / Modifying plan - Modifying subscription plan, adding or r...</w:t>
            </w:r>
          </w:p>
        </w:tc>
      </w:tr>
      <w:tr w:rsidR="001255B4">
        <w:tc>
          <w:tcPr>
            <w:tcW w:w="8640" w:type="dxa"/>
          </w:tcPr>
          <w:p w:rsidR="001255B4" w:rsidRDefault="00000000">
            <w:r>
              <w:t>Qy: how do I apply fall fortify</w:t>
            </w:r>
            <w:r>
              <w:br/>
              <w:t>AC: Sunday products / Instructions - What to do with received product, how to apply o...</w:t>
            </w:r>
            <w:r>
              <w:br/>
              <w:t>P1: 69.57% &gt; Yard guidance / Seasonal changes - What to do now for the lawn or garden...</w:t>
            </w:r>
            <w:r>
              <w:br/>
              <w:t>P2: 69.07% &gt; Other / Moving - Customer is moving and needs to update address</w:t>
            </w:r>
          </w:p>
        </w:tc>
      </w:tr>
      <w:tr w:rsidR="001255B4">
        <w:tc>
          <w:tcPr>
            <w:tcW w:w="8640" w:type="dxa"/>
          </w:tcPr>
          <w:p w:rsidR="001255B4" w:rsidRDefault="00000000">
            <w:r>
              <w:t>Qy: im getting ticks in my yard help</w:t>
            </w:r>
            <w:r>
              <w:br/>
              <w:t>AC: Yard guidance / Yard pests - Pests like ants, mosquitoes, ticks, fleas, how to ad...</w:t>
            </w:r>
            <w:r>
              <w:br/>
              <w:t>P1: 64.93% &gt; Other / Moving - Customer is moving and needs to update address</w:t>
            </w:r>
            <w:r>
              <w:br/>
              <w:t>P2: 63.01% &gt; Sunday products / Safety - Product safety for pets, especially dogs, whe...</w:t>
            </w:r>
          </w:p>
        </w:tc>
      </w:tr>
      <w:tr w:rsidR="001255B4">
        <w:tc>
          <w:tcPr>
            <w:tcW w:w="8640" w:type="dxa"/>
          </w:tcPr>
          <w:p w:rsidR="001255B4" w:rsidRDefault="00000000">
            <w:r>
              <w:t>Qy: I want to upgrade my plan</w:t>
            </w:r>
            <w:r>
              <w:br/>
              <w:t>AC: Subscription / Modifying plan - Modifying subscription plan, adding or removing p...</w:t>
            </w:r>
            <w:r>
              <w:br/>
              <w:t>P1: 62.37% &gt; Other / Moving - Customer is moving and needs to update address</w:t>
            </w:r>
            <w:r>
              <w:br/>
              <w:t>P2: 61.06% &gt; Subscription / Modifying plan - Modifying subscription plan, adding or r...</w:t>
            </w:r>
          </w:p>
        </w:tc>
      </w:tr>
      <w:tr w:rsidR="001255B4">
        <w:tc>
          <w:tcPr>
            <w:tcW w:w="8640" w:type="dxa"/>
          </w:tcPr>
          <w:p w:rsidR="001255B4" w:rsidRDefault="00000000">
            <w:r>
              <w:t>Qy: when will I recieve my next box</w:t>
            </w:r>
            <w:r>
              <w:br/>
              <w:t>AC: Subscription / Next shipment - What is in the next shipment, when is the next shi...</w:t>
            </w:r>
            <w:r>
              <w:br/>
              <w:t>P1: 63.89% &gt; Other / Moving - Customer is moving and needs to update address</w:t>
            </w:r>
            <w:r>
              <w:br/>
              <w:t>P2: 60.42% &gt; Yard guidance / Aerification - When to aerify lawn, how often to aerate,...</w:t>
            </w:r>
          </w:p>
        </w:tc>
      </w:tr>
      <w:tr w:rsidR="001255B4">
        <w:tc>
          <w:tcPr>
            <w:tcW w:w="8640" w:type="dxa"/>
          </w:tcPr>
          <w:p w:rsidR="001255B4" w:rsidRDefault="00000000">
            <w:r>
              <w:t>Qy: need to stop shipment for a while</w:t>
            </w:r>
            <w:r>
              <w:br/>
              <w:t>AC: Subscription / Pause - Request to pause or suspend subscription, pause shipments</w:t>
            </w:r>
            <w:r>
              <w:br/>
              <w:t>P1: 67.57% &gt; Sunday products / Sprayer - Sprayer not working, need a new sprayer, spr...</w:t>
            </w:r>
            <w:r>
              <w:br/>
            </w:r>
            <w:r>
              <w:lastRenderedPageBreak/>
              <w:t>P2: 66.66% &gt; Other / Customer service agent - Request to speak with customer service ...</w:t>
            </w:r>
          </w:p>
        </w:tc>
      </w:tr>
      <w:tr w:rsidR="001255B4">
        <w:tc>
          <w:tcPr>
            <w:tcW w:w="8640" w:type="dxa"/>
          </w:tcPr>
          <w:p w:rsidR="001255B4" w:rsidRDefault="00000000">
            <w:r>
              <w:lastRenderedPageBreak/>
              <w:t>Qy: what happens if I cancel my plan</w:t>
            </w:r>
            <w:r>
              <w:br/>
              <w:t>AC: Cancel / Cancel - Request to cancel plan or cancel subscription</w:t>
            </w:r>
            <w:r>
              <w:br/>
              <w:t>P1: 67.80% &gt; Subscription / Modifying plan - Modifying subscription plan, adding or r...</w:t>
            </w:r>
            <w:r>
              <w:br/>
              <w:t>P2: 65.68% &gt; Cancel / Cancel - Request to cancel plan or cancel subscription</w:t>
            </w:r>
          </w:p>
        </w:tc>
      </w:tr>
      <w:tr w:rsidR="001255B4">
        <w:tc>
          <w:tcPr>
            <w:tcW w:w="8640" w:type="dxa"/>
          </w:tcPr>
          <w:p w:rsidR="001255B4" w:rsidRDefault="00000000">
            <w:r>
              <w:t>Qy: how to use your fertilizer with my watering schedule</w:t>
            </w:r>
            <w:r>
              <w:br/>
              <w:t>AC: Sunday products / Instructions - What to do with received product, how to apply o...</w:t>
            </w:r>
            <w:r>
              <w:br/>
              <w:t>P1: 79.32% &gt; Yard guidance / Fertilizer timing - Timing for fertilizer or nutrient ap...</w:t>
            </w:r>
            <w:r>
              <w:br/>
              <w:t>P2: 77.18% &gt; Yard guidance / Watering - How much to water, how often to water, routin...</w:t>
            </w:r>
          </w:p>
        </w:tc>
      </w:tr>
      <w:tr w:rsidR="001255B4">
        <w:tc>
          <w:tcPr>
            <w:tcW w:w="8640" w:type="dxa"/>
          </w:tcPr>
          <w:p w:rsidR="001255B4" w:rsidRDefault="00000000">
            <w:r>
              <w:t>Qy: tracking info for my order</w:t>
            </w:r>
            <w:r>
              <w:br/>
              <w:t>AC: Subscription / Next shipment - What is in the next shipment, when is the next shi...</w:t>
            </w:r>
            <w:r>
              <w:br/>
              <w:t>P1: 74.00% &gt; Other / Moving - Customer is moving and needs to update address</w:t>
            </w:r>
            <w:r>
              <w:br/>
              <w:t>P2: 70.33% &gt; Other / Customer service agent - Request to speak with customer service ...</w:t>
            </w:r>
          </w:p>
        </w:tc>
      </w:tr>
      <w:tr w:rsidR="001255B4">
        <w:tc>
          <w:tcPr>
            <w:tcW w:w="8640" w:type="dxa"/>
          </w:tcPr>
          <w:p w:rsidR="001255B4" w:rsidRDefault="00000000">
            <w:r>
              <w:t>Qy: looking to cancel my subscription asap</w:t>
            </w:r>
            <w:r>
              <w:br/>
              <w:t>AC: Cancel / Cancel - Request to cancel plan or cancel subscription</w:t>
            </w:r>
            <w:r>
              <w:br/>
              <w:t>P1: 72.18% &gt; Other / Moving - Customer is moving and needs to update address</w:t>
            </w:r>
            <w:r>
              <w:br/>
              <w:t>P2: 71.44% &gt; Other / Customer service agent - Request to speak with customer service ...</w:t>
            </w:r>
          </w:p>
        </w:tc>
      </w:tr>
      <w:tr w:rsidR="001255B4">
        <w:tc>
          <w:tcPr>
            <w:tcW w:w="8640" w:type="dxa"/>
          </w:tcPr>
          <w:p w:rsidR="001255B4" w:rsidRDefault="00000000">
            <w:r>
              <w:t>Qy: how long does weed warrior last</w:t>
            </w:r>
            <w:r>
              <w:br/>
              <w:t>AC: Sunday products / Longevity - Product longevity, storing for future use, if produ...</w:t>
            </w:r>
            <w:r>
              <w:br/>
              <w:t>P1: 71.58% &gt; Yard guidance / Mowing - How often to mow, how short to cut grass, how t...</w:t>
            </w:r>
            <w:r>
              <w:br/>
              <w:t>P2: 67.24% &gt; Yard guidance / Seasonal changes - What to do now for the lawn or garden...</w:t>
            </w:r>
          </w:p>
        </w:tc>
      </w:tr>
      <w:tr w:rsidR="001255B4">
        <w:tc>
          <w:tcPr>
            <w:tcW w:w="8640" w:type="dxa"/>
          </w:tcPr>
          <w:p w:rsidR="001255B4" w:rsidRDefault="00000000">
            <w:r>
              <w:t>Qy: do i need to water after using soil supplement</w:t>
            </w:r>
            <w:r>
              <w:br/>
              <w:t>AC: Sunday products / Instructions - What to do with received product, how to apply o...</w:t>
            </w:r>
            <w:r>
              <w:br/>
              <w:t>P1: 74.85% &gt; Yard guidance / Watering - How much to water, how often to water, routin...</w:t>
            </w:r>
            <w:r>
              <w:br/>
              <w:t>P2: 70.75% &gt; Sunday products / Sprayer - Sprayer not working, need a new sprayer, spr...</w:t>
            </w:r>
          </w:p>
        </w:tc>
      </w:tr>
      <w:tr w:rsidR="001255B4">
        <w:tc>
          <w:tcPr>
            <w:tcW w:w="8640" w:type="dxa"/>
          </w:tcPr>
          <w:p w:rsidR="001255B4" w:rsidRDefault="00000000">
            <w:r>
              <w:t>Qy: need new shipping labels for soil test</w:t>
            </w:r>
            <w:r>
              <w:br/>
              <w:t>AC: Sunday products / Soil test - Missing shipping labels for soil tests, unclear or ...</w:t>
            </w:r>
            <w:r>
              <w:br/>
              <w:t>P1: 73.80% &gt; Yard guidance / Soil problems - Soil quality or drainage issues, soil qu...</w:t>
            </w:r>
            <w:r>
              <w:br/>
              <w:t>P2: 73.38% &gt; Sunday products / Sprayer - Sprayer not working, need a new sprayer, spr...</w:t>
            </w:r>
          </w:p>
        </w:tc>
      </w:tr>
      <w:tr w:rsidR="001255B4">
        <w:tc>
          <w:tcPr>
            <w:tcW w:w="8640" w:type="dxa"/>
          </w:tcPr>
          <w:p w:rsidR="001255B4" w:rsidRDefault="00000000">
            <w:r>
              <w:t>Qy: cancellation process for my plan</w:t>
            </w:r>
            <w:r>
              <w:br/>
              <w:t>AC: Cancel / Cancel - Request to cancel plan or cancel subscription</w:t>
            </w:r>
            <w:r>
              <w:br/>
              <w:t>P1: 74.98% &gt; Subscription / Modifying plan - Modifying subscription plan, adding or r...</w:t>
            </w:r>
            <w:r>
              <w:br/>
              <w:t>P2: 74.65% &gt; Cancel / Cancel - Request to cancel plan or cancel subscription</w:t>
            </w:r>
          </w:p>
        </w:tc>
      </w:tr>
      <w:tr w:rsidR="001255B4">
        <w:tc>
          <w:tcPr>
            <w:tcW w:w="8640" w:type="dxa"/>
          </w:tcPr>
          <w:p w:rsidR="001255B4" w:rsidRDefault="00000000">
            <w:r>
              <w:t>Qy: instructions for applying fertilizer</w:t>
            </w:r>
            <w:r>
              <w:br/>
              <w:t>AC: Sunday products / Instructions - What to do with received product, how to apply o...</w:t>
            </w:r>
            <w:r>
              <w:br/>
              <w:t>P1: 77.02% &gt; Yard guidance / Fertilizer timing - Timing for fertilizer or nutrient ap...</w:t>
            </w:r>
            <w:r>
              <w:br/>
              <w:t>P2: 72.39% &gt; Yard guidance / Aerification - When to aerify lawn, how often to aerate,...</w:t>
            </w:r>
          </w:p>
        </w:tc>
      </w:tr>
      <w:tr w:rsidR="001255B4">
        <w:tc>
          <w:tcPr>
            <w:tcW w:w="8640" w:type="dxa"/>
          </w:tcPr>
          <w:p w:rsidR="001255B4" w:rsidRDefault="00000000">
            <w:r>
              <w:t>Qy: no improvement in my grass after 2 months</w:t>
            </w:r>
            <w:r>
              <w:br/>
              <w:t>AC: Sunday products / No improvement - Unexpected results after using products, probl...</w:t>
            </w:r>
            <w:r>
              <w:br/>
              <w:t>P1: 69.80% &gt; Yard guidance / Seasonal changes - What to do now for the lawn or garden...</w:t>
            </w:r>
            <w:r>
              <w:br/>
              <w:t>P2: 67.24% &gt; Sunday products / Safety - Product safety for pets, especially dogs, whe...</w:t>
            </w:r>
          </w:p>
        </w:tc>
      </w:tr>
      <w:tr w:rsidR="001255B4">
        <w:tc>
          <w:tcPr>
            <w:tcW w:w="8640" w:type="dxa"/>
          </w:tcPr>
          <w:p w:rsidR="001255B4" w:rsidRDefault="00000000">
            <w:r>
              <w:t>Qy: what products will help my lawn grow thicker</w:t>
            </w:r>
            <w:r>
              <w:br/>
              <w:t>AC: Sunday products / Product assortment - Product assortment or variety, what produc...</w:t>
            </w:r>
            <w:r>
              <w:br/>
              <w:t>P1: 69.59% &gt; Yard guidance / Seasonal changes - What to do now for the lawn or garden...</w:t>
            </w:r>
            <w:r>
              <w:br/>
              <w:t>P2: 68.03% &gt; Sunday products / Longevity - Product longevity, storing for future use,...</w:t>
            </w:r>
          </w:p>
        </w:tc>
      </w:tr>
      <w:tr w:rsidR="001255B4">
        <w:tc>
          <w:tcPr>
            <w:tcW w:w="8640" w:type="dxa"/>
          </w:tcPr>
          <w:p w:rsidR="001255B4" w:rsidRDefault="00000000">
            <w:r>
              <w:lastRenderedPageBreak/>
              <w:t>Qy: need to postpone next shipment</w:t>
            </w:r>
            <w:r>
              <w:br/>
              <w:t>AC: Subscription / Pause - Request to pause or suspend subscription, pause shipments</w:t>
            </w:r>
            <w:r>
              <w:br/>
              <w:t>P1: 69.34% &gt; Other / Moving - Customer is moving and needs to update address</w:t>
            </w:r>
            <w:r>
              <w:br/>
              <w:t>P2: 68.34% &gt; Subscription / Next shipment - What is in the next shipment, when is the...</w:t>
            </w:r>
          </w:p>
        </w:tc>
      </w:tr>
      <w:tr w:rsidR="001255B4">
        <w:tc>
          <w:tcPr>
            <w:tcW w:w="8640" w:type="dxa"/>
          </w:tcPr>
          <w:p w:rsidR="001255B4" w:rsidRDefault="00000000">
            <w:r>
              <w:t>Qy: i need to stop my service</w:t>
            </w:r>
            <w:r>
              <w:br/>
              <w:t>AC: Cancel / Cancel - Request to cancel plan or cancel subscription</w:t>
            </w:r>
            <w:r>
              <w:br/>
              <w:t>P1: 65.38% &gt; Other / Moving - Customer is moving and needs to update address</w:t>
            </w:r>
            <w:r>
              <w:br/>
              <w:t>P2: 60.75% &gt; Other / Customer service agent - Request to speak with customer service ...</w:t>
            </w:r>
          </w:p>
        </w:tc>
      </w:tr>
      <w:tr w:rsidR="001255B4">
        <w:tc>
          <w:tcPr>
            <w:tcW w:w="8640" w:type="dxa"/>
          </w:tcPr>
          <w:p w:rsidR="001255B4" w:rsidRDefault="00000000">
            <w:r>
              <w:t>Qy: does your spring fertilizer have weed control</w:t>
            </w:r>
            <w:r>
              <w:br/>
              <w:t>AC: Sunday products / Product assortment - Product assortment or variety, what produc...</w:t>
            </w:r>
            <w:r>
              <w:br/>
              <w:t>P1: 77.03% &gt; Yard guidance / Fertilizer timing - Timing for fertilizer or nutrient ap...</w:t>
            </w:r>
            <w:r>
              <w:br/>
              <w:t>P2: 72.55% &gt; Sunday products / Sprayer - Sprayer not working, need a new sprayer, spr...</w:t>
            </w:r>
          </w:p>
        </w:tc>
      </w:tr>
      <w:tr w:rsidR="001255B4">
        <w:tc>
          <w:tcPr>
            <w:tcW w:w="8640" w:type="dxa"/>
          </w:tcPr>
          <w:p w:rsidR="001255B4" w:rsidRDefault="00000000">
            <w:r>
              <w:t>Qy: help with my invoice please</w:t>
            </w:r>
            <w:r>
              <w:br/>
              <w:t>AC: Subscription / Discounts and transactions - Discounts and promotions, eligibility...</w:t>
            </w:r>
            <w:r>
              <w:br/>
              <w:t>P1: 65.81% &gt; Other / Customer service agent - Request to speak with customer service ...</w:t>
            </w:r>
            <w:r>
              <w:br/>
              <w:t>P2: 64.60% &gt; Other / Moving - Customer is moving and needs to update address</w:t>
            </w:r>
          </w:p>
        </w:tc>
      </w:tr>
      <w:tr w:rsidR="001255B4">
        <w:tc>
          <w:tcPr>
            <w:tcW w:w="8640" w:type="dxa"/>
          </w:tcPr>
          <w:p w:rsidR="001255B4" w:rsidRDefault="00000000">
            <w:r>
              <w:t>Qy: how to get soil test results faster</w:t>
            </w:r>
            <w:r>
              <w:br/>
              <w:t>AC: Sunday products / Soil test - Missing shipping labels for soil tests, unclear or ...</w:t>
            </w:r>
            <w:r>
              <w:br/>
              <w:t>P1: 71.76% &gt; Yard guidance / Watering - How much to water, how often to water, routin...</w:t>
            </w:r>
            <w:r>
              <w:br/>
              <w:t>P2: 71.46% &gt; Yard guidance / Mowing - How often to mow, how short to cut grass, how t...</w:t>
            </w:r>
          </w:p>
        </w:tc>
      </w:tr>
      <w:tr w:rsidR="001255B4">
        <w:tc>
          <w:tcPr>
            <w:tcW w:w="8640" w:type="dxa"/>
          </w:tcPr>
          <w:p w:rsidR="001255B4" w:rsidRDefault="00000000">
            <w:r>
              <w:t>Qy: when will my order ship out</w:t>
            </w:r>
            <w:r>
              <w:br/>
              <w:t>AC: Subscription / Next shipment - What is in the next shipment, when is the next shi...</w:t>
            </w:r>
            <w:r>
              <w:br/>
              <w:t>P1: 68.54% &gt; Other / Moving - Customer is moving and needs to update address</w:t>
            </w:r>
            <w:r>
              <w:br/>
              <w:t>P2: 67.55% &gt; Subscription / Next shipment - What is in the next shipment, when is the...</w:t>
            </w:r>
          </w:p>
        </w:tc>
      </w:tr>
      <w:tr w:rsidR="001255B4">
        <w:tc>
          <w:tcPr>
            <w:tcW w:w="8640" w:type="dxa"/>
          </w:tcPr>
          <w:p w:rsidR="001255B4" w:rsidRDefault="00000000">
            <w:r>
              <w:t>Qy: can you help me with cancellation please</w:t>
            </w:r>
            <w:r>
              <w:br/>
              <w:t>AC: Cancel / Cancel - Request to cancel plan or cancel subscription</w:t>
            </w:r>
            <w:r>
              <w:br/>
              <w:t>P1: 65.23% &gt; Other / Moving - Customer is moving and needs to update address</w:t>
            </w:r>
            <w:r>
              <w:br/>
              <w:t>P2: 61.52% &gt; Other / Customer service agent - Request to speak with customer service ...</w:t>
            </w:r>
          </w:p>
        </w:tc>
      </w:tr>
      <w:tr w:rsidR="001255B4">
        <w:tc>
          <w:tcPr>
            <w:tcW w:w="8640" w:type="dxa"/>
          </w:tcPr>
          <w:p w:rsidR="001255B4" w:rsidRDefault="00000000">
            <w:r>
              <w:t>Qy: can i roll over credit to next year</w:t>
            </w:r>
            <w:r>
              <w:br/>
              <w:t>AC: Subscription / Refunds or credits - Request for refund or credit, refund policy, ...</w:t>
            </w:r>
            <w:r>
              <w:br/>
              <w:t>P1: 70.99% &gt; Other / Moving - Customer is moving and needs to update address</w:t>
            </w:r>
            <w:r>
              <w:br/>
              <w:t>P2: 69.73% &gt; Other / Greeting - Greeting or salutation, hello, hi, good morning, good...</w:t>
            </w:r>
          </w:p>
        </w:tc>
      </w:tr>
      <w:tr w:rsidR="001255B4">
        <w:tc>
          <w:tcPr>
            <w:tcW w:w="8640" w:type="dxa"/>
          </w:tcPr>
          <w:p w:rsidR="001255B4" w:rsidRDefault="00000000">
            <w:r>
              <w:t>Qy: want to change my plan size</w:t>
            </w:r>
            <w:r>
              <w:br/>
              <w:t>AC: Subscription / Lawn size - Determining or confirming lawn size or yard size, upda...</w:t>
            </w:r>
            <w:r>
              <w:br/>
              <w:t>P1: 71.69% &gt; Other / Moving - Customer is moving and needs to update address</w:t>
            </w:r>
            <w:r>
              <w:br/>
              <w:t>P2: 69.32% &gt; Subscription / Modifying plan - Modifying subscription plan, adding or r...</w:t>
            </w:r>
          </w:p>
        </w:tc>
      </w:tr>
      <w:tr w:rsidR="001255B4">
        <w:tc>
          <w:tcPr>
            <w:tcW w:w="8640" w:type="dxa"/>
          </w:tcPr>
          <w:p w:rsidR="001255B4" w:rsidRDefault="00000000">
            <w:r>
              <w:t>Qy: fertilizer spilled on grass is it ok</w:t>
            </w:r>
            <w:r>
              <w:br/>
              <w:t>AC: Sunday products / Instructions - What to do with received product, how to apply o...</w:t>
            </w:r>
            <w:r>
              <w:br/>
              <w:t>P1: 72.75% &gt; Yard guidance / Fertilizer timing - Timing for fertilizer or nutrient ap...</w:t>
            </w:r>
            <w:r>
              <w:br/>
              <w:t>P2: 67.79% &gt; Sunday products / Sprayer - Sprayer not working, need a new sprayer, spr...</w:t>
            </w:r>
          </w:p>
        </w:tc>
      </w:tr>
      <w:tr w:rsidR="001255B4">
        <w:tc>
          <w:tcPr>
            <w:tcW w:w="8640" w:type="dxa"/>
          </w:tcPr>
          <w:p w:rsidR="001255B4" w:rsidRDefault="00000000">
            <w:r>
              <w:t>Qy: product arrived leaking in box</w:t>
            </w:r>
            <w:r>
              <w:br/>
              <w:t>AC: Subscription / Missing order or item - Missing entire shipment or box, missing or...</w:t>
            </w:r>
            <w:r>
              <w:br/>
              <w:t>P1: 65.07% &gt; Other / Moving - Customer is moving and needs to update address</w:t>
            </w:r>
            <w:r>
              <w:br/>
              <w:t>P2: 64.48% &gt; Subscription / Next shipment - What is in the next shipment, when is the...</w:t>
            </w:r>
          </w:p>
        </w:tc>
      </w:tr>
      <w:tr w:rsidR="001255B4">
        <w:tc>
          <w:tcPr>
            <w:tcW w:w="8640" w:type="dxa"/>
          </w:tcPr>
          <w:p w:rsidR="001255B4" w:rsidRDefault="00000000">
            <w:r>
              <w:t>Qy: what products will come in my fall box</w:t>
            </w:r>
            <w:r>
              <w:br/>
              <w:t>AC: Subscription / Next shipment - What is in the next shipment, when is the next shi...</w:t>
            </w:r>
            <w:r>
              <w:br/>
            </w:r>
            <w:r>
              <w:lastRenderedPageBreak/>
              <w:t>P1: 69.47% &gt; Yard guidance / Seasonal changes - What to do now for the lawn or garden...</w:t>
            </w:r>
            <w:r>
              <w:br/>
              <w:t>P2: 68.64% &gt; Subscription / Next shipment - What is in the next shipment, when is the...</w:t>
            </w:r>
          </w:p>
        </w:tc>
      </w:tr>
      <w:tr w:rsidR="001255B4">
        <w:tc>
          <w:tcPr>
            <w:tcW w:w="8640" w:type="dxa"/>
          </w:tcPr>
          <w:p w:rsidR="001255B4" w:rsidRDefault="00000000">
            <w:r>
              <w:lastRenderedPageBreak/>
              <w:t>Qy: need help removing crabgrass</w:t>
            </w:r>
            <w:r>
              <w:br/>
              <w:t>AC: Yard guidance / Weed control - When to treat weeds, best time to treat weeds, uni...</w:t>
            </w:r>
            <w:r>
              <w:br/>
              <w:t>P1: 69.46% &gt; Sunday products / Safety - Product safety for pets, especially dogs, whe...</w:t>
            </w:r>
            <w:r>
              <w:br/>
              <w:t>P2: 69.29% &gt; Yard guidance / Disease - Lawn or garden diseases, large patch or brown ...</w:t>
            </w:r>
          </w:p>
        </w:tc>
      </w:tr>
      <w:tr w:rsidR="001255B4">
        <w:tc>
          <w:tcPr>
            <w:tcW w:w="8640" w:type="dxa"/>
          </w:tcPr>
          <w:p w:rsidR="001255B4" w:rsidRDefault="00000000">
            <w:r>
              <w:t>Qy: what does core seagreen do</w:t>
            </w:r>
            <w:r>
              <w:br/>
              <w:t>AC: Sunday products / Instructions - What to do with received product, how to apply o...</w:t>
            </w:r>
            <w:r>
              <w:br/>
              <w:t>P1: 69.41% &gt; Yard guidance / Aerification - When to aerify lawn, how often to aerate,...</w:t>
            </w:r>
            <w:r>
              <w:br/>
              <w:t>P2: 68.83% &gt; Yard guidance / Seasonal changes - What to do now for the lawn or garden...</w:t>
            </w:r>
          </w:p>
        </w:tc>
      </w:tr>
      <w:tr w:rsidR="001255B4">
        <w:tc>
          <w:tcPr>
            <w:tcW w:w="8640" w:type="dxa"/>
          </w:tcPr>
          <w:p w:rsidR="001255B4" w:rsidRDefault="00000000">
            <w:r>
              <w:t>Qy: my soil test kit is missing</w:t>
            </w:r>
            <w:r>
              <w:br/>
              <w:t>AC: Subscription / Missing order or item - Missing entire shipment or box, missing or...</w:t>
            </w:r>
            <w:r>
              <w:br/>
              <w:t>P1: 69.46% &gt; Sunday products / Sprayer - Sprayer not working, need a new sprayer, spr...</w:t>
            </w:r>
            <w:r>
              <w:br/>
              <w:t>P2: 68.76% &gt; Yard guidance / Disease - Lawn or garden diseases, large patch or brown ...</w:t>
            </w:r>
          </w:p>
        </w:tc>
      </w:tr>
      <w:tr w:rsidR="001255B4">
        <w:tc>
          <w:tcPr>
            <w:tcW w:w="8640" w:type="dxa"/>
          </w:tcPr>
          <w:p w:rsidR="001255B4" w:rsidRDefault="00000000">
            <w:r>
              <w:t>Qy: when to apply potassium boost</w:t>
            </w:r>
            <w:r>
              <w:br/>
              <w:t>AC: Sunday products / Instructions - What to do with received product, how to apply o...</w:t>
            </w:r>
            <w:r>
              <w:br/>
              <w:t>P1: 72.16% &gt; Yard guidance / Aerification - When to aerify lawn, how often to aerate,...</w:t>
            </w:r>
            <w:r>
              <w:br/>
              <w:t>P2: 71.95% &gt; Sunday products / Longevity - Product longevity, storing for future use,...</w:t>
            </w:r>
          </w:p>
        </w:tc>
      </w:tr>
      <w:tr w:rsidR="001255B4">
        <w:tc>
          <w:tcPr>
            <w:tcW w:w="8640" w:type="dxa"/>
          </w:tcPr>
          <w:p w:rsidR="001255B4" w:rsidRDefault="00000000">
            <w:r>
              <w:t>Qy: can I change my plan midseason</w:t>
            </w:r>
            <w:r>
              <w:br/>
              <w:t>AC: Subscription / Modifying plan - Modifying subscription plan, adding or removing p...</w:t>
            </w:r>
            <w:r>
              <w:br/>
              <w:t>P1: 69.77% &gt; Other / Moving - Customer is moving and needs to update address</w:t>
            </w:r>
            <w:r>
              <w:br/>
              <w:t>P2: 66.38% &gt; Yard guidance / Seasonal changes - What to do now for the lawn or garden...</w:t>
            </w:r>
          </w:p>
        </w:tc>
      </w:tr>
      <w:tr w:rsidR="001255B4">
        <w:tc>
          <w:tcPr>
            <w:tcW w:w="8640" w:type="dxa"/>
          </w:tcPr>
          <w:p w:rsidR="001255B4" w:rsidRDefault="00000000">
            <w:r>
              <w:t>Qy: instructions for grass powerhouse application</w:t>
            </w:r>
            <w:r>
              <w:br/>
              <w:t>AC: Sunday products / Instructions - What to do with received product, how to apply o...</w:t>
            </w:r>
            <w:r>
              <w:br/>
              <w:t>P1: 75.02% &gt; Yard guidance / Grass types - Lawn grass identification, guidance for ma...</w:t>
            </w:r>
            <w:r>
              <w:br/>
              <w:t>P2: 71.83% &gt; Yard guidance / Soil problems - Soil quality or drainage issues, soil qu...</w:t>
            </w:r>
          </w:p>
        </w:tc>
      </w:tr>
      <w:tr w:rsidR="001255B4">
        <w:tc>
          <w:tcPr>
            <w:tcW w:w="8640" w:type="dxa"/>
          </w:tcPr>
          <w:p w:rsidR="001255B4" w:rsidRDefault="00000000">
            <w:r>
              <w:t>Qy: can i change my lawn size measurement</w:t>
            </w:r>
            <w:r>
              <w:br/>
              <w:t>AC: Subscription / Lawn size - Determining or confirming lawn size or yard size, upda...</w:t>
            </w:r>
            <w:r>
              <w:br/>
              <w:t>P1: 68.68% &gt; Other / Moving - Customer is moving and needs to update address</w:t>
            </w:r>
            <w:r>
              <w:br/>
              <w:t>P2: 68.65% &gt; Subscription / Lawn size - Determining or confirming lawn size or yard s...</w:t>
            </w:r>
          </w:p>
        </w:tc>
      </w:tr>
      <w:tr w:rsidR="001255B4">
        <w:tc>
          <w:tcPr>
            <w:tcW w:w="8640" w:type="dxa"/>
          </w:tcPr>
          <w:p w:rsidR="001255B4" w:rsidRDefault="00000000">
            <w:r>
              <w:t>Qy: help need to stop my plan</w:t>
            </w:r>
            <w:r>
              <w:br/>
              <w:t>AC: Cancel / Cancel - Request to cancel plan or cancel subscription</w:t>
            </w:r>
            <w:r>
              <w:br/>
              <w:t>P1: 65.81% &gt; Other / Moving - Customer is moving and needs to update address</w:t>
            </w:r>
            <w:r>
              <w:br/>
              <w:t>P2: 61.00% &gt; Other / Customer service agent - Request to speak with customer service ...</w:t>
            </w:r>
          </w:p>
        </w:tc>
      </w:tr>
      <w:tr w:rsidR="001255B4">
        <w:tc>
          <w:tcPr>
            <w:tcW w:w="8640" w:type="dxa"/>
          </w:tcPr>
          <w:p w:rsidR="001255B4" w:rsidRDefault="00000000">
            <w:r>
              <w:t>Qy: best product for lawn patches</w:t>
            </w:r>
            <w:r>
              <w:br/>
              <w:t>AC: Sunday products / Product assortment - Product assortment or variety, what produc...</w:t>
            </w:r>
            <w:r>
              <w:br/>
              <w:t>P1: 74.50% &gt; Yard guidance / Grass types - Lawn grass identification, guidance for ma...</w:t>
            </w:r>
            <w:r>
              <w:br/>
              <w:t>P2: 73.50% &gt; Sunday products / Longevity - Product longevity, storing for future use,...</w:t>
            </w:r>
          </w:p>
        </w:tc>
      </w:tr>
      <w:tr w:rsidR="001255B4">
        <w:tc>
          <w:tcPr>
            <w:tcW w:w="8640" w:type="dxa"/>
          </w:tcPr>
          <w:p w:rsidR="001255B4" w:rsidRDefault="00000000">
            <w:r>
              <w:t>Qy: need to know timing of next shipment</w:t>
            </w:r>
            <w:r>
              <w:br/>
              <w:t>AC: Subscription / Next shipment - What is in the next shipment, when is the next shi...</w:t>
            </w:r>
            <w:r>
              <w:br/>
              <w:t>P1: 76.40% &gt; Other / Moving - Customer is moving and needs to update address</w:t>
            </w:r>
            <w:r>
              <w:br/>
              <w:t>P2: 70.95% &gt; Subscription / Next shipment - What is in the next shipment, when is the...</w:t>
            </w:r>
          </w:p>
        </w:tc>
      </w:tr>
      <w:tr w:rsidR="001255B4">
        <w:tc>
          <w:tcPr>
            <w:tcW w:w="8640" w:type="dxa"/>
          </w:tcPr>
          <w:p w:rsidR="001255B4" w:rsidRDefault="00000000">
            <w:r>
              <w:t>Qy: application for weed warrior instructions</w:t>
            </w:r>
            <w:r>
              <w:br/>
              <w:t>AC: Sunday products / Instructions - What to do with received product, how to apply o...</w:t>
            </w:r>
            <w:r>
              <w:br/>
              <w:t>P1: 74.78% &gt; Yard guidance / Grass types - Lawn grass identification, guidance for ma...</w:t>
            </w:r>
            <w:r>
              <w:br/>
              <w:t>P2: 71.89% &gt; Sunday products / Safety - Product safety for pets, especially dogs, whe...</w:t>
            </w:r>
          </w:p>
        </w:tc>
      </w:tr>
      <w:tr w:rsidR="001255B4">
        <w:tc>
          <w:tcPr>
            <w:tcW w:w="8640" w:type="dxa"/>
          </w:tcPr>
          <w:p w:rsidR="001255B4" w:rsidRDefault="00000000">
            <w:r>
              <w:t>Qy: can i use dandelion doom on clover</w:t>
            </w:r>
            <w:r>
              <w:br/>
              <w:t>AC: Sunday products / Instructions - What to do with received product, how to apply o...</w:t>
            </w:r>
            <w:r>
              <w:br/>
            </w:r>
            <w:r>
              <w:lastRenderedPageBreak/>
              <w:t>P1: 65.77% &gt; Yard guidance / Seasonal changes - What to do now for the lawn or garden...</w:t>
            </w:r>
            <w:r>
              <w:br/>
              <w:t>P2: 63.54% &gt; Yard guidance / Aerification - When to aerify lawn, how often to aerate,...</w:t>
            </w:r>
          </w:p>
        </w:tc>
      </w:tr>
      <w:tr w:rsidR="001255B4">
        <w:tc>
          <w:tcPr>
            <w:tcW w:w="8640" w:type="dxa"/>
          </w:tcPr>
          <w:p w:rsidR="001255B4" w:rsidRDefault="00000000">
            <w:r>
              <w:lastRenderedPageBreak/>
              <w:t>Qy: how to use organic fertilizer</w:t>
            </w:r>
            <w:r>
              <w:br/>
              <w:t>AC: Sunday products / Instructions - What to do with received product, how to apply o...</w:t>
            </w:r>
            <w:r>
              <w:br/>
              <w:t>P1: 77.33% &gt; Yard guidance / Fertilizer timing - Timing for fertilizer or nutrient ap...</w:t>
            </w:r>
            <w:r>
              <w:br/>
              <w:t>P2: 72.97% &gt; Sunday products / Instructions - What to do with received product, how t...</w:t>
            </w:r>
          </w:p>
        </w:tc>
      </w:tr>
      <w:tr w:rsidR="001255B4">
        <w:tc>
          <w:tcPr>
            <w:tcW w:w="8640" w:type="dxa"/>
          </w:tcPr>
          <w:p w:rsidR="001255B4" w:rsidRDefault="00000000">
            <w:r>
              <w:t>Qy: help need to cancel asap</w:t>
            </w:r>
            <w:r>
              <w:br/>
              <w:t>AC: Cancel / Cancel - Request to cancel plan or cancel subscription</w:t>
            </w:r>
            <w:r>
              <w:br/>
              <w:t>P1: 74.47% &gt; Other / Moving - Customer is moving and needs to update address</w:t>
            </w:r>
            <w:r>
              <w:br/>
              <w:t>P2: 71.05% &gt; Other / Customer service agent - Request to speak with customer service ...</w:t>
            </w:r>
          </w:p>
        </w:tc>
      </w:tr>
      <w:tr w:rsidR="001255B4">
        <w:tc>
          <w:tcPr>
            <w:tcW w:w="8640" w:type="dxa"/>
          </w:tcPr>
          <w:p w:rsidR="001255B4" w:rsidRDefault="00000000">
            <w:r>
              <w:t>Qy: i need help with my thin lawn</w:t>
            </w:r>
            <w:r>
              <w:br/>
              <w:t>AC: Yard guidance / Spots or patches - How to address spots or patches in the lawn, b...</w:t>
            </w:r>
            <w:r>
              <w:br/>
              <w:t>P1: 59.40% &gt; Other / Moving - Customer is moving and needs to update address</w:t>
            </w:r>
            <w:r>
              <w:br/>
              <w:t>P2: 55.84% &gt; Yard guidance / Disease - Lawn or garden diseases, large patch or brown ...</w:t>
            </w:r>
          </w:p>
        </w:tc>
      </w:tr>
      <w:tr w:rsidR="001255B4">
        <w:tc>
          <w:tcPr>
            <w:tcW w:w="8640" w:type="dxa"/>
          </w:tcPr>
          <w:p w:rsidR="001255B4" w:rsidRDefault="00000000">
            <w:r>
              <w:t>Qy: can i mix your products together</w:t>
            </w:r>
            <w:r>
              <w:br/>
              <w:t>AC: Sunday products / Instructions - What to do with received product, how to apply o...</w:t>
            </w:r>
            <w:r>
              <w:br/>
              <w:t>P1: 70.45% &gt; Other / Moving - Customer is moving and needs to update address</w:t>
            </w:r>
            <w:r>
              <w:br/>
              <w:t>P2: 69.37% &gt; Sunday products / Longevity - Product longevity, storing for future use,...</w:t>
            </w:r>
          </w:p>
        </w:tc>
      </w:tr>
      <w:tr w:rsidR="001255B4">
        <w:tc>
          <w:tcPr>
            <w:tcW w:w="8640" w:type="dxa"/>
          </w:tcPr>
          <w:p w:rsidR="001255B4" w:rsidRDefault="00000000">
            <w:r>
              <w:t>Qy: what to do with sediment in product</w:t>
            </w:r>
            <w:r>
              <w:br/>
              <w:t>AC: Sunday products / Product solidified - Product like liquid pouches are solidified...</w:t>
            </w:r>
            <w:r>
              <w:br/>
              <w:t>P1: 72.66% &gt; Yard guidance / Watering - How much to water, how often to water, routin...</w:t>
            </w:r>
            <w:r>
              <w:br/>
              <w:t>P2: 71.37% &gt; Sunday products / Instructions - What to do with received product, how t...</w:t>
            </w:r>
          </w:p>
        </w:tc>
      </w:tr>
      <w:tr w:rsidR="001255B4">
        <w:tc>
          <w:tcPr>
            <w:tcW w:w="8640" w:type="dxa"/>
          </w:tcPr>
          <w:p w:rsidR="001255B4" w:rsidRDefault="00000000">
            <w:r>
              <w:t>Qy: help me cancel this service</w:t>
            </w:r>
            <w:r>
              <w:br/>
              <w:t>AC: Cancel / Cancel - Request to cancel plan or cancel subscription</w:t>
            </w:r>
            <w:r>
              <w:br/>
              <w:t>P1: 69.69% &gt; Other / Moving - Customer is moving and needs to update address</w:t>
            </w:r>
            <w:r>
              <w:br/>
              <w:t>P2: 67.92% &gt; Other / Customer service agent - Request to speak with customer service ...</w:t>
            </w:r>
          </w:p>
        </w:tc>
      </w:tr>
      <w:tr w:rsidR="001255B4">
        <w:tc>
          <w:tcPr>
            <w:tcW w:w="8640" w:type="dxa"/>
          </w:tcPr>
          <w:p w:rsidR="001255B4" w:rsidRDefault="00000000">
            <w:r>
              <w:t>Qy: need help with my invoice</w:t>
            </w:r>
            <w:r>
              <w:br/>
              <w:t>AC: Subscription / Discounts and transactions - Discounts and promotions, eligibility...</w:t>
            </w:r>
            <w:r>
              <w:br/>
              <w:t>P1: 67.61% &gt; Other / Customer service agent - Request to speak with customer service ...</w:t>
            </w:r>
            <w:r>
              <w:br/>
              <w:t>P2: 66.51% &gt; Other / Moving - Customer is moving and needs to update address</w:t>
            </w:r>
          </w:p>
        </w:tc>
      </w:tr>
      <w:tr w:rsidR="001255B4">
        <w:tc>
          <w:tcPr>
            <w:tcW w:w="8640" w:type="dxa"/>
          </w:tcPr>
          <w:p w:rsidR="001255B4" w:rsidRDefault="00000000">
            <w:r>
              <w:t>Qy: how to use weed warrior in spring</w:t>
            </w:r>
            <w:r>
              <w:br/>
              <w:t>AC: Sunday products / Instructions - What to do with received product, how to apply o...</w:t>
            </w:r>
            <w:r>
              <w:br/>
              <w:t>P1: 75.78% &gt; Yard guidance / Seasonal changes - What to do now for the lawn or garden...</w:t>
            </w:r>
            <w:r>
              <w:br/>
              <w:t>P2: 75.00% &gt; Yard guidance / Mowing - How often to mow, how short to cut grass, how t...</w:t>
            </w:r>
          </w:p>
        </w:tc>
      </w:tr>
      <w:tr w:rsidR="001255B4">
        <w:tc>
          <w:tcPr>
            <w:tcW w:w="8640" w:type="dxa"/>
          </w:tcPr>
          <w:p w:rsidR="001255B4" w:rsidRDefault="00000000">
            <w:r>
              <w:t>Qy: does payment info need updating</w:t>
            </w:r>
            <w:r>
              <w:br/>
              <w:t>AC: Subscription / Discounts and transactions - Discounts and promotions, eligibility...</w:t>
            </w:r>
            <w:r>
              <w:br/>
              <w:t>P1: 77.90% &gt; Other / Moving - Customer is moving and needs to update address</w:t>
            </w:r>
            <w:r>
              <w:br/>
              <w:t>P2: 73.17% &gt; Other / Customer service agent - Request to speak with customer service ...</w:t>
            </w:r>
          </w:p>
        </w:tc>
      </w:tr>
      <w:tr w:rsidR="001255B4">
        <w:tc>
          <w:tcPr>
            <w:tcW w:w="8640" w:type="dxa"/>
          </w:tcPr>
          <w:p w:rsidR="001255B4" w:rsidRDefault="00000000">
            <w:r>
              <w:t>Qy: what should i do if it rains after application</w:t>
            </w:r>
            <w:r>
              <w:br/>
              <w:t>AC: Sunday products / Instructions - What to do with received product, how to apply o...</w:t>
            </w:r>
            <w:r>
              <w:br/>
              <w:t>P1: 68.37% &gt; Yard guidance / Watering - How much to water, how often to water, routin...</w:t>
            </w:r>
            <w:r>
              <w:br/>
              <w:t>P2: 68.31% &gt; Yard guidance / Seasonal changes - What to do now for the lawn or garden...</w:t>
            </w:r>
          </w:p>
        </w:tc>
      </w:tr>
      <w:tr w:rsidR="001255B4">
        <w:tc>
          <w:tcPr>
            <w:tcW w:w="8640" w:type="dxa"/>
          </w:tcPr>
          <w:p w:rsidR="001255B4" w:rsidRDefault="00000000">
            <w:r>
              <w:t>Qy: is it ok to use pet safe ice melt on lawn</w:t>
            </w:r>
            <w:r>
              <w:br/>
              <w:t>AC: Yard guidance / Seasonal changes - What to do now for the lawn or garden, how to ...</w:t>
            </w:r>
            <w:r>
              <w:br/>
              <w:t>P1: 74.07% &gt; Sunday products / Safety - Product safety for pets, especially dogs, whe...</w:t>
            </w:r>
            <w:r>
              <w:br/>
              <w:t>P2: 71.11% &gt; Sunday products / Sprayer - Sprayer not working, need a new sprayer, spr...</w:t>
            </w:r>
          </w:p>
        </w:tc>
      </w:tr>
      <w:tr w:rsidR="001255B4">
        <w:tc>
          <w:tcPr>
            <w:tcW w:w="8640" w:type="dxa"/>
          </w:tcPr>
          <w:p w:rsidR="001255B4" w:rsidRDefault="00000000">
            <w:r>
              <w:lastRenderedPageBreak/>
              <w:t>Qy: payment didnt go thru needs update</w:t>
            </w:r>
            <w:r>
              <w:br/>
              <w:t>AC: Subscription / Discounts and transactions - Discounts and promotions, eligibility...</w:t>
            </w:r>
            <w:r>
              <w:br/>
              <w:t>P1: 74.31% &gt; Other / Moving - Customer is moving and needs to update address</w:t>
            </w:r>
            <w:r>
              <w:br/>
              <w:t>P2: 69.62% &gt; Cancel / Cancel - Request to cancel plan or cancel subscription</w:t>
            </w:r>
          </w:p>
        </w:tc>
      </w:tr>
      <w:tr w:rsidR="001255B4">
        <w:tc>
          <w:tcPr>
            <w:tcW w:w="8640" w:type="dxa"/>
          </w:tcPr>
          <w:p w:rsidR="001255B4" w:rsidRDefault="00000000">
            <w:r>
              <w:t>Qy: can i add weed control to my order</w:t>
            </w:r>
            <w:r>
              <w:br/>
              <w:t>AC: Subscription / Modifying plan - Modifying subscription plan, adding or removing p...</w:t>
            </w:r>
            <w:r>
              <w:br/>
              <w:t>P1: 69.05% &gt; Other / Moving - Customer is moving and needs to update address</w:t>
            </w:r>
            <w:r>
              <w:br/>
              <w:t>P2: 67.34% &gt; Yard guidance / Aerification - When to aerify lawn, how often to aerate,...</w:t>
            </w:r>
          </w:p>
        </w:tc>
      </w:tr>
      <w:tr w:rsidR="001255B4">
        <w:tc>
          <w:tcPr>
            <w:tcW w:w="8640" w:type="dxa"/>
          </w:tcPr>
          <w:p w:rsidR="001255B4" w:rsidRDefault="00000000">
            <w:r>
              <w:t>Qy: missed order what do i do</w:t>
            </w:r>
            <w:r>
              <w:br/>
              <w:t>AC: Subscription / Missing order or item - Missing entire shipment or box, missing or...</w:t>
            </w:r>
            <w:r>
              <w:br/>
              <w:t>P1: 65.24% &gt; Other / Moving - Customer is moving and needs to update address</w:t>
            </w:r>
            <w:r>
              <w:br/>
              <w:t>P2: 64.22% &gt; Sunday products / Missed applications - What to do if a Sunday product a...</w:t>
            </w:r>
          </w:p>
        </w:tc>
      </w:tr>
      <w:tr w:rsidR="001255B4">
        <w:tc>
          <w:tcPr>
            <w:tcW w:w="8640" w:type="dxa"/>
          </w:tcPr>
          <w:p w:rsidR="001255B4" w:rsidRDefault="00000000">
            <w:r>
              <w:t>Qy: how to applyy weed killer correctly</w:t>
            </w:r>
            <w:r>
              <w:br/>
              <w:t>AC: Sunday products / Instructions - What to do with received product, how to apply o...</w:t>
            </w:r>
            <w:r>
              <w:br/>
              <w:t>P1: 75.66% &gt; Yard guidance / Dog urine spots - How to address dog urine spots in the ...</w:t>
            </w:r>
            <w:r>
              <w:br/>
              <w:t>P2: 73.11% &gt; Yard guidance / Watering - How much to water, how often to water, routin...</w:t>
            </w:r>
          </w:p>
        </w:tc>
      </w:tr>
      <w:tr w:rsidR="001255B4">
        <w:tc>
          <w:tcPr>
            <w:tcW w:w="8640" w:type="dxa"/>
          </w:tcPr>
          <w:p w:rsidR="001255B4" w:rsidRDefault="00000000">
            <w:r>
              <w:t>Qy: product spilled need replacement</w:t>
            </w:r>
            <w:r>
              <w:br/>
              <w:t>AC: Subscription / Missing order or item - Missing entire shipment or box, missing or...</w:t>
            </w:r>
            <w:r>
              <w:br/>
              <w:t>P1: 72.38% &gt; Sunday products / Sprayer - Sprayer not working, need a new sprayer, spr...</w:t>
            </w:r>
            <w:r>
              <w:br/>
              <w:t>P2: 71.66% &gt; Sunday products / No improvement - Unexpected results after using produc...</w:t>
            </w:r>
          </w:p>
        </w:tc>
      </w:tr>
      <w:tr w:rsidR="001255B4">
        <w:tc>
          <w:tcPr>
            <w:tcW w:w="8640" w:type="dxa"/>
          </w:tcPr>
          <w:p w:rsidR="001255B4" w:rsidRDefault="00000000">
            <w:r>
              <w:t>Qy: what does fall fortify do</w:t>
            </w:r>
            <w:r>
              <w:br/>
              <w:t>AC: Sunday products / Instructions - What to do with received product, how to apply o...</w:t>
            </w:r>
            <w:r>
              <w:br/>
              <w:t>P1: 68.96% &gt; Other / Other - Anything not covered by the other topics</w:t>
            </w:r>
            <w:r>
              <w:br/>
              <w:t>P2: 67.64% &gt; Yard guidance / Seasonal changes - What to do now for the lawn or garden...</w:t>
            </w:r>
          </w:p>
        </w:tc>
      </w:tr>
      <w:tr w:rsidR="001255B4">
        <w:tc>
          <w:tcPr>
            <w:tcW w:w="8640" w:type="dxa"/>
          </w:tcPr>
          <w:p w:rsidR="001255B4" w:rsidRDefault="00000000">
            <w:r>
              <w:t>Qy: need to change my shipment date</w:t>
            </w:r>
            <w:r>
              <w:br/>
              <w:t>AC: Subscription / Next shipment - What is in the next shipment, when is the next shi...</w:t>
            </w:r>
            <w:r>
              <w:br/>
              <w:t>P1: 77.56% &gt; Other / Moving - Customer is moving and needs to update address</w:t>
            </w:r>
            <w:r>
              <w:br/>
              <w:t>P2: 72.27% &gt; Other / Customer service agent - Request to speak with customer service ...</w:t>
            </w:r>
          </w:p>
        </w:tc>
      </w:tr>
      <w:tr w:rsidR="001255B4">
        <w:tc>
          <w:tcPr>
            <w:tcW w:w="8640" w:type="dxa"/>
          </w:tcPr>
          <w:p w:rsidR="001255B4" w:rsidRDefault="00000000">
            <w:r>
              <w:t>Qy: instructions for using grass seed</w:t>
            </w:r>
            <w:r>
              <w:br/>
              <w:t>AC: Sunday products / Instructions - What to do with received product, how to apply o...</w:t>
            </w:r>
            <w:r>
              <w:br/>
              <w:t>P1: 77.53% &gt; Yard guidance / Grass types - Lawn grass identification, guidance for ma...</w:t>
            </w:r>
            <w:r>
              <w:br/>
              <w:t>P2: 73.15% &gt; Yard guidance / Disease - Lawn or garden diseases, large patch or brown ...</w:t>
            </w:r>
          </w:p>
        </w:tc>
      </w:tr>
      <w:tr w:rsidR="001255B4">
        <w:tc>
          <w:tcPr>
            <w:tcW w:w="8640" w:type="dxa"/>
          </w:tcPr>
          <w:p w:rsidR="001255B4" w:rsidRDefault="00000000">
            <w:r>
              <w:t>Qy: can i get credit for damaged product</w:t>
            </w:r>
            <w:r>
              <w:br/>
              <w:t>AC: Subscription / Refunds or credits - Request for refund or credit, refund policy, ...</w:t>
            </w:r>
            <w:r>
              <w:br/>
              <w:t>P1: 75.07% &gt; Sunday products / Longevity - Product longevity, storing for future use,...</w:t>
            </w:r>
            <w:r>
              <w:br/>
              <w:t>P2: 74.14% &gt; Other / Moving - Customer is moving and needs to update address</w:t>
            </w:r>
          </w:p>
        </w:tc>
      </w:tr>
      <w:tr w:rsidR="001255B4">
        <w:tc>
          <w:tcPr>
            <w:tcW w:w="8640" w:type="dxa"/>
          </w:tcPr>
          <w:p w:rsidR="001255B4" w:rsidRDefault="00000000">
            <w:r>
              <w:t>Qy: is it ok to mow after applying weed control</w:t>
            </w:r>
            <w:r>
              <w:br/>
              <w:t>AC: Sunday products / Instructions - What to do with received product, how to apply o...</w:t>
            </w:r>
            <w:r>
              <w:br/>
              <w:t>P1: 73.15% &gt; Yard guidance / Watering - How much to water, how often to water, routin...</w:t>
            </w:r>
            <w:r>
              <w:br/>
              <w:t>P2: 72.64% &gt; Sunday products / Sprayer - Sprayer not working, need a new sprayer, spr...</w:t>
            </w:r>
          </w:p>
        </w:tc>
      </w:tr>
      <w:tr w:rsidR="001255B4">
        <w:tc>
          <w:tcPr>
            <w:tcW w:w="8640" w:type="dxa"/>
          </w:tcPr>
          <w:p w:rsidR="001255B4" w:rsidRDefault="00000000">
            <w:r>
              <w:t>Qy: need to change my payment method</w:t>
            </w:r>
            <w:r>
              <w:br/>
              <w:t>AC: Subscription / Discounts and transactions - Discounts and promotions, eligibility...</w:t>
            </w:r>
            <w:r>
              <w:br/>
              <w:t>P1: 76.31% &gt; Other / Moving - Customer is moving and needs to update address</w:t>
            </w:r>
            <w:r>
              <w:br/>
              <w:t>P2: 72.35% &gt; Other / Customer service agent - Request to speak with customer service ...</w:t>
            </w:r>
          </w:p>
        </w:tc>
      </w:tr>
      <w:tr w:rsidR="001255B4">
        <w:tc>
          <w:tcPr>
            <w:tcW w:w="8640" w:type="dxa"/>
          </w:tcPr>
          <w:p w:rsidR="001255B4" w:rsidRDefault="00000000">
            <w:r>
              <w:t>Qy: when to apply core seagreen</w:t>
            </w:r>
            <w:r>
              <w:br/>
              <w:t>AC: Sunday products / Instructions - What to do with received product, how to apply o...</w:t>
            </w:r>
            <w:r>
              <w:br/>
            </w:r>
            <w:r>
              <w:lastRenderedPageBreak/>
              <w:t>P1: 75.53% &gt; Yard guidance / Aerification - When to aerify lawn, how often to aerate,...</w:t>
            </w:r>
            <w:r>
              <w:br/>
              <w:t>P2: 71.97% &gt; Yard guidance / Seasonal changes - What to do now for the lawn or garden...</w:t>
            </w:r>
          </w:p>
        </w:tc>
      </w:tr>
      <w:tr w:rsidR="001255B4">
        <w:tc>
          <w:tcPr>
            <w:tcW w:w="8640" w:type="dxa"/>
          </w:tcPr>
          <w:p w:rsidR="001255B4" w:rsidRDefault="00000000">
            <w:r>
              <w:lastRenderedPageBreak/>
              <w:t>Qy: what does weed warrior treat</w:t>
            </w:r>
            <w:r>
              <w:br/>
              <w:t>AC: Sunday products / Instructions - What to do with received product, how to apply o...</w:t>
            </w:r>
            <w:r>
              <w:br/>
              <w:t>P1: 70.72% &gt; Yard guidance / Dog urine spots - How to address dog urine spots in the ...</w:t>
            </w:r>
            <w:r>
              <w:br/>
              <w:t>P2: 68.91% &gt; Yard guidance / Mowing - How often to mow, how short to cut grass, how t...</w:t>
            </w:r>
          </w:p>
        </w:tc>
      </w:tr>
      <w:tr w:rsidR="001255B4">
        <w:tc>
          <w:tcPr>
            <w:tcW w:w="8640" w:type="dxa"/>
          </w:tcPr>
          <w:p w:rsidR="001255B4" w:rsidRDefault="00000000">
            <w:r>
              <w:t>Qy: can i use sunday with my irrigation system</w:t>
            </w:r>
            <w:r>
              <w:br/>
              <w:t>AC: Sunday products / Instructions - What to do with received product, how to apply o...</w:t>
            </w:r>
            <w:r>
              <w:br/>
              <w:t>P1: 70.94% &gt; Yard guidance / Seasonal changes - What to do now for the lawn or garden...</w:t>
            </w:r>
            <w:r>
              <w:br/>
              <w:t>P2: 70.30% &gt; Sunday products / Instructions - What to do with received product, how t...</w:t>
            </w:r>
          </w:p>
        </w:tc>
      </w:tr>
      <w:tr w:rsidR="001255B4">
        <w:tc>
          <w:tcPr>
            <w:tcW w:w="8640" w:type="dxa"/>
          </w:tcPr>
          <w:p w:rsidR="001255B4" w:rsidRDefault="00000000">
            <w:r>
              <w:t>Qy: questions about my next order</w:t>
            </w:r>
            <w:r>
              <w:br/>
              <w:t>AC: Subscription / Next shipment - What is in the next shipment, when is the next shi...</w:t>
            </w:r>
            <w:r>
              <w:br/>
              <w:t>P1: 69.31% &gt; Other / Moving - Customer is moving and needs to update address</w:t>
            </w:r>
            <w:r>
              <w:br/>
              <w:t>P2: 65.35% &gt; Other / Other - Anything not covered by the other topics</w:t>
            </w:r>
          </w:p>
        </w:tc>
      </w:tr>
      <w:tr w:rsidR="001255B4">
        <w:tc>
          <w:tcPr>
            <w:tcW w:w="8640" w:type="dxa"/>
          </w:tcPr>
          <w:p w:rsidR="001255B4" w:rsidRDefault="00000000">
            <w:r>
              <w:t>Qy: wanting to stop my service</w:t>
            </w:r>
            <w:r>
              <w:br/>
              <w:t>AC: Cancel / Cancel - Request to cancel plan or cancel subscription</w:t>
            </w:r>
            <w:r>
              <w:br/>
              <w:t>P1: 64.11% &gt; Other / Moving - Customer is moving and needs to update address</w:t>
            </w:r>
            <w:r>
              <w:br/>
              <w:t>P2: 61.55% &gt; Other / Customer service agent - Request to speak with customer service ...</w:t>
            </w:r>
          </w:p>
        </w:tc>
      </w:tr>
      <w:tr w:rsidR="001255B4">
        <w:tc>
          <w:tcPr>
            <w:tcW w:w="8640" w:type="dxa"/>
          </w:tcPr>
          <w:p w:rsidR="001255B4" w:rsidRDefault="00000000">
            <w:r>
              <w:t>Qy: is grass powerhouse good for bermuda</w:t>
            </w:r>
            <w:r>
              <w:br/>
              <w:t>AC: Sunday products / Instructions - What to do with received product, how to apply o...</w:t>
            </w:r>
            <w:r>
              <w:br/>
              <w:t>P1: 69.31% &gt; Yard guidance / Grass types - Lawn grass identification, guidance for ma...</w:t>
            </w:r>
            <w:r>
              <w:br/>
              <w:t>P2: 64.33% &gt; Sunday products / Sprayer - Sprayer not working, need a new sprayer, spr...</w:t>
            </w:r>
          </w:p>
        </w:tc>
      </w:tr>
      <w:tr w:rsidR="001255B4">
        <w:tc>
          <w:tcPr>
            <w:tcW w:w="8640" w:type="dxa"/>
          </w:tcPr>
          <w:p w:rsidR="001255B4" w:rsidRDefault="00000000">
            <w:r>
              <w:t>Qy: need to change my plan for smaller yard</w:t>
            </w:r>
            <w:r>
              <w:br/>
              <w:t>AC: Subscription / Lawn size - Determining or confirming lawn size or yard size, upda...</w:t>
            </w:r>
            <w:r>
              <w:br/>
              <w:t>P1: 74.79% &gt; Other / Moving - Customer is moving and needs to update address</w:t>
            </w:r>
            <w:r>
              <w:br/>
              <w:t>P2: 73.29% &gt; Yard guidance / Seasonal changes - What to do now for the lawn or garden...</w:t>
            </w:r>
          </w:p>
        </w:tc>
      </w:tr>
      <w:tr w:rsidR="001255B4">
        <w:tc>
          <w:tcPr>
            <w:tcW w:w="8640" w:type="dxa"/>
          </w:tcPr>
          <w:p w:rsidR="001255B4" w:rsidRDefault="00000000">
            <w:r>
              <w:t>Qy: need to cancel my sunday subscription</w:t>
            </w:r>
            <w:r>
              <w:br/>
              <w:t>AC: Cancel / Cancel - Request to cancel plan or cancel subscription</w:t>
            </w:r>
            <w:r>
              <w:br/>
              <w:t>P1: 75.06% &gt; Subscription / Pause - Request to pause or suspend subscription, pause s...</w:t>
            </w:r>
            <w:r>
              <w:br/>
              <w:t>P2: 71.73% &gt; Cancel / Cancel - Request to cancel plan or cancel subscription</w:t>
            </w:r>
          </w:p>
        </w:tc>
      </w:tr>
      <w:tr w:rsidR="001255B4">
        <w:tc>
          <w:tcPr>
            <w:tcW w:w="8640" w:type="dxa"/>
          </w:tcPr>
          <w:p w:rsidR="001255B4" w:rsidRDefault="00000000">
            <w:r>
              <w:t>Qy: is potassium boost good for summer</w:t>
            </w:r>
            <w:r>
              <w:br/>
              <w:t>AC: Sunday products / Instructions - What to do with received product, how to apply o...</w:t>
            </w:r>
            <w:r>
              <w:br/>
              <w:t>P1: 73.14% &gt; Yard guidance / Fertilizer timing - Timing for fertilizer or nutrient ap...</w:t>
            </w:r>
            <w:r>
              <w:br/>
              <w:t>P2: 70.72% &gt; Sunday products / Sprayer - Sprayer not working, need a new sprayer, spr...</w:t>
            </w:r>
          </w:p>
        </w:tc>
      </w:tr>
      <w:tr w:rsidR="001255B4">
        <w:tc>
          <w:tcPr>
            <w:tcW w:w="8640" w:type="dxa"/>
          </w:tcPr>
          <w:p w:rsidR="001255B4" w:rsidRDefault="00000000">
            <w:r>
              <w:t>Qy: box arrived without weed warrior</w:t>
            </w:r>
            <w:r>
              <w:br/>
              <w:t>AC: Subscription / Missing order or item - Missing entire shipment or box, missing or...</w:t>
            </w:r>
            <w:r>
              <w:br/>
              <w:t>P1: 61.78% &gt; Other / Moving - Customer is moving and needs to update address</w:t>
            </w:r>
            <w:r>
              <w:br/>
              <w:t>P2: 61.62% &gt; Sunday products / Sprayer - Sprayer not working, need a new sprayer, spr...</w:t>
            </w:r>
          </w:p>
        </w:tc>
      </w:tr>
      <w:tr w:rsidR="001255B4">
        <w:tc>
          <w:tcPr>
            <w:tcW w:w="8640" w:type="dxa"/>
          </w:tcPr>
          <w:p w:rsidR="001255B4" w:rsidRDefault="00000000">
            <w:r>
              <w:t>Qy: need a duplicate invoice</w:t>
            </w:r>
            <w:r>
              <w:br/>
              <w:t>AC: Subscription / Discounts and transactions - Discounts and promotions, eligibility...</w:t>
            </w:r>
            <w:r>
              <w:br/>
              <w:t>P1: 67.71% &gt; Other / Customer service agent - Request to speak with customer service ...</w:t>
            </w:r>
            <w:r>
              <w:br/>
              <w:t>P2: 65.68% &gt; Other / Moving - Customer is moving and needs to update address</w:t>
            </w:r>
          </w:p>
        </w:tc>
      </w:tr>
      <w:tr w:rsidR="001255B4">
        <w:tc>
          <w:tcPr>
            <w:tcW w:w="8640" w:type="dxa"/>
          </w:tcPr>
          <w:p w:rsidR="001255B4" w:rsidRDefault="00000000">
            <w:r>
              <w:t>Qy: need help identifying this weed</w:t>
            </w:r>
            <w:r>
              <w:br/>
              <w:t>AC: Yard guidance / Weed control - When to treat weeds, best time to treat weeds, uni...</w:t>
            </w:r>
            <w:r>
              <w:br/>
              <w:t>P1: 70.27% &gt; Other / Moving - Customer is moving and needs to update address</w:t>
            </w:r>
            <w:r>
              <w:br/>
              <w:t>P2: 67.74% &gt; Yard guidance / Disease - Lawn or garden diseases, large patch or brown ...</w:t>
            </w:r>
          </w:p>
        </w:tc>
      </w:tr>
      <w:tr w:rsidR="001255B4">
        <w:tc>
          <w:tcPr>
            <w:tcW w:w="8640" w:type="dxa"/>
          </w:tcPr>
          <w:p w:rsidR="001255B4" w:rsidRDefault="00000000">
            <w:r>
              <w:t>Qy: my lawn is too thin need help</w:t>
            </w:r>
            <w:r>
              <w:br/>
              <w:t>AC: Yard guidance / Spots or patches - How to address spots or patches in the lawn, b...</w:t>
            </w:r>
            <w:r>
              <w:br/>
            </w:r>
            <w:r>
              <w:lastRenderedPageBreak/>
              <w:t>P1: 63.71% &gt; Other / Moving - Customer is moving and needs to update address</w:t>
            </w:r>
            <w:r>
              <w:br/>
              <w:t>P2: 62.95% &gt; Yard guidance / Disease - Lawn or garden diseases, large patch or brown ...</w:t>
            </w:r>
          </w:p>
        </w:tc>
      </w:tr>
      <w:tr w:rsidR="001255B4">
        <w:tc>
          <w:tcPr>
            <w:tcW w:w="8640" w:type="dxa"/>
          </w:tcPr>
          <w:p w:rsidR="001255B4" w:rsidRDefault="00000000">
            <w:r>
              <w:lastRenderedPageBreak/>
              <w:t>Qy: what's in the fall lawn box</w:t>
            </w:r>
            <w:r>
              <w:br/>
              <w:t>AC: Subscription / Next shipment - What is in the next shipment, when is the next shi...</w:t>
            </w:r>
            <w:r>
              <w:br/>
              <w:t>P1: 63.77% &gt; Yard guidance / Seasonal changes - What to do now for the lawn or garden...</w:t>
            </w:r>
            <w:r>
              <w:br/>
              <w:t>P2: 62.30% &gt; Yard guidance / Dog urine spots - How to address dog urine spots in the ...</w:t>
            </w:r>
          </w:p>
        </w:tc>
      </w:tr>
      <w:tr w:rsidR="001255B4">
        <w:tc>
          <w:tcPr>
            <w:tcW w:w="8640" w:type="dxa"/>
          </w:tcPr>
          <w:p w:rsidR="001255B4" w:rsidRDefault="00000000">
            <w:r>
              <w:t>Qy: missed fertilizer application window</w:t>
            </w:r>
            <w:r>
              <w:br/>
              <w:t>AC: Sunday products / Missed applications - What to do if a Sunday product applicatio...</w:t>
            </w:r>
            <w:r>
              <w:br/>
              <w:t>P1: 76.27% &gt; Yard guidance / Fertilizer timing - Timing for fertilizer or nutrient ap...</w:t>
            </w:r>
            <w:r>
              <w:br/>
              <w:t>P2: 71.76% &gt; Sunday products / Sprayer - Sprayer not working, need a new sprayer, spr...</w:t>
            </w:r>
          </w:p>
        </w:tc>
      </w:tr>
      <w:tr w:rsidR="001255B4">
        <w:tc>
          <w:tcPr>
            <w:tcW w:w="8640" w:type="dxa"/>
          </w:tcPr>
          <w:p w:rsidR="001255B4" w:rsidRDefault="00000000">
            <w:r>
              <w:t>Qy: how to stop automatic renewal</w:t>
            </w:r>
            <w:r>
              <w:br/>
              <w:t>AC: Subscription / Renewal - Purchase or renew next year's plan, reorder or renewal t...</w:t>
            </w:r>
            <w:r>
              <w:br/>
              <w:t>P1: 73.19% &gt; Other / Moving - Customer is moving and needs to update address</w:t>
            </w:r>
            <w:r>
              <w:br/>
              <w:t>P2: 71.92% &gt; Subscription / Pause - Request to pause or suspend subscription, pause s...</w:t>
            </w:r>
          </w:p>
        </w:tc>
      </w:tr>
      <w:tr w:rsidR="001255B4">
        <w:tc>
          <w:tcPr>
            <w:tcW w:w="8640" w:type="dxa"/>
          </w:tcPr>
          <w:p w:rsidR="001255B4" w:rsidRDefault="00000000">
            <w:r>
              <w:t>Qy: need to cancel my plan now</w:t>
            </w:r>
            <w:r>
              <w:br/>
              <w:t>AC: Cancel / Cancel - Request to cancel plan or cancel subscription</w:t>
            </w:r>
            <w:r>
              <w:br/>
              <w:t>P1: 68.14% &gt; Other / Moving - Customer is moving and needs to update address</w:t>
            </w:r>
            <w:r>
              <w:br/>
              <w:t>P2: 66.51% &gt; Cancel / Cancel - Request to cancel plan or cancel subscription</w:t>
            </w:r>
          </w:p>
        </w:tc>
      </w:tr>
      <w:tr w:rsidR="001255B4">
        <w:tc>
          <w:tcPr>
            <w:tcW w:w="8640" w:type="dxa"/>
          </w:tcPr>
          <w:p w:rsidR="001255B4" w:rsidRDefault="00000000">
            <w:r>
              <w:t>Qy: can i store products over winter</w:t>
            </w:r>
            <w:r>
              <w:br/>
              <w:t>AC: Sunday products / Longevity - Product longevity, storing for future use, if produ...</w:t>
            </w:r>
            <w:r>
              <w:br/>
              <w:t>P1: 73.27% &gt; Yard guidance / Seasonal changes - What to do now for the lawn or garden...</w:t>
            </w:r>
            <w:r>
              <w:br/>
              <w:t>P2: 72.84% &gt; Sunday products / Longevity - Product longevity, storing for future use,...</w:t>
            </w:r>
          </w:p>
        </w:tc>
      </w:tr>
      <w:tr w:rsidR="001255B4">
        <w:tc>
          <w:tcPr>
            <w:tcW w:w="8640" w:type="dxa"/>
          </w:tcPr>
          <w:p w:rsidR="001255B4" w:rsidRDefault="00000000">
            <w:r>
              <w:t>Qy: whats the coverage area of grass powerhouse</w:t>
            </w:r>
            <w:r>
              <w:br/>
              <w:t>AC: Sunday products / Instructions - What to do with received product, how to apply o...</w:t>
            </w:r>
            <w:r>
              <w:br/>
              <w:t>P1: 68.21% &gt; Yard guidance / Seasonal changes - What to do now for the lawn or garden...</w:t>
            </w:r>
            <w:r>
              <w:br/>
              <w:t>P2: 65.38% &gt; Yard guidance / Soil problems - Soil quality or drainage issues, soil qu...</w:t>
            </w:r>
          </w:p>
        </w:tc>
      </w:tr>
      <w:tr w:rsidR="001255B4">
        <w:tc>
          <w:tcPr>
            <w:tcW w:w="8640" w:type="dxa"/>
          </w:tcPr>
          <w:p w:rsidR="001255B4" w:rsidRDefault="00000000">
            <w:r>
              <w:t>Qy: how long to keep pets off treated lawn</w:t>
            </w:r>
            <w:r>
              <w:br/>
              <w:t>AC: Sunday products / Safety - Product safety for pets, especially dogs, when it's sa...</w:t>
            </w:r>
            <w:r>
              <w:br/>
              <w:t>P1: 76.91% &gt; Yard guidance / Mowing - How often to mow, how short to cut grass, how t...</w:t>
            </w:r>
            <w:r>
              <w:br/>
              <w:t>P2: 74.47% &gt; Yard guidance / Disease - Lawn or garden diseases, large patch or brown ...</w:t>
            </w:r>
          </w:p>
        </w:tc>
      </w:tr>
      <w:tr w:rsidR="001255B4">
        <w:tc>
          <w:tcPr>
            <w:tcW w:w="8640" w:type="dxa"/>
          </w:tcPr>
          <w:p w:rsidR="001255B4" w:rsidRDefault="00000000">
            <w:r>
              <w:t>Qy: soil test instructions unclear</w:t>
            </w:r>
            <w:r>
              <w:br/>
              <w:t>AC: Sunday products / Soil test - Missing shipping labels for soil tests, unclear or ...</w:t>
            </w:r>
            <w:r>
              <w:br/>
              <w:t>P1: 71.12% &gt; Yard guidance / Soil problems - Soil quality or drainage issues, soil qu...</w:t>
            </w:r>
            <w:r>
              <w:br/>
              <w:t>P2: 69.92% &gt; Sunday products / Soil test - Missing shipping labels for soil tests, un...</w:t>
            </w:r>
          </w:p>
        </w:tc>
      </w:tr>
      <w:tr w:rsidR="001255B4">
        <w:tc>
          <w:tcPr>
            <w:tcW w:w="8640" w:type="dxa"/>
          </w:tcPr>
          <w:p w:rsidR="001255B4" w:rsidRDefault="00000000">
            <w:r>
              <w:t>Qy: need to pause my plan for winter</w:t>
            </w:r>
            <w:r>
              <w:br/>
              <w:t>AC: Subscription / Pause - Request to pause or suspend subscription, pause shipments</w:t>
            </w:r>
            <w:r>
              <w:br/>
              <w:t>P1: 64.31% &gt; Yard guidance / Seasonal changes - What to do now for the lawn or garden...</w:t>
            </w:r>
            <w:r>
              <w:br/>
              <w:t>P2: 61.03% &gt; Other / Moving - Customer is moving and needs to update address</w:t>
            </w:r>
          </w:p>
        </w:tc>
      </w:tr>
      <w:tr w:rsidR="001255B4">
        <w:tc>
          <w:tcPr>
            <w:tcW w:w="8640" w:type="dxa"/>
          </w:tcPr>
          <w:p w:rsidR="001255B4" w:rsidRDefault="00000000">
            <w:r>
              <w:t>Qy: what does fall fortify actually do</w:t>
            </w:r>
            <w:r>
              <w:br/>
              <w:t>AC: Sunday products / Instructions - What to do with received product, how to apply o...</w:t>
            </w:r>
            <w:r>
              <w:br/>
              <w:t>P1: 68.11% &gt; Other / Other - Anything not covered by the other topics</w:t>
            </w:r>
            <w:r>
              <w:br/>
              <w:t>P2: 67.61% &gt; Yard guidance / Seasonal changes - What to do now for the lawn or garden...</w:t>
            </w:r>
          </w:p>
        </w:tc>
      </w:tr>
      <w:tr w:rsidR="001255B4">
        <w:tc>
          <w:tcPr>
            <w:tcW w:w="8640" w:type="dxa"/>
          </w:tcPr>
          <w:p w:rsidR="001255B4" w:rsidRDefault="00000000">
            <w:r>
              <w:t>Qy: help with payment processing</w:t>
            </w:r>
            <w:r>
              <w:br/>
              <w:t>AC: Subscription / Discounts and transactions - Discounts and promotions, eligibility...</w:t>
            </w:r>
            <w:r>
              <w:br/>
              <w:t>P1: 71.18% &gt; Other / Customer service agent - Request to speak with customer service ...</w:t>
            </w:r>
            <w:r>
              <w:br/>
              <w:t>P2: 69.92% &gt; Other / Moving - Customer is moving and needs to update address</w:t>
            </w:r>
          </w:p>
        </w:tc>
      </w:tr>
      <w:tr w:rsidR="001255B4">
        <w:tc>
          <w:tcPr>
            <w:tcW w:w="8640" w:type="dxa"/>
          </w:tcPr>
          <w:p w:rsidR="001255B4" w:rsidRDefault="00000000">
            <w:r>
              <w:t>Qy: how to apply weed warrior correctly</w:t>
            </w:r>
            <w:r>
              <w:br/>
              <w:t>AC: Sunday products / Instructions - What to do with received product, how to apply o...</w:t>
            </w:r>
            <w:r>
              <w:br/>
            </w:r>
            <w:r>
              <w:lastRenderedPageBreak/>
              <w:t>P1: 73.01% &gt; Yard guidance / Watering - How much to water, how often to water, routin...</w:t>
            </w:r>
            <w:r>
              <w:br/>
              <w:t>P2: 72.48% &gt; Yard guidance / Aerification - When to aerify lawn, how often to aerate,...</w:t>
            </w:r>
          </w:p>
        </w:tc>
      </w:tr>
      <w:tr w:rsidR="001255B4">
        <w:tc>
          <w:tcPr>
            <w:tcW w:w="8640" w:type="dxa"/>
          </w:tcPr>
          <w:p w:rsidR="001255B4" w:rsidRDefault="00000000">
            <w:r>
              <w:lastRenderedPageBreak/>
              <w:t>Qy: need to downsize my lawn plan</w:t>
            </w:r>
            <w:r>
              <w:br/>
              <w:t>AC: Subscription / Lawn size - Determining or confirming lawn size or yard size, upda...</w:t>
            </w:r>
            <w:r>
              <w:br/>
              <w:t>P1: 70.60% &gt; Yard guidance / Seasonal changes - What to do now for the lawn or garden...</w:t>
            </w:r>
            <w:r>
              <w:br/>
              <w:t>P2: 68.31% &gt; Other / Moving - Customer is moving and needs to update address</w:t>
            </w:r>
          </w:p>
        </w:tc>
      </w:tr>
      <w:tr w:rsidR="001255B4">
        <w:tc>
          <w:tcPr>
            <w:tcW w:w="8640" w:type="dxa"/>
          </w:tcPr>
          <w:p w:rsidR="001255B4" w:rsidRDefault="00000000">
            <w:r>
              <w:t>Qy: can't seem to get rid of clover</w:t>
            </w:r>
            <w:r>
              <w:br/>
              <w:t>AC: Yard guidance / Weed control - When to treat weeds, best time to treat weeds, uni...</w:t>
            </w:r>
            <w:r>
              <w:br/>
              <w:t>P1: 57.71% &gt; Sunday products / Safety - Product safety for pets, especially dogs, whe...</w:t>
            </w:r>
            <w:r>
              <w:br/>
              <w:t>P2: 56.39% &gt; Yard guidance / Dog urine spots - How to address dog urine spots in the ...</w:t>
            </w:r>
          </w:p>
        </w:tc>
      </w:tr>
      <w:tr w:rsidR="001255B4">
        <w:tc>
          <w:tcPr>
            <w:tcW w:w="8640" w:type="dxa"/>
          </w:tcPr>
          <w:p w:rsidR="001255B4" w:rsidRDefault="00000000">
            <w:r>
              <w:t>Qy: product instructions are confusing</w:t>
            </w:r>
            <w:r>
              <w:br/>
              <w:t>AC: Sunday products / Instructions - What to do with received product, how to apply o...</w:t>
            </w:r>
            <w:r>
              <w:br/>
              <w:t>P1: 72.01% &gt; Other / Moving - Customer is moving and needs to update address</w:t>
            </w:r>
            <w:r>
              <w:br/>
              <w:t>P2: 68.34% &gt; Sunday products / Longevity - Product longevity, storing for future use,...</w:t>
            </w:r>
          </w:p>
        </w:tc>
      </w:tr>
      <w:tr w:rsidR="001255B4">
        <w:tc>
          <w:tcPr>
            <w:tcW w:w="8640" w:type="dxa"/>
          </w:tcPr>
          <w:p w:rsidR="001255B4" w:rsidRDefault="00000000">
            <w:r>
              <w:t>Qy: do you offer product for ticks</w:t>
            </w:r>
            <w:r>
              <w:br/>
              <w:t>AC: Sunday products / Product assortment - Product assortment or variety, what produc...</w:t>
            </w:r>
            <w:r>
              <w:br/>
              <w:t>P1: 77.46% &gt; Other / Moving - Customer is moving and needs to update address</w:t>
            </w:r>
            <w:r>
              <w:br/>
              <w:t>P2: 75.92% &gt; Sunday products / Longevity - Product longevity, storing for future use,...</w:t>
            </w:r>
          </w:p>
        </w:tc>
      </w:tr>
      <w:tr w:rsidR="001255B4">
        <w:tc>
          <w:tcPr>
            <w:tcW w:w="8640" w:type="dxa"/>
          </w:tcPr>
          <w:p w:rsidR="001255B4" w:rsidRDefault="00000000">
            <w:r>
              <w:t>Qy: missing my order need tracking info</w:t>
            </w:r>
            <w:r>
              <w:br/>
              <w:t>AC: Subscription / Missing order or item - Missing entire shipment or box, missing or...</w:t>
            </w:r>
            <w:r>
              <w:br/>
              <w:t>P1: 74.11% &gt; Other / Moving - Customer is moving and needs to update address</w:t>
            </w:r>
            <w:r>
              <w:br/>
              <w:t>P2: 70.51% &gt; Other / Customer service agent - Request to speak with customer service ...</w:t>
            </w:r>
          </w:p>
        </w:tc>
      </w:tr>
      <w:tr w:rsidR="001255B4">
        <w:tc>
          <w:tcPr>
            <w:tcW w:w="8640" w:type="dxa"/>
          </w:tcPr>
          <w:p w:rsidR="001255B4" w:rsidRDefault="00000000">
            <w:r>
              <w:t>Qy: do you offer product for mosquitoes</w:t>
            </w:r>
            <w:r>
              <w:br/>
              <w:t>AC: Sunday products / Product assortment - Product assortment or variety, what produc...</w:t>
            </w:r>
            <w:r>
              <w:br/>
              <w:t>P1: 75.15% &gt; Other / Moving - Customer is moving and needs to update address</w:t>
            </w:r>
            <w:r>
              <w:br/>
              <w:t>P2: 74.64% &gt; Sunday products / Longevity - Product longevity, storing for future use,...</w:t>
            </w:r>
          </w:p>
        </w:tc>
      </w:tr>
      <w:tr w:rsidR="001255B4">
        <w:tc>
          <w:tcPr>
            <w:tcW w:w="8640" w:type="dxa"/>
          </w:tcPr>
          <w:p w:rsidR="001255B4" w:rsidRDefault="00000000">
            <w:r>
              <w:t>Qy: when will my payment be processed</w:t>
            </w:r>
            <w:r>
              <w:br/>
              <w:t>AC: Subscription / Renewal - Purchase or renew next year's plan, reorder or renewal t...</w:t>
            </w:r>
            <w:r>
              <w:br/>
              <w:t>P1: 72.80% &gt; Sunday products / Longevity - Product longevity, storing for future use,...</w:t>
            </w:r>
            <w:r>
              <w:br/>
              <w:t>P2: 72.31% &gt; Subscription / Next shipment - What is in the next shipment, when is the...</w:t>
            </w:r>
          </w:p>
        </w:tc>
      </w:tr>
      <w:tr w:rsidR="001255B4">
        <w:tc>
          <w:tcPr>
            <w:tcW w:w="8640" w:type="dxa"/>
          </w:tcPr>
          <w:p w:rsidR="001255B4" w:rsidRDefault="00000000">
            <w:r>
              <w:t>Qy: should i use dandelion doom on clover</w:t>
            </w:r>
            <w:r>
              <w:br/>
              <w:t>AC: Sunday products / Instructions - What to do with received product, how to apply o...</w:t>
            </w:r>
            <w:r>
              <w:br/>
              <w:t>P1: 67.89% &gt; Yard guidance / Seasonal changes - What to do now for the lawn or garden...</w:t>
            </w:r>
            <w:r>
              <w:br/>
              <w:t>P2: 66.34% &gt; Yard guidance / Aerification - When to aerify lawn, how often to aerate,...</w:t>
            </w:r>
          </w:p>
        </w:tc>
      </w:tr>
      <w:tr w:rsidR="001255B4">
        <w:tc>
          <w:tcPr>
            <w:tcW w:w="8640" w:type="dxa"/>
          </w:tcPr>
          <w:p w:rsidR="001255B4" w:rsidRDefault="00000000">
            <w:r>
              <w:t>Qy: i think i need to cancel my plan</w:t>
            </w:r>
            <w:r>
              <w:br/>
              <w:t>AC: Cancel / Cancel - Request to cancel plan or cancel subscription</w:t>
            </w:r>
            <w:r>
              <w:br/>
              <w:t>P1: 60.77% &gt; Other / Moving - Customer is moving and needs to update address</w:t>
            </w:r>
            <w:r>
              <w:br/>
              <w:t>P2: 60.73% &gt; Subscription / Modifying plan - Modifying subscription plan, adding or r...</w:t>
            </w:r>
          </w:p>
        </w:tc>
      </w:tr>
      <w:tr w:rsidR="001255B4">
        <w:tc>
          <w:tcPr>
            <w:tcW w:w="8640" w:type="dxa"/>
          </w:tcPr>
          <w:p w:rsidR="001255B4" w:rsidRDefault="00000000">
            <w:r>
              <w:t>Qy: how to store unused fertilizer</w:t>
            </w:r>
            <w:r>
              <w:br/>
              <w:t>AC: Sunday products / Longevity - Product longevity, storing for future use, if produ...</w:t>
            </w:r>
            <w:r>
              <w:br/>
              <w:t>P1: 76.33% &gt; Yard guidance / Fertilizer timing - Timing for fertilizer or nutrient ap...</w:t>
            </w:r>
            <w:r>
              <w:br/>
              <w:t>P2: 73.51% &gt; Yard guidance / Watering - How much to water, how often to water, routin...</w:t>
            </w:r>
          </w:p>
        </w:tc>
      </w:tr>
      <w:tr w:rsidR="001255B4">
        <w:tc>
          <w:tcPr>
            <w:tcW w:w="8640" w:type="dxa"/>
          </w:tcPr>
          <w:p w:rsidR="001255B4" w:rsidRDefault="00000000">
            <w:r>
              <w:t>Qy: will it rain after i apply product</w:t>
            </w:r>
            <w:r>
              <w:br/>
              <w:t>AC: Yard guidance / Fertilizer timing - Timing for fertilizer or nutrient application...</w:t>
            </w:r>
            <w:r>
              <w:br/>
              <w:t>P1: 71.51% &gt; Sunday products / Longevity - Product longevity, storing for future use,...</w:t>
            </w:r>
            <w:r>
              <w:br/>
            </w:r>
            <w:r>
              <w:lastRenderedPageBreak/>
              <w:t>P2: 71.27% &gt; Other / Moving - Customer is moving and needs to update address</w:t>
            </w:r>
          </w:p>
        </w:tc>
      </w:tr>
    </w:tbl>
    <w:p w:rsidR="003825B9" w:rsidRDefault="003825B9"/>
    <w:p w:rsidR="001255B4" w:rsidRDefault="00000000" w:rsidP="003825B9">
      <w:pPr>
        <w:pStyle w:val="Heading3"/>
      </w:pPr>
      <w:bookmarkStart w:id="21" w:name="_Toc193291223"/>
      <w:r>
        <w:t>Total subcategory-level errors: 178</w:t>
      </w:r>
      <w:r w:rsidR="003825B9">
        <w:t>/485</w:t>
      </w:r>
      <w:bookmarkEnd w:id="21"/>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how much should I water my lawn in july?</w:t>
            </w:r>
            <w:r>
              <w:br/>
              <w:t>AC: Yard guidance / Watering - How much to water, how often to water, routine irrigat...</w:t>
            </w:r>
            <w:r>
              <w:br/>
              <w:t>P1: 68.19% &gt; Yard guidance / Seasonal changes - What to do now for the lawn or garden...</w:t>
            </w:r>
            <w:r>
              <w:br/>
              <w:t>P2: 63.69% &gt; Yard guidance / Disease - Lawn or garden diseases, large patch or brown ...</w:t>
            </w:r>
          </w:p>
        </w:tc>
      </w:tr>
      <w:tr w:rsidR="001255B4">
        <w:tc>
          <w:tcPr>
            <w:tcW w:w="8640" w:type="dxa"/>
          </w:tcPr>
          <w:p w:rsidR="001255B4" w:rsidRDefault="00000000">
            <w:r>
              <w:t>Qy: when is best time to fertlize my lawn</w:t>
            </w:r>
            <w:r>
              <w:br/>
              <w:t>AC: Yard guidance / Fertilizer timing - Timing for fertilizer or nutrient application...</w:t>
            </w:r>
            <w:r>
              <w:br/>
              <w:t>P1: 70.20% &gt; Yard guidance / Aerification - When to aerify lawn, how often to aerate,...</w:t>
            </w:r>
            <w:r>
              <w:br/>
              <w:t>P2: 70.02% &gt; Yard guidance / Seasonal changes - What to do now for the lawn or garden...</w:t>
            </w:r>
          </w:p>
        </w:tc>
      </w:tr>
      <w:tr w:rsidR="001255B4">
        <w:tc>
          <w:tcPr>
            <w:tcW w:w="8640" w:type="dxa"/>
          </w:tcPr>
          <w:p w:rsidR="001255B4" w:rsidRDefault="00000000">
            <w:r>
              <w:t>Qy: when should I mow after applying fertilizer</w:t>
            </w:r>
            <w:r>
              <w:br/>
              <w:t>AC: Yard guidance / Mowing - How often to mow, how short to cut grass, how to mow at ...</w:t>
            </w:r>
            <w:r>
              <w:br/>
              <w:t>P1: 71.75% &gt; Yard guidance / Aerification - When to aerify lawn, how often to aerate,...</w:t>
            </w:r>
            <w:r>
              <w:br/>
              <w:t>P2: 71.03% &gt; Yard guidance / Watering - How much to water, how often to water, routin...</w:t>
            </w:r>
          </w:p>
        </w:tc>
      </w:tr>
      <w:tr w:rsidR="001255B4">
        <w:tc>
          <w:tcPr>
            <w:tcW w:w="8640" w:type="dxa"/>
          </w:tcPr>
          <w:p w:rsidR="001255B4" w:rsidRDefault="00000000">
            <w:r>
              <w:t>Qy: how to get rid of crabgrass in my yard</w:t>
            </w:r>
            <w:r>
              <w:br/>
              <w:t>AC: Yard guidance / Weed control - When to treat weeds, best time to treat weeds, uni...</w:t>
            </w:r>
            <w:r>
              <w:br/>
              <w:t>P1: 68.65% &gt; Yard guidance / Seasonal changes - What to do now for the lawn or garden...</w:t>
            </w:r>
            <w:r>
              <w:br/>
              <w:t>P2: 68.44% &gt; Yard guidance / Disease - Lawn or garden diseases, large patch or brown ...</w:t>
            </w:r>
          </w:p>
        </w:tc>
      </w:tr>
      <w:tr w:rsidR="001255B4">
        <w:tc>
          <w:tcPr>
            <w:tcW w:w="8640" w:type="dxa"/>
          </w:tcPr>
          <w:p w:rsidR="001255B4" w:rsidRDefault="00000000">
            <w:r>
              <w:t>Qy: missing my soil test results, when will they be ready?</w:t>
            </w:r>
            <w:r>
              <w:br/>
              <w:t>AC: Sunday products / Soil test - Missing shipping labels for soil tests, unclear or ...</w:t>
            </w:r>
            <w:r>
              <w:br/>
              <w:t>P1: 69.54% &gt; Sunday products / Longevity - Product longevity, storing for future use,...</w:t>
            </w:r>
            <w:r>
              <w:br/>
              <w:t>P2: 69.52% &gt; Sunday products / Missed applications - What to do if a Sunday product a...</w:t>
            </w:r>
          </w:p>
        </w:tc>
      </w:tr>
      <w:tr w:rsidR="001255B4">
        <w:tc>
          <w:tcPr>
            <w:tcW w:w="8640" w:type="dxa"/>
          </w:tcPr>
          <w:p w:rsidR="001255B4" w:rsidRDefault="00000000">
            <w:r>
              <w:t>Qy: how tall should I cut my fescue</w:t>
            </w:r>
            <w:r>
              <w:br/>
              <w:t>AC: Yard guidance / Mowing - How often to mow, how short to cut grass, how to mow at ...</w:t>
            </w:r>
            <w:r>
              <w:br/>
              <w:t>P1: 67.60% &gt; Yard guidance / Aerification - When to aerify lawn, how often to aerate,...</w:t>
            </w:r>
            <w:r>
              <w:br/>
              <w:t>P2: 66.49% &gt; Yard guidance / Mowing - How often to mow, how short to cut grass, how t...</w:t>
            </w:r>
          </w:p>
        </w:tc>
      </w:tr>
      <w:tr w:rsidR="001255B4">
        <w:tc>
          <w:tcPr>
            <w:tcW w:w="8640" w:type="dxa"/>
          </w:tcPr>
          <w:p w:rsidR="001255B4" w:rsidRDefault="00000000">
            <w:r>
              <w:t>Qy: how to identify grass type in my lawn</w:t>
            </w:r>
            <w:r>
              <w:br/>
              <w:t>AC: Yard guidance / Grass types - Lawn grass identification, guidance for managing a ...</w:t>
            </w:r>
            <w:r>
              <w:br/>
              <w:t>P1: 79.85% &gt; Yard guidance / Disease - Lawn or garden diseases, large patch or brown ...</w:t>
            </w:r>
            <w:r>
              <w:br/>
              <w:t>P2: 75.94% &gt; Yard guidance / Grass types - Lawn grass identification, guidance for ma...</w:t>
            </w:r>
          </w:p>
        </w:tc>
      </w:tr>
      <w:tr w:rsidR="001255B4">
        <w:tc>
          <w:tcPr>
            <w:tcW w:w="8640" w:type="dxa"/>
          </w:tcPr>
          <w:p w:rsidR="001255B4" w:rsidRDefault="00000000">
            <w:r>
              <w:t>Qy: how often shud I water new grass seed</w:t>
            </w:r>
            <w:r>
              <w:br/>
              <w:t>AC: Yard guidance / Seeding - When to seed lawn, best time to seed, unique seeding da...</w:t>
            </w:r>
            <w:r>
              <w:br/>
              <w:t>P1: 72.18% &gt; Yard guidance / Seasonal changes - What to do now for the lawn or garden...</w:t>
            </w:r>
            <w:r>
              <w:br/>
              <w:t>P2: 71.97% &gt; Yard guidance / Disease - Lawn or garden diseases, large patch or brown ...</w:t>
            </w:r>
          </w:p>
        </w:tc>
      </w:tr>
      <w:tr w:rsidR="001255B4">
        <w:tc>
          <w:tcPr>
            <w:tcW w:w="8640" w:type="dxa"/>
          </w:tcPr>
          <w:p w:rsidR="001255B4" w:rsidRDefault="00000000">
            <w:r>
              <w:t>Qy: how to deal with grubs in yard</w:t>
            </w:r>
            <w:r>
              <w:br/>
              <w:t>AC: Yard guidance / Insects - Insect pests of lawns or gardens, grubs, armyworms, chi...</w:t>
            </w:r>
            <w:r>
              <w:br/>
              <w:t>P1: 69.40% &gt; Yard guidance / Mowing - How often to mow, how short to cut grass, how t...</w:t>
            </w:r>
            <w:r>
              <w:br/>
              <w:t>P2: 68.26% &gt; Yard guidance / Seasonal changes - What to do now for the lawn or garden...</w:t>
            </w:r>
          </w:p>
        </w:tc>
      </w:tr>
      <w:tr w:rsidR="001255B4">
        <w:tc>
          <w:tcPr>
            <w:tcW w:w="8640" w:type="dxa"/>
          </w:tcPr>
          <w:p w:rsidR="001255B4" w:rsidRDefault="00000000">
            <w:r>
              <w:t>Qy: hello can you recommend best grass for shade</w:t>
            </w:r>
            <w:r>
              <w:br/>
            </w:r>
            <w:r>
              <w:lastRenderedPageBreak/>
              <w:t>AC: Yard guidance / Grass types - Lawn grass identification, guidance for managing a ...</w:t>
            </w:r>
            <w:r>
              <w:br/>
              <w:t>P1: 72.56% &gt; Yard guidance / Seasonal changes - What to do now for the lawn or garden...</w:t>
            </w:r>
            <w:r>
              <w:br/>
              <w:t>P2: 70.88% &gt; Yard guidance / Grass types - Lawn grass identification, guidance for ma...</w:t>
            </w:r>
          </w:p>
        </w:tc>
      </w:tr>
      <w:tr w:rsidR="001255B4">
        <w:tc>
          <w:tcPr>
            <w:tcW w:w="8640" w:type="dxa"/>
          </w:tcPr>
          <w:p w:rsidR="001255B4" w:rsidRDefault="00000000">
            <w:r>
              <w:lastRenderedPageBreak/>
              <w:t>Qy: how do i fix compacted soil in backyard</w:t>
            </w:r>
            <w:r>
              <w:br/>
              <w:t>AC: Yard guidance / Soil problems - Soil quality or drainage issues, soil questions r...</w:t>
            </w:r>
            <w:r>
              <w:br/>
              <w:t>P1: 70.87% &gt; Yard guidance / Disease - Lawn or garden diseases, large patch or brown ...</w:t>
            </w:r>
            <w:r>
              <w:br/>
              <w:t>P2: 68.84% &gt; Yard guidance / Seasonal changes - What to do now for the lawn or garden...</w:t>
            </w:r>
          </w:p>
        </w:tc>
      </w:tr>
      <w:tr w:rsidR="001255B4">
        <w:tc>
          <w:tcPr>
            <w:tcW w:w="8640" w:type="dxa"/>
          </w:tcPr>
          <w:p w:rsidR="001255B4" w:rsidRDefault="00000000">
            <w:r>
              <w:t>Qy: is it ok to fertilize before rain</w:t>
            </w:r>
            <w:r>
              <w:br/>
              <w:t>AC: Yard guidance / Fertilizer timing - Timing for fertilizer or nutrient application...</w:t>
            </w:r>
            <w:r>
              <w:br/>
              <w:t>P1: 68.67% &gt; Yard guidance / Watering - How much to water, how often to water, routin...</w:t>
            </w:r>
            <w:r>
              <w:br/>
              <w:t>P2: 67.49% &gt; Yard guidance / Aerification - When to aerify lawn, how often to aerate,...</w:t>
            </w:r>
          </w:p>
        </w:tc>
      </w:tr>
      <w:tr w:rsidR="001255B4">
        <w:tc>
          <w:tcPr>
            <w:tcW w:w="8640" w:type="dxa"/>
          </w:tcPr>
          <w:p w:rsidR="001255B4" w:rsidRDefault="00000000">
            <w:r>
              <w:t>Qy: how to get rid of mushrooms in lawn</w:t>
            </w:r>
            <w:r>
              <w:br/>
              <w:t>AC: Yard guidance / Disease - Lawn or garden diseases, large patch or brown patch, mu...</w:t>
            </w:r>
            <w:r>
              <w:br/>
              <w:t>P1: 70.18% &gt; Yard guidance / Dog urine spots - How to address dog urine spots in the ...</w:t>
            </w:r>
            <w:r>
              <w:br/>
              <w:t>P2: 69.99% &gt; Sunday products / Instructions - What to do with received product, how t...</w:t>
            </w:r>
          </w:p>
        </w:tc>
      </w:tr>
      <w:tr w:rsidR="001255B4">
        <w:tc>
          <w:tcPr>
            <w:tcW w:w="8640" w:type="dxa"/>
          </w:tcPr>
          <w:p w:rsidR="001255B4" w:rsidRDefault="00000000">
            <w:r>
              <w:t>Qy: what products do you offer for weeds</w:t>
            </w:r>
            <w:r>
              <w:br/>
              <w:t>AC: Sunday products / Product assortment - Product assortment or variety, what produc...</w:t>
            </w:r>
            <w:r>
              <w:br/>
              <w:t>P1: 72.20% &gt; Sunday products / Safety - Product safety for pets, especially dogs, whe...</w:t>
            </w:r>
            <w:r>
              <w:br/>
              <w:t>P2: 72.08% &gt; Sunday products / Longevity - Product longevity, storing for future use,...</w:t>
            </w:r>
          </w:p>
        </w:tc>
      </w:tr>
      <w:tr w:rsidR="001255B4">
        <w:tc>
          <w:tcPr>
            <w:tcW w:w="8640" w:type="dxa"/>
          </w:tcPr>
          <w:p w:rsidR="001255B4" w:rsidRDefault="00000000">
            <w:r>
              <w:t>Qy: moles ruining my lawn what can I do</w:t>
            </w:r>
            <w:r>
              <w:br/>
              <w:t>AC: Yard guidance / Vertebrate pests - Animals or pests that damage lawns, moles, vol...</w:t>
            </w:r>
            <w:r>
              <w:br/>
              <w:t>P1: 60.88% &gt; Yard guidance / Seasonal changes - What to do now for the lawn or garden...</w:t>
            </w:r>
            <w:r>
              <w:br/>
              <w:t>P2: 60.86% &gt; Yard guidance / Vertebrate pests - Animals or pests that damage lawns, m...</w:t>
            </w:r>
          </w:p>
        </w:tc>
      </w:tr>
      <w:tr w:rsidR="001255B4">
        <w:tc>
          <w:tcPr>
            <w:tcW w:w="8640" w:type="dxa"/>
          </w:tcPr>
          <w:p w:rsidR="001255B4" w:rsidRDefault="00000000">
            <w:r>
              <w:t>Qy: how to stop crabgrass from coming back</w:t>
            </w:r>
            <w:r>
              <w:br/>
              <w:t>AC: Yard guidance / Weed control - When to treat weeds, best time to treat weeds, uni...</w:t>
            </w:r>
            <w:r>
              <w:br/>
              <w:t>P1: 67.83% &gt; Yard guidance / Mowing - How often to mow, how short to cut grass, how t...</w:t>
            </w:r>
            <w:r>
              <w:br/>
              <w:t>P2: 65.72% &gt; Yard guidance / Seasonal changes - What to do now for the lawn or garden...</w:t>
            </w:r>
          </w:p>
        </w:tc>
      </w:tr>
      <w:tr w:rsidR="001255B4">
        <w:tc>
          <w:tcPr>
            <w:tcW w:w="8640" w:type="dxa"/>
          </w:tcPr>
          <w:p w:rsidR="001255B4" w:rsidRDefault="00000000">
            <w:r>
              <w:t>Qy: best way to fix bare spots</w:t>
            </w:r>
            <w:r>
              <w:br/>
              <w:t>AC: Yard guidance / Spots or patches - How to address spots or patches in the lawn, b...</w:t>
            </w:r>
            <w:r>
              <w:br/>
              <w:t>P1: 72.17% &gt; Yard guidance / Dog urine spots - How to address dog urine spots in the ...</w:t>
            </w:r>
            <w:r>
              <w:br/>
              <w:t>P2: 70.12% &gt; Yard guidance / Spots or patches - How to address spots or patches in th...</w:t>
            </w:r>
          </w:p>
        </w:tc>
      </w:tr>
      <w:tr w:rsidR="001255B4">
        <w:tc>
          <w:tcPr>
            <w:tcW w:w="8640" w:type="dxa"/>
          </w:tcPr>
          <w:p w:rsidR="001255B4" w:rsidRDefault="00000000">
            <w:r>
              <w:t>Qy: lawn has bumpy uneven surface</w:t>
            </w:r>
            <w:r>
              <w:br/>
              <w:t>AC: Yard guidance / Soil problems - Soil quality or drainage issues, soil questions r...</w:t>
            </w:r>
            <w:r>
              <w:br/>
              <w:t>P1: 71.33% &gt; Yard guidance / Spots or patches - How to address spots or patches in th...</w:t>
            </w:r>
            <w:r>
              <w:br/>
              <w:t>P2: 67.62% &gt; Yard guidance / Disease - Lawn or garden diseases, large patch or brown ...</w:t>
            </w:r>
          </w:p>
        </w:tc>
      </w:tr>
      <w:tr w:rsidR="001255B4">
        <w:tc>
          <w:tcPr>
            <w:tcW w:w="8640" w:type="dxa"/>
          </w:tcPr>
          <w:p w:rsidR="001255B4" w:rsidRDefault="00000000">
            <w:r>
              <w:t>Qy: how to handle ants in my yard</w:t>
            </w:r>
            <w:r>
              <w:br/>
              <w:t>AC: Yard guidance / Yard pests - Pests like ants, mosquitoes, ticks, fleas, how to ad...</w:t>
            </w:r>
            <w:r>
              <w:br/>
              <w:t>P1: 68.36% &gt; Yard guidance / Seasonal changes - What to do now for the lawn or garden...</w:t>
            </w:r>
            <w:r>
              <w:br/>
              <w:t>P2: 67.94% &gt; Yard guidance / Mowing - How often to mow, how short to cut grass, how t...</w:t>
            </w:r>
          </w:p>
        </w:tc>
      </w:tr>
      <w:tr w:rsidR="001255B4">
        <w:tc>
          <w:tcPr>
            <w:tcW w:w="8640" w:type="dxa"/>
          </w:tcPr>
          <w:p w:rsidR="001255B4" w:rsidRDefault="00000000">
            <w:r>
              <w:t>Qy: how much should I water bermuda grass</w:t>
            </w:r>
            <w:r>
              <w:br/>
              <w:t>AC: Yard guidance / Watering - How much to water, how often to water, routine irrigat...</w:t>
            </w:r>
            <w:r>
              <w:br/>
              <w:t>P1: 67.86% &gt; Yard guidance / Mowing - How often to mow, how short to cut grass, how t...</w:t>
            </w:r>
            <w:r>
              <w:br/>
              <w:t>P2: 67.26% &gt; Yard guidance / Disease - Lawn or garden diseases, large patch or brown ...</w:t>
            </w:r>
          </w:p>
        </w:tc>
      </w:tr>
      <w:tr w:rsidR="001255B4">
        <w:tc>
          <w:tcPr>
            <w:tcW w:w="8640" w:type="dxa"/>
          </w:tcPr>
          <w:p w:rsidR="001255B4" w:rsidRDefault="00000000">
            <w:r>
              <w:t>Qy: my lawn is full of weeds help!!!</w:t>
            </w:r>
            <w:r>
              <w:br/>
            </w:r>
            <w:r>
              <w:lastRenderedPageBreak/>
              <w:t>AC: Yard guidance / Weed control - When to treat weeds, best time to treat weeds, uni...</w:t>
            </w:r>
            <w:r>
              <w:br/>
              <w:t>P1: 60.21% &gt; Yard guidance / Insects - Insect pests of lawns or gardens, grubs, armyw...</w:t>
            </w:r>
            <w:r>
              <w:br/>
              <w:t>P2: 59.16% &gt; Yard guidance / Disease - Lawn or garden diseases, large patch or brown ...</w:t>
            </w:r>
          </w:p>
        </w:tc>
      </w:tr>
      <w:tr w:rsidR="001255B4">
        <w:tc>
          <w:tcPr>
            <w:tcW w:w="8640" w:type="dxa"/>
          </w:tcPr>
          <w:p w:rsidR="001255B4" w:rsidRDefault="00000000">
            <w:r>
              <w:lastRenderedPageBreak/>
              <w:t>Qy: what to do about chinch bugs</w:t>
            </w:r>
            <w:r>
              <w:br/>
              <w:t>AC: Yard guidance / Insects - Insect pests of lawns or gardens, grubs, armyworms, chi...</w:t>
            </w:r>
            <w:r>
              <w:br/>
              <w:t>P1: 68.28% &gt; Yard guidance / Mowing - How often to mow, how short to cut grass, how t...</w:t>
            </w:r>
            <w:r>
              <w:br/>
              <w:t>P2: 67.09% &gt; Yard guidance / Dog urine spots - How to address dog urine spots in the ...</w:t>
            </w:r>
          </w:p>
        </w:tc>
      </w:tr>
      <w:tr w:rsidR="001255B4">
        <w:tc>
          <w:tcPr>
            <w:tcW w:w="8640" w:type="dxa"/>
          </w:tcPr>
          <w:p w:rsidR="001255B4" w:rsidRDefault="00000000">
            <w:r>
              <w:t>Qy: got wrong product in my shipment</w:t>
            </w:r>
            <w:r>
              <w:br/>
              <w:t>AC: Subscription / Missing order or item - Missing entire shipment or box, missing or...</w:t>
            </w:r>
            <w:r>
              <w:br/>
              <w:t>P1: 66.56% &gt; Subscription / Next shipment - What is in the next shipment, when is the...</w:t>
            </w:r>
            <w:r>
              <w:br/>
              <w:t>P2: 65.65% &gt; Sunday products / No improvement - Unexpected results after using produc...</w:t>
            </w:r>
          </w:p>
        </w:tc>
      </w:tr>
      <w:tr w:rsidR="001255B4">
        <w:tc>
          <w:tcPr>
            <w:tcW w:w="8640" w:type="dxa"/>
          </w:tcPr>
          <w:p w:rsidR="001255B4" w:rsidRDefault="00000000">
            <w:r>
              <w:t>Qy: should I water more in summer?</w:t>
            </w:r>
            <w:r>
              <w:br/>
              <w:t>AC: Yard guidance / Watering - How much to water, how often to water, routine irrigat...</w:t>
            </w:r>
            <w:r>
              <w:br/>
              <w:t>P1: 68.77% &gt; Yard guidance / Seasonal changes - What to do now for the lawn or garden...</w:t>
            </w:r>
            <w:r>
              <w:br/>
              <w:t>P2: 61.21% &gt; Yard guidance / Watering - How much to water, how often to water, routin...</w:t>
            </w:r>
          </w:p>
        </w:tc>
      </w:tr>
      <w:tr w:rsidR="001255B4">
        <w:tc>
          <w:tcPr>
            <w:tcW w:w="8640" w:type="dxa"/>
          </w:tcPr>
          <w:p w:rsidR="001255B4" w:rsidRDefault="00000000">
            <w:r>
              <w:t>Qy: how to apply grass seed correctly</w:t>
            </w:r>
            <w:r>
              <w:br/>
              <w:t>AC: Yard guidance / Seeding - When to seed lawn, best time to seed, unique seeding da...</w:t>
            </w:r>
            <w:r>
              <w:br/>
              <w:t>P1: 75.44% &gt; Yard guidance / Watering - How much to water, how often to water, routin...</w:t>
            </w:r>
            <w:r>
              <w:br/>
              <w:t>P2: 73.66% &gt; Yard guidance / Seeding - When to seed lawn, best time to seed, unique s...</w:t>
            </w:r>
          </w:p>
        </w:tc>
      </w:tr>
      <w:tr w:rsidR="001255B4">
        <w:tc>
          <w:tcPr>
            <w:tcW w:w="8640" w:type="dxa"/>
          </w:tcPr>
          <w:p w:rsidR="001255B4" w:rsidRDefault="00000000">
            <w:r>
              <w:t>Qy: can I use your products with scottts</w:t>
            </w:r>
            <w:r>
              <w:br/>
              <w:t>AC: Sunday products / Instructions - What to do with received product, how to apply o...</w:t>
            </w:r>
            <w:r>
              <w:br/>
              <w:t>P1: 73.90% &gt; Sunday products / Longevity - Product longevity, storing for future use,...</w:t>
            </w:r>
            <w:r>
              <w:br/>
              <w:t>P2: 71.41% &gt; Sunday products / Product assortment - Product assortment or variety, wh...</w:t>
            </w:r>
          </w:p>
        </w:tc>
      </w:tr>
      <w:tr w:rsidR="001255B4">
        <w:tc>
          <w:tcPr>
            <w:tcW w:w="8640" w:type="dxa"/>
          </w:tcPr>
          <w:p w:rsidR="001255B4" w:rsidRDefault="00000000">
            <w:r>
              <w:t>Qy: why is my soil so hard</w:t>
            </w:r>
            <w:r>
              <w:br/>
              <w:t>AC: Yard guidance / Soil problems - Soil quality or drainage issues, soil questions r...</w:t>
            </w:r>
            <w:r>
              <w:br/>
              <w:t>P1: 62.93% &gt; Yard guidance / Mowing - How often to mow, how short to cut grass, how t...</w:t>
            </w:r>
            <w:r>
              <w:br/>
              <w:t>P2: 61.07% &gt; Yard guidance / Soil problems - Soil quality or drainage issues, soil qu...</w:t>
            </w:r>
          </w:p>
        </w:tc>
      </w:tr>
      <w:tr w:rsidR="001255B4">
        <w:tc>
          <w:tcPr>
            <w:tcW w:w="8640" w:type="dxa"/>
          </w:tcPr>
          <w:p w:rsidR="001255B4" w:rsidRDefault="00000000">
            <w:r>
              <w:t>Qy: what do you recommend for bermuda grass</w:t>
            </w:r>
            <w:r>
              <w:br/>
              <w:t>AC: Yard guidance / Grass types - Lawn grass identification, guidance for managing a ...</w:t>
            </w:r>
            <w:r>
              <w:br/>
              <w:t>P1: 68.54% &gt; Yard guidance / Seasonal changes - What to do now for the lawn or garden...</w:t>
            </w:r>
            <w:r>
              <w:br/>
              <w:t>P2: 68.16% &gt; Yard guidance / Grass types - Lawn grass identification, guidance for ma...</w:t>
            </w:r>
          </w:p>
        </w:tc>
      </w:tr>
      <w:tr w:rsidR="001255B4">
        <w:tc>
          <w:tcPr>
            <w:tcW w:w="8640" w:type="dxa"/>
          </w:tcPr>
          <w:p w:rsidR="001255B4" w:rsidRDefault="00000000">
            <w:r>
              <w:t>Qy: when will my credit card be charged</w:t>
            </w:r>
            <w:r>
              <w:br/>
              <w:t>AC: Subscription / Renewal - Purchase or renew next year's plan, reorder or renewal t...</w:t>
            </w:r>
            <w:r>
              <w:br/>
              <w:t>P1: 71.43% &gt; Subscription / Next shipment - What is in the next shipment, when is the...</w:t>
            </w:r>
            <w:r>
              <w:br/>
              <w:t>P2: 70.97% &gt; Sunday products / Longevity - Product longevity, storing for future use,...</w:t>
            </w:r>
          </w:p>
        </w:tc>
      </w:tr>
      <w:tr w:rsidR="001255B4">
        <w:tc>
          <w:tcPr>
            <w:tcW w:w="8640" w:type="dxa"/>
          </w:tcPr>
          <w:p w:rsidR="001255B4" w:rsidRDefault="00000000">
            <w:r>
              <w:t>Qy: when to apply preemergent for crabgrass</w:t>
            </w:r>
            <w:r>
              <w:br/>
              <w:t>AC: Yard guidance / Weed control - When to treat weeds, best time to treat weeds, uni...</w:t>
            </w:r>
            <w:r>
              <w:br/>
              <w:t>P1: 73.50% &gt; Yard guidance / Fertilizer timing - Timing for fertilizer or nutrient ap...</w:t>
            </w:r>
            <w:r>
              <w:br/>
              <w:t>P2: 72.99% &gt; Yard guidance / Seasonal changes - What to do now for the lawn or garden...</w:t>
            </w:r>
          </w:p>
        </w:tc>
      </w:tr>
      <w:tr w:rsidR="001255B4">
        <w:tc>
          <w:tcPr>
            <w:tcW w:w="8640" w:type="dxa"/>
          </w:tcPr>
          <w:p w:rsidR="001255B4" w:rsidRDefault="00000000">
            <w:r>
              <w:t>Qy: what to do about moles in yard</w:t>
            </w:r>
            <w:r>
              <w:br/>
              <w:t>AC: Yard guidance / Vertebrate pests - Animals or pests that damage lawns, moles, vol...</w:t>
            </w:r>
            <w:r>
              <w:br/>
              <w:t>P1: 70.98% &gt; Yard guidance / Dog urine spots - How to address dog urine spots in the ...</w:t>
            </w:r>
            <w:r>
              <w:br/>
              <w:t xml:space="preserve">P2: 68.96% &gt; Yard guidance / Mowing - How often to mow, how short to cut grass, how </w:t>
            </w:r>
            <w:r>
              <w:lastRenderedPageBreak/>
              <w:t>t...</w:t>
            </w:r>
          </w:p>
        </w:tc>
      </w:tr>
      <w:tr w:rsidR="001255B4">
        <w:tc>
          <w:tcPr>
            <w:tcW w:w="8640" w:type="dxa"/>
          </w:tcPr>
          <w:p w:rsidR="001255B4" w:rsidRDefault="00000000">
            <w:r>
              <w:lastRenderedPageBreak/>
              <w:t>Qy: is there a promo code for renewing</w:t>
            </w:r>
            <w:r>
              <w:br/>
              <w:t>AC: Subscription / Discounts and transactions - Discounts and promotions, eligibility...</w:t>
            </w:r>
            <w:r>
              <w:br/>
              <w:t>P1: 71.02% &gt; Subscription / Next shipment - What is in the next shipment, when is the...</w:t>
            </w:r>
            <w:r>
              <w:br/>
              <w:t>P2: 70.32% &gt; Sunday products / Sprayer - Sprayer not working, need a new sprayer, spr...</w:t>
            </w:r>
          </w:p>
        </w:tc>
      </w:tr>
      <w:tr w:rsidR="001255B4">
        <w:tc>
          <w:tcPr>
            <w:tcW w:w="8640" w:type="dxa"/>
          </w:tcPr>
          <w:p w:rsidR="001255B4" w:rsidRDefault="00000000">
            <w:r>
              <w:t>Qy: my lawn has patches of different grass</w:t>
            </w:r>
            <w:r>
              <w:br/>
              <w:t>AC: Yard guidance / Grass types - Lawn grass identification, guidance for managing a ...</w:t>
            </w:r>
            <w:r>
              <w:br/>
              <w:t>P1: 75.22% &gt; Yard guidance / Spots or patches - How to address spots or patches in th...</w:t>
            </w:r>
            <w:r>
              <w:br/>
              <w:t>P2: 70.67% &gt; Yard guidance / Disease - Lawn or garden diseases, large patch or brown ...</w:t>
            </w:r>
          </w:p>
        </w:tc>
      </w:tr>
      <w:tr w:rsidR="001255B4">
        <w:tc>
          <w:tcPr>
            <w:tcW w:w="8640" w:type="dxa"/>
          </w:tcPr>
          <w:p w:rsidR="001255B4" w:rsidRDefault="00000000">
            <w:r>
              <w:t>Qy: can I water right after mowing</w:t>
            </w:r>
            <w:r>
              <w:br/>
              <w:t>AC: Yard guidance / Watering - How much to water, how often to water, routine irrigat...</w:t>
            </w:r>
            <w:r>
              <w:br/>
              <w:t>P1: 62.68% &gt; Yard guidance / Mowing - How often to mow, how short to cut grass, how t...</w:t>
            </w:r>
            <w:r>
              <w:br/>
              <w:t>P2: 62.64% &gt; Yard guidance / Disease - Lawn or garden diseases, large patch or brown ...</w:t>
            </w:r>
          </w:p>
        </w:tc>
      </w:tr>
      <w:tr w:rsidR="001255B4">
        <w:tc>
          <w:tcPr>
            <w:tcW w:w="8640" w:type="dxa"/>
          </w:tcPr>
          <w:p w:rsidR="001255B4" w:rsidRDefault="00000000">
            <w:r>
              <w:t>Qy: what time of day is best to water lawn</w:t>
            </w:r>
            <w:r>
              <w:br/>
              <w:t>AC: Yard guidance / Watering - How much to water, how often to water, routine irrigat...</w:t>
            </w:r>
            <w:r>
              <w:br/>
              <w:t>P1: 75.89% &gt; Yard guidance / Seasonal changes - What to do now for the lawn or garden...</w:t>
            </w:r>
            <w:r>
              <w:br/>
              <w:t>P2: 74.09% &gt; Yard guidance / Watering - How much to water, how often to water, routin...</w:t>
            </w:r>
          </w:p>
        </w:tc>
      </w:tr>
      <w:tr w:rsidR="001255B4">
        <w:tc>
          <w:tcPr>
            <w:tcW w:w="8640" w:type="dxa"/>
          </w:tcPr>
          <w:p w:rsidR="001255B4" w:rsidRDefault="00000000">
            <w:r>
              <w:t>Qy: how to fix patchy grass in backyard</w:t>
            </w:r>
            <w:r>
              <w:br/>
              <w:t>AC: Yard guidance / Spots or patches - How to address spots or patches in the lawn, b...</w:t>
            </w:r>
            <w:r>
              <w:br/>
              <w:t>P1: 72.58% &gt; Yard guidance / Seasonal changes - What to do now for the lawn or garden...</w:t>
            </w:r>
            <w:r>
              <w:br/>
              <w:t>P2: 72.56% &gt; Yard guidance / Disease - Lawn or garden diseases, large patch or brown ...</w:t>
            </w:r>
          </w:p>
        </w:tc>
      </w:tr>
      <w:tr w:rsidR="001255B4">
        <w:tc>
          <w:tcPr>
            <w:tcW w:w="8640" w:type="dxa"/>
          </w:tcPr>
          <w:p w:rsidR="001255B4" w:rsidRDefault="00000000">
            <w:r>
              <w:t>Qy: best fertilizer for sandy soil</w:t>
            </w:r>
            <w:r>
              <w:br/>
              <w:t>AC: Yard guidance / Soil problems - Soil quality or drainage issues, soil questions r...</w:t>
            </w:r>
            <w:r>
              <w:br/>
              <w:t>P1: 78.44% &gt; Yard guidance / Fertilizer timing - Timing for fertilizer or nutrient ap...</w:t>
            </w:r>
            <w:r>
              <w:br/>
              <w:t>P2: 73.90% &gt; Yard guidance / Soil problems - Soil quality or drainage issues, soil qu...</w:t>
            </w:r>
          </w:p>
        </w:tc>
      </w:tr>
      <w:tr w:rsidR="001255B4">
        <w:tc>
          <w:tcPr>
            <w:tcW w:w="8640" w:type="dxa"/>
          </w:tcPr>
          <w:p w:rsidR="001255B4" w:rsidRDefault="00000000">
            <w:r>
              <w:t>Qy: how to keep dandelions from coming back</w:t>
            </w:r>
            <w:r>
              <w:br/>
              <w:t>AC: Yard guidance / Weed control - When to treat weeds, best time to treat weeds, uni...</w:t>
            </w:r>
            <w:r>
              <w:br/>
              <w:t>P1: 66.08% &gt; Yard guidance / Seasonal changes - What to do now for the lawn or garden...</w:t>
            </w:r>
            <w:r>
              <w:br/>
              <w:t>P2: 65.75% &gt; Yard guidance / Mowing - How often to mow, how short to cut grass, how t...</w:t>
            </w:r>
          </w:p>
        </w:tc>
      </w:tr>
      <w:tr w:rsidR="001255B4">
        <w:tc>
          <w:tcPr>
            <w:tcW w:w="8640" w:type="dxa"/>
          </w:tcPr>
          <w:p w:rsidR="001255B4" w:rsidRDefault="00000000">
            <w:r>
              <w:t>Qy: when can I reseed thin spots</w:t>
            </w:r>
            <w:r>
              <w:br/>
              <w:t>AC: Yard guidance / Seeding - When to seed lawn, best time to seed, unique seeding da...</w:t>
            </w:r>
            <w:r>
              <w:br/>
              <w:t>P1: 62.33% &gt; Yard guidance / Spots or patches - How to address spots or patches in th...</w:t>
            </w:r>
            <w:r>
              <w:br/>
              <w:t>P2: 60.94% &gt; Yard guidance / Disease - Lawn or garden diseases, large patch or brown ...</w:t>
            </w:r>
          </w:p>
        </w:tc>
      </w:tr>
      <w:tr w:rsidR="001255B4">
        <w:tc>
          <w:tcPr>
            <w:tcW w:w="8640" w:type="dxa"/>
          </w:tcPr>
          <w:p w:rsidR="001255B4" w:rsidRDefault="00000000">
            <w:r>
              <w:t>Qy: should I water lawn every day</w:t>
            </w:r>
            <w:r>
              <w:br/>
              <w:t>AC: Yard guidance / Watering - How much to water, how often to water, routine irrigat...</w:t>
            </w:r>
            <w:r>
              <w:br/>
              <w:t>P1: 71.37% &gt; Yard guidance / Seasonal changes - What to do now for the lawn or garden...</w:t>
            </w:r>
            <w:r>
              <w:br/>
              <w:t>P2: 65.61% &gt; Yard guidance / Watering - How much to water, how often to water, routin...</w:t>
            </w:r>
          </w:p>
        </w:tc>
      </w:tr>
      <w:tr w:rsidR="001255B4">
        <w:tc>
          <w:tcPr>
            <w:tcW w:w="8640" w:type="dxa"/>
          </w:tcPr>
          <w:p w:rsidR="001255B4" w:rsidRDefault="00000000">
            <w:r>
              <w:t>Qy: can you reccomend best lawn care products</w:t>
            </w:r>
            <w:r>
              <w:br/>
              <w:t>AC: Sunday products / Product assortment - Product assortment or variety, what produc...</w:t>
            </w:r>
            <w:r>
              <w:br/>
              <w:t>P1: 75.84% &gt; Sunday products / Safety - Product safety for pets, especially dogs, whe...</w:t>
            </w:r>
            <w:r>
              <w:br/>
              <w:t>P2: 75.27% &gt; Other / Moving - Customer is moving and needs to update address</w:t>
            </w:r>
          </w:p>
        </w:tc>
      </w:tr>
      <w:tr w:rsidR="001255B4">
        <w:tc>
          <w:tcPr>
            <w:tcW w:w="8640" w:type="dxa"/>
          </w:tcPr>
          <w:p w:rsidR="001255B4" w:rsidRDefault="00000000">
            <w:r>
              <w:t>Qy: what to do about mushrooms after rain</w:t>
            </w:r>
            <w:r>
              <w:br/>
              <w:t>AC: Yard guidance / Disease - Lawn or garden diseases, large patch or brown patch, mu...</w:t>
            </w:r>
            <w:r>
              <w:br/>
              <w:t>P1: 70.07% &gt; Yard guidance / Seasonal changes - What to do now for the lawn or garden...</w:t>
            </w:r>
            <w:r>
              <w:br/>
            </w:r>
            <w:r>
              <w:lastRenderedPageBreak/>
              <w:t>P2: 67.11% &gt; Yard guidance / Watering - How much to water, how often to water, routin...</w:t>
            </w:r>
          </w:p>
        </w:tc>
      </w:tr>
      <w:tr w:rsidR="001255B4">
        <w:tc>
          <w:tcPr>
            <w:tcW w:w="8640" w:type="dxa"/>
          </w:tcPr>
          <w:p w:rsidR="001255B4" w:rsidRDefault="00000000">
            <w:r>
              <w:lastRenderedPageBreak/>
              <w:t>Qy: how to stop my dog from killing grass</w:t>
            </w:r>
            <w:r>
              <w:br/>
              <w:t>AC: Yard guidance / Dog urine spots - How to address dog urine spots in the lawn, how...</w:t>
            </w:r>
            <w:r>
              <w:br/>
              <w:t>P1: 67.28% &gt; Yard guidance / Yard pests - Pests like ants, mosquitoes, ticks, fleas, ...</w:t>
            </w:r>
            <w:r>
              <w:br/>
              <w:t>P2: 66.00% &gt; Yard guidance / Dog urine spots - How to address dog urine spots in the ...</w:t>
            </w:r>
          </w:p>
        </w:tc>
      </w:tr>
      <w:tr w:rsidR="001255B4">
        <w:tc>
          <w:tcPr>
            <w:tcW w:w="8640" w:type="dxa"/>
          </w:tcPr>
          <w:p w:rsidR="001255B4" w:rsidRDefault="00000000">
            <w:r>
              <w:t>Qy: when to water after applying seed</w:t>
            </w:r>
            <w:r>
              <w:br/>
              <w:t>AC: Yard guidance / Seeding - When to seed lawn, best time to seed, unique seeding da...</w:t>
            </w:r>
            <w:r>
              <w:br/>
              <w:t>P1: 74.09% &gt; Yard guidance / Watering - How much to water, how often to water, routin...</w:t>
            </w:r>
            <w:r>
              <w:br/>
              <w:t>P2: 69.96% &gt; Yard guidance / Fertilizer timing - Timing for fertilizer or nutrient ap...</w:t>
            </w:r>
          </w:p>
        </w:tc>
      </w:tr>
      <w:tr w:rsidR="001255B4">
        <w:tc>
          <w:tcPr>
            <w:tcW w:w="8640" w:type="dxa"/>
          </w:tcPr>
          <w:p w:rsidR="001255B4" w:rsidRDefault="00000000">
            <w:r>
              <w:t>Qy: what to do about ant hills in yard</w:t>
            </w:r>
            <w:r>
              <w:br/>
              <w:t>AC: Yard guidance / Yard pests - Pests like ants, mosquitoes, ticks, fleas, how to ad...</w:t>
            </w:r>
            <w:r>
              <w:br/>
              <w:t>P1: 69.88% &gt; Yard guidance / Seasonal changes - What to do now for the lawn or garden...</w:t>
            </w:r>
            <w:r>
              <w:br/>
              <w:t>P2: 69.58% &gt; Yard guidance / Mowing - How often to mow, how short to cut grass, how t...</w:t>
            </w:r>
          </w:p>
        </w:tc>
      </w:tr>
      <w:tr w:rsidR="001255B4">
        <w:tc>
          <w:tcPr>
            <w:tcW w:w="8640" w:type="dxa"/>
          </w:tcPr>
          <w:p w:rsidR="001255B4" w:rsidRDefault="00000000">
            <w:r>
              <w:t>Qy: rabbits eating my garden what to do</w:t>
            </w:r>
            <w:r>
              <w:br/>
              <w:t>AC: Yard guidance / Vertebrate pests - Animals or pests that damage lawns, moles, vol...</w:t>
            </w:r>
            <w:r>
              <w:br/>
              <w:t>P1: 67.84% &gt; Yard guidance / Seasonal changes - What to do now for the lawn or garden...</w:t>
            </w:r>
            <w:r>
              <w:br/>
              <w:t>P2: 66.73% &gt; Yard guidance / Vertebrate pests - Animals or pests that damage lawns, m...</w:t>
            </w:r>
          </w:p>
        </w:tc>
      </w:tr>
      <w:tr w:rsidR="001255B4">
        <w:tc>
          <w:tcPr>
            <w:tcW w:w="8640" w:type="dxa"/>
          </w:tcPr>
          <w:p w:rsidR="001255B4" w:rsidRDefault="00000000">
            <w:r>
              <w:t>Qy: lawn mower height for zoysia</w:t>
            </w:r>
            <w:r>
              <w:br/>
              <w:t>AC: Yard guidance / Mowing - How often to mow, how short to cut grass, how to mow at ...</w:t>
            </w:r>
            <w:r>
              <w:br/>
              <w:t>P1: 74.54% &gt; Yard guidance / Grass types - Lawn grass identification, guidance for ma...</w:t>
            </w:r>
            <w:r>
              <w:br/>
              <w:t>P2: 71.18% &gt; Subscription / Lawn size - Determining or confirming lawn size or yard s...</w:t>
            </w:r>
          </w:p>
        </w:tc>
      </w:tr>
      <w:tr w:rsidR="001255B4">
        <w:tc>
          <w:tcPr>
            <w:tcW w:w="8640" w:type="dxa"/>
          </w:tcPr>
          <w:p w:rsidR="001255B4" w:rsidRDefault="00000000">
            <w:r>
              <w:t>Qy: when is too late to seed in fall</w:t>
            </w:r>
            <w:r>
              <w:br/>
              <w:t>AC: Yard guidance / Seeding - When to seed lawn, best time to seed, unique seeding da...</w:t>
            </w:r>
            <w:r>
              <w:br/>
              <w:t>P1: 73.21% &gt; Yard guidance / Seasonal changes - What to do now for the lawn or garden...</w:t>
            </w:r>
            <w:r>
              <w:br/>
              <w:t>P2: 70.96% &gt; Yard guidance / Watering - How much to water, how often to water, routin...</w:t>
            </w:r>
          </w:p>
        </w:tc>
      </w:tr>
      <w:tr w:rsidR="001255B4">
        <w:tc>
          <w:tcPr>
            <w:tcW w:w="8640" w:type="dxa"/>
          </w:tcPr>
          <w:p w:rsidR="001255B4" w:rsidRDefault="00000000">
            <w:r>
              <w:t>Qy: best time to areate lawn</w:t>
            </w:r>
            <w:r>
              <w:br/>
              <w:t>AC: Yard guidance / Aerification - When to aerify lawn, how often to aerate, note the...</w:t>
            </w:r>
            <w:r>
              <w:br/>
              <w:t>P1: 74.10% &gt; Yard guidance / Seasonal changes - What to do now for the lawn or garden...</w:t>
            </w:r>
            <w:r>
              <w:br/>
              <w:t>P2: 72.74% &gt; Yard guidance / Mowing - How often to mow, how short to cut grass, how t...</w:t>
            </w:r>
          </w:p>
        </w:tc>
      </w:tr>
      <w:tr w:rsidR="001255B4">
        <w:tc>
          <w:tcPr>
            <w:tcW w:w="8640" w:type="dxa"/>
          </w:tcPr>
          <w:p w:rsidR="001255B4" w:rsidRDefault="00000000">
            <w:r>
              <w:t>Qy: how to identify what kind of grass I have</w:t>
            </w:r>
            <w:r>
              <w:br/>
              <w:t>AC: Yard guidance / Grass types - Lawn grass identification, guidance for managing a ...</w:t>
            </w:r>
            <w:r>
              <w:br/>
              <w:t>P1: 71.00% &gt; Yard guidance / Mowing - How often to mow, how short to cut grass, how t...</w:t>
            </w:r>
            <w:r>
              <w:br/>
              <w:t>P2: 70.00% &gt; Sunday products / Instructions - What to do with received product, how t...</w:t>
            </w:r>
          </w:p>
        </w:tc>
      </w:tr>
      <w:tr w:rsidR="001255B4">
        <w:tc>
          <w:tcPr>
            <w:tcW w:w="8640" w:type="dxa"/>
          </w:tcPr>
          <w:p w:rsidR="001255B4" w:rsidRDefault="00000000">
            <w:r>
              <w:t>Qy: is your product safe for bees</w:t>
            </w:r>
            <w:r>
              <w:br/>
              <w:t>AC: Sunday products / Safety - Product safety for pets, especially dogs, when it's sa...</w:t>
            </w:r>
            <w:r>
              <w:br/>
              <w:t>P1: 76.66% &gt; Sunday products / Longevity - Product longevity, storing for future use,...</w:t>
            </w:r>
            <w:r>
              <w:br/>
              <w:t>P2: 75.40% &gt; Sunday products / Safety - Product safety for pets, especially dogs, whe...</w:t>
            </w:r>
          </w:p>
        </w:tc>
      </w:tr>
      <w:tr w:rsidR="001255B4">
        <w:tc>
          <w:tcPr>
            <w:tcW w:w="8640" w:type="dxa"/>
          </w:tcPr>
          <w:p w:rsidR="001255B4" w:rsidRDefault="00000000">
            <w:r>
              <w:t>Qy: help how to fix dead spots in lawn</w:t>
            </w:r>
            <w:r>
              <w:br/>
              <w:t>AC: Yard guidance / Spots or patches - How to address spots or patches in the lawn, b...</w:t>
            </w:r>
            <w:r>
              <w:br/>
              <w:t>P1: 73.47% &gt; Yard guidance / Dog urine spots - How to address dog urine spots in the ...</w:t>
            </w:r>
            <w:r>
              <w:br/>
              <w:t>P2: 72.09% &gt; Yard guidance / Disease - Lawn or garden diseases, large patch or brown ...</w:t>
            </w:r>
          </w:p>
        </w:tc>
      </w:tr>
      <w:tr w:rsidR="001255B4">
        <w:tc>
          <w:tcPr>
            <w:tcW w:w="8640" w:type="dxa"/>
          </w:tcPr>
          <w:p w:rsidR="001255B4" w:rsidRDefault="00000000">
            <w:r>
              <w:t>Qy: is this good time to fertilize</w:t>
            </w:r>
            <w:r>
              <w:br/>
            </w:r>
            <w:r>
              <w:lastRenderedPageBreak/>
              <w:t>AC: Yard guidance / Fertilizer timing - Timing for fertilizer or nutrient application...</w:t>
            </w:r>
            <w:r>
              <w:br/>
              <w:t>P1: 73.81% &gt; Yard guidance / Watering - How much to water, how often to water, routin...</w:t>
            </w:r>
            <w:r>
              <w:br/>
              <w:t>P2: 70.29% &gt; Yard guidance / Aerification - When to aerify lawn, how often to aerate,...</w:t>
            </w:r>
          </w:p>
        </w:tc>
      </w:tr>
      <w:tr w:rsidR="001255B4">
        <w:tc>
          <w:tcPr>
            <w:tcW w:w="8640" w:type="dxa"/>
          </w:tcPr>
          <w:p w:rsidR="001255B4" w:rsidRDefault="00000000">
            <w:r>
              <w:lastRenderedPageBreak/>
              <w:t>Qy: how much water for new sod</w:t>
            </w:r>
            <w:r>
              <w:br/>
              <w:t>AC: Yard guidance / Watering - How much to water, how often to water, routine irrigat...</w:t>
            </w:r>
            <w:r>
              <w:br/>
              <w:t>P1: 71.15% &gt; Yard guidance / Seasonal changes - What to do now for the lawn or garden...</w:t>
            </w:r>
            <w:r>
              <w:br/>
              <w:t>P2: 69.99% &gt; Yard guidance / Watering - How much to water, how often to water, routin...</w:t>
            </w:r>
          </w:p>
        </w:tc>
      </w:tr>
      <w:tr w:rsidR="001255B4">
        <w:tc>
          <w:tcPr>
            <w:tcW w:w="8640" w:type="dxa"/>
          </w:tcPr>
          <w:p w:rsidR="001255B4" w:rsidRDefault="00000000">
            <w:r>
              <w:t>Qy: how to get rid of moles in lawn</w:t>
            </w:r>
            <w:r>
              <w:br/>
              <w:t>AC: Yard guidance / Vertebrate pests - Animals or pests that damage lawns, moles, vol...</w:t>
            </w:r>
            <w:r>
              <w:br/>
              <w:t>P1: 71.00% &gt; Yard guidance / Dog urine spots - How to address dog urine spots in the ...</w:t>
            </w:r>
            <w:r>
              <w:br/>
              <w:t>P2: 68.55% &gt; Yard guidance / Vertebrate pests - Animals or pests that damage lawns, m...</w:t>
            </w:r>
          </w:p>
        </w:tc>
      </w:tr>
      <w:tr w:rsidR="001255B4">
        <w:tc>
          <w:tcPr>
            <w:tcW w:w="8640" w:type="dxa"/>
          </w:tcPr>
          <w:p w:rsidR="001255B4" w:rsidRDefault="00000000">
            <w:r>
              <w:t>Qy: I mised my spring application</w:t>
            </w:r>
            <w:r>
              <w:br/>
              <w:t>AC: Sunday products / Missed applications - What to do if a Sunday product applicatio...</w:t>
            </w:r>
            <w:r>
              <w:br/>
              <w:t>P1: 63.10% &gt; Sunday products / Sprayer - Sprayer not working, need a new sprayer, spr...</w:t>
            </w:r>
            <w:r>
              <w:br/>
              <w:t>P2: 62.24% &gt; Yard guidance / Aerification - When to aerify lawn, how often to aerate,...</w:t>
            </w:r>
          </w:p>
        </w:tc>
      </w:tr>
      <w:tr w:rsidR="001255B4">
        <w:tc>
          <w:tcPr>
            <w:tcW w:w="8640" w:type="dxa"/>
          </w:tcPr>
          <w:p w:rsidR="001255B4" w:rsidRDefault="00000000">
            <w:r>
              <w:t>Qy: when to apply pre emergent for crabgrass</w:t>
            </w:r>
            <w:r>
              <w:br/>
              <w:t>AC: Yard guidance / Weed control - When to treat weeds, best time to treat weeds, uni...</w:t>
            </w:r>
            <w:r>
              <w:br/>
              <w:t>P1: 74.39% &gt; Yard guidance / Fertilizer timing - Timing for fertilizer or nutrient ap...</w:t>
            </w:r>
            <w:r>
              <w:br/>
              <w:t>P2: 74.21% &gt; Yard guidance / Seasonal changes - What to do now for the lawn or garden...</w:t>
            </w:r>
          </w:p>
        </w:tc>
      </w:tr>
      <w:tr w:rsidR="001255B4">
        <w:tc>
          <w:tcPr>
            <w:tcW w:w="8640" w:type="dxa"/>
          </w:tcPr>
          <w:p w:rsidR="001255B4" w:rsidRDefault="00000000">
            <w:r>
              <w:t>Qy: box missing item what should i do</w:t>
            </w:r>
            <w:r>
              <w:br/>
              <w:t>AC: Subscription / Missing order or item - Missing entire shipment or box, missing or...</w:t>
            </w:r>
            <w:r>
              <w:br/>
              <w:t>P1: 71.47% &gt; Subscription / Next shipment - What is in the next shipment, when is the...</w:t>
            </w:r>
            <w:r>
              <w:br/>
              <w:t>P2: 69.93% &gt; Subscription / Missing order or item - Missing entire shipment or box, m...</w:t>
            </w:r>
          </w:p>
        </w:tc>
      </w:tr>
      <w:tr w:rsidR="001255B4">
        <w:tc>
          <w:tcPr>
            <w:tcW w:w="8640" w:type="dxa"/>
          </w:tcPr>
          <w:p w:rsidR="001255B4" w:rsidRDefault="00000000">
            <w:r>
              <w:t>Qy: do i need to add soil before seeding</w:t>
            </w:r>
            <w:r>
              <w:br/>
              <w:t>AC: Yard guidance / Seeding - When to seed lawn, best time to seed, unique seeding da...</w:t>
            </w:r>
            <w:r>
              <w:br/>
              <w:t>P1: 72.85% &gt; Yard guidance / Watering - How much to water, how often to water, routin...</w:t>
            </w:r>
            <w:r>
              <w:br/>
              <w:t>P2: 68.60% &gt; Yard guidance / Seasonal changes - What to do now for the lawn or garden...</w:t>
            </w:r>
          </w:p>
        </w:tc>
      </w:tr>
      <w:tr w:rsidR="001255B4">
        <w:tc>
          <w:tcPr>
            <w:tcW w:w="8640" w:type="dxa"/>
          </w:tcPr>
          <w:p w:rsidR="001255B4" w:rsidRDefault="00000000">
            <w:r>
              <w:t>Qy: weeds coming back after treatment</w:t>
            </w:r>
            <w:r>
              <w:br/>
              <w:t>AC: Sunday products / No improvement - Unexpected results after using products, probl...</w:t>
            </w:r>
            <w:r>
              <w:br/>
              <w:t>P1: 66.60% &gt; Sunday products / Safety - Product safety for pets, especially dogs, whe...</w:t>
            </w:r>
            <w:r>
              <w:br/>
              <w:t>P2: 65.09% &gt; Yard guidance / Seasonal changes - What to do now for the lawn or garden...</w:t>
            </w:r>
          </w:p>
        </w:tc>
      </w:tr>
      <w:tr w:rsidR="001255B4">
        <w:tc>
          <w:tcPr>
            <w:tcW w:w="8640" w:type="dxa"/>
          </w:tcPr>
          <w:p w:rsidR="001255B4" w:rsidRDefault="00000000">
            <w:r>
              <w:t>Qy: sould i water lawn after mowing</w:t>
            </w:r>
            <w:r>
              <w:br/>
              <w:t>AC: Yard guidance / Watering - How much to water, how often to water, routine irrigat...</w:t>
            </w:r>
            <w:r>
              <w:br/>
              <w:t>P1: 67.53% &gt; Yard guidance / Mowing - How often to mow, how short to cut grass, how t...</w:t>
            </w:r>
            <w:r>
              <w:br/>
              <w:t>P2: 66.53% &gt; Yard guidance / Disease - Lawn or garden diseases, large patch or brown ...</w:t>
            </w:r>
          </w:p>
        </w:tc>
      </w:tr>
      <w:tr w:rsidR="001255B4">
        <w:tc>
          <w:tcPr>
            <w:tcW w:w="8640" w:type="dxa"/>
          </w:tcPr>
          <w:p w:rsidR="001255B4" w:rsidRDefault="00000000">
            <w:r>
              <w:t>Qy: best time of day to kill weeds</w:t>
            </w:r>
            <w:r>
              <w:br/>
              <w:t>AC: Yard guidance / Weed control - When to treat weeds, best time to treat weeds, uni...</w:t>
            </w:r>
            <w:r>
              <w:br/>
              <w:t>P1: 74.35% &gt; Yard guidance / Mowing - How often to mow, how short to cut grass, how t...</w:t>
            </w:r>
            <w:r>
              <w:br/>
              <w:t>P2: 73.65% &gt; Yard guidance / Seasonal changes - What to do now for the lawn or garden...</w:t>
            </w:r>
          </w:p>
        </w:tc>
      </w:tr>
      <w:tr w:rsidR="001255B4">
        <w:tc>
          <w:tcPr>
            <w:tcW w:w="8640" w:type="dxa"/>
          </w:tcPr>
          <w:p w:rsidR="001255B4" w:rsidRDefault="00000000">
            <w:r>
              <w:t>Qy: how to fix soil after construction</w:t>
            </w:r>
            <w:r>
              <w:br/>
              <w:t>AC: Yard guidance / Soil problems - Soil quality or drainage issues, soil questions r...</w:t>
            </w:r>
            <w:r>
              <w:br/>
              <w:t>P1: 74.21% &gt; Yard guidance / Seasonal changes - What to do now for the lawn or garden...</w:t>
            </w:r>
            <w:r>
              <w:br/>
              <w:t>P2: 72.87% &gt; Yard guidance / Watering - How much to water, how often to water, routin...</w:t>
            </w:r>
          </w:p>
        </w:tc>
      </w:tr>
      <w:tr w:rsidR="001255B4">
        <w:tc>
          <w:tcPr>
            <w:tcW w:w="8640" w:type="dxa"/>
          </w:tcPr>
          <w:p w:rsidR="001255B4" w:rsidRDefault="00000000">
            <w:r>
              <w:lastRenderedPageBreak/>
              <w:t>Qy: when to water after weed killer</w:t>
            </w:r>
            <w:r>
              <w:br/>
              <w:t>AC: Yard guidance / Watering - How much to water, how often to water, routine irrigat...</w:t>
            </w:r>
            <w:r>
              <w:br/>
              <w:t>P1: 68.95% &gt; Yard guidance / Dog urine spots - How to address dog urine spots in the ...</w:t>
            </w:r>
            <w:r>
              <w:br/>
              <w:t>P2: 68.36% &gt; Sunday products / Safety - Product safety for pets, especially dogs, whe...</w:t>
            </w:r>
          </w:p>
        </w:tc>
      </w:tr>
      <w:tr w:rsidR="001255B4">
        <w:tc>
          <w:tcPr>
            <w:tcW w:w="8640" w:type="dxa"/>
          </w:tcPr>
          <w:p w:rsidR="001255B4" w:rsidRDefault="00000000">
            <w:r>
              <w:t>Qy: when to apply your seed products</w:t>
            </w:r>
            <w:r>
              <w:br/>
              <w:t>AC: Sunday products / Instructions - What to do with received product, how to apply o...</w:t>
            </w:r>
            <w:r>
              <w:br/>
              <w:t>P1: 77.49% &gt; Sunday products / Longevity - Product longevity, storing for future use,...</w:t>
            </w:r>
            <w:r>
              <w:br/>
              <w:t>P2: 74.33% &gt; Yard guidance / Watering - How much to water, how often to water, routin...</w:t>
            </w:r>
          </w:p>
        </w:tc>
      </w:tr>
      <w:tr w:rsidR="001255B4">
        <w:tc>
          <w:tcPr>
            <w:tcW w:w="8640" w:type="dxa"/>
          </w:tcPr>
          <w:p w:rsidR="001255B4" w:rsidRDefault="00000000">
            <w:r>
              <w:t>Qy: best time of year to fix bare spots</w:t>
            </w:r>
            <w:r>
              <w:br/>
              <w:t>AC: Yard guidance / Spots or patches - How to address spots or patches in the lawn, b...</w:t>
            </w:r>
            <w:r>
              <w:br/>
              <w:t>P1: 74.70% &gt; Yard guidance / Seasonal changes - What to do now for the lawn or garden...</w:t>
            </w:r>
            <w:r>
              <w:br/>
              <w:t>P2: 73.48% &gt; Yard guidance / Mowing - How often to mow, how short to cut grass, how t...</w:t>
            </w:r>
          </w:p>
        </w:tc>
      </w:tr>
      <w:tr w:rsidR="001255B4">
        <w:tc>
          <w:tcPr>
            <w:tcW w:w="8640" w:type="dxa"/>
          </w:tcPr>
          <w:p w:rsidR="001255B4" w:rsidRDefault="00000000">
            <w:r>
              <w:t>Qy: what are the black spots on my grass</w:t>
            </w:r>
            <w:r>
              <w:br/>
              <w:t>AC: Yard guidance / Disease - Lawn or garden diseases, large patch or brown patch, mu...</w:t>
            </w:r>
            <w:r>
              <w:br/>
              <w:t>P1: 69.09% &gt; Yard guidance / Spots or patches - How to address spots or patches in th...</w:t>
            </w:r>
            <w:r>
              <w:br/>
              <w:t>P2: 58.33% &gt; Yard guidance / Disease - Lawn or garden diseases, large patch or brown ...</w:t>
            </w:r>
          </w:p>
        </w:tc>
      </w:tr>
      <w:tr w:rsidR="001255B4">
        <w:tc>
          <w:tcPr>
            <w:tcW w:w="8640" w:type="dxa"/>
          </w:tcPr>
          <w:p w:rsidR="001255B4" w:rsidRDefault="00000000">
            <w:r>
              <w:t>Qy: when should i fertilize after seeding</w:t>
            </w:r>
            <w:r>
              <w:br/>
              <w:t>AC: Yard guidance / Fertilizer timing - Timing for fertilizer or nutrient application...</w:t>
            </w:r>
            <w:r>
              <w:br/>
              <w:t>P1: 72.14% &gt; Yard guidance / Aerification - When to aerify lawn, how often to aerate,...</w:t>
            </w:r>
            <w:r>
              <w:br/>
              <w:t>P2: 70.36% &gt; Yard guidance / Watering - How much to water, how often to water, routin...</w:t>
            </w:r>
          </w:p>
        </w:tc>
      </w:tr>
      <w:tr w:rsidR="001255B4">
        <w:tc>
          <w:tcPr>
            <w:tcW w:w="8640" w:type="dxa"/>
          </w:tcPr>
          <w:p w:rsidR="001255B4" w:rsidRDefault="00000000">
            <w:r>
              <w:t>Qy: do you have a product for clover</w:t>
            </w:r>
            <w:r>
              <w:br/>
              <w:t>AC: Sunday products / Product assortment - Product assortment or variety, what produc...</w:t>
            </w:r>
            <w:r>
              <w:br/>
              <w:t>P1: 72.97% &gt; Sunday products / Longevity - Product longevity, storing for future use,...</w:t>
            </w:r>
            <w:r>
              <w:br/>
              <w:t>P2: 70.48% &gt; Subscription / Modifying plan - Modifying subscription plan, adding or r...</w:t>
            </w:r>
          </w:p>
        </w:tc>
      </w:tr>
      <w:tr w:rsidR="001255B4">
        <w:tc>
          <w:tcPr>
            <w:tcW w:w="8640" w:type="dxa"/>
          </w:tcPr>
          <w:p w:rsidR="001255B4" w:rsidRDefault="00000000">
            <w:r>
              <w:t>Qy: what kind of weed is this in my lawn</w:t>
            </w:r>
            <w:r>
              <w:br/>
              <w:t>AC: Yard guidance / Weed control - When to treat weeds, best time to treat weeds, uni...</w:t>
            </w:r>
            <w:r>
              <w:br/>
              <w:t>P1: 67.27% &gt; Yard guidance / Disease - Lawn or garden diseases, large patch or brown ...</w:t>
            </w:r>
            <w:r>
              <w:br/>
              <w:t>P2: 66.59% &gt; Yard guidance / Weed control - When to treat weeds, best time to treat w...</w:t>
            </w:r>
          </w:p>
        </w:tc>
      </w:tr>
      <w:tr w:rsidR="001255B4">
        <w:tc>
          <w:tcPr>
            <w:tcW w:w="8640" w:type="dxa"/>
          </w:tcPr>
          <w:p w:rsidR="001255B4" w:rsidRDefault="00000000">
            <w:r>
              <w:t>Qy: what to do about patchy lawn</w:t>
            </w:r>
            <w:r>
              <w:br/>
              <w:t>AC: Yard guidance / Spots or patches - How to address spots or patches in the lawn, b...</w:t>
            </w:r>
            <w:r>
              <w:br/>
              <w:t>P1: 71.14% &gt; Yard guidance / Mowing - How often to mow, how short to cut grass, how t...</w:t>
            </w:r>
            <w:r>
              <w:br/>
              <w:t>P2: 70.10% &gt; Yard guidance / Seasonal changes - What to do now for the lawn or garden...</w:t>
            </w:r>
          </w:p>
        </w:tc>
      </w:tr>
      <w:tr w:rsidR="001255B4">
        <w:tc>
          <w:tcPr>
            <w:tcW w:w="8640" w:type="dxa"/>
          </w:tcPr>
          <w:p w:rsidR="001255B4" w:rsidRDefault="00000000">
            <w:r>
              <w:t>Qy: when should i seed my patchy lawn</w:t>
            </w:r>
            <w:r>
              <w:br/>
              <w:t>AC: Yard guidance / Seeding - When to seed lawn, best time to seed, unique seeding da...</w:t>
            </w:r>
            <w:r>
              <w:br/>
              <w:t>P1: 68.95% &gt; Yard guidance / Disease - Lawn or garden diseases, large patch or brown ...</w:t>
            </w:r>
            <w:r>
              <w:br/>
              <w:t>P2: 66.65% &gt; Yard guidance / Seasonal changes - What to do now for the lawn or garden...</w:t>
            </w:r>
          </w:p>
        </w:tc>
      </w:tr>
      <w:tr w:rsidR="001255B4">
        <w:tc>
          <w:tcPr>
            <w:tcW w:w="8640" w:type="dxa"/>
          </w:tcPr>
          <w:p w:rsidR="001255B4" w:rsidRDefault="00000000">
            <w:r>
              <w:t>Qy: can I get a credit for missing item</w:t>
            </w:r>
            <w:r>
              <w:br/>
              <w:t>AC: Subscription / Refunds or credits - Request for refund or credit, refund policy, ...</w:t>
            </w:r>
            <w:r>
              <w:br/>
              <w:t>P1: 72.24% &gt; Subscription / Missing order or item - Missing entire shipment or box, m...</w:t>
            </w:r>
            <w:r>
              <w:br/>
              <w:t>P2: 72.23% &gt; Subscription / Refunds or credits - Request for refund or credit, refund...</w:t>
            </w:r>
          </w:p>
        </w:tc>
      </w:tr>
      <w:tr w:rsidR="001255B4">
        <w:tc>
          <w:tcPr>
            <w:tcW w:w="8640" w:type="dxa"/>
          </w:tcPr>
          <w:p w:rsidR="001255B4" w:rsidRDefault="00000000">
            <w:r>
              <w:t>Qy: how do i fix poor drainage in lawn</w:t>
            </w:r>
            <w:r>
              <w:br/>
              <w:t>AC: Yard guidance / Soil problems - Soil quality or drainage issues, soil questions r...</w:t>
            </w:r>
            <w:r>
              <w:br/>
              <w:t>P1: 68.87% &gt; Yard guidance / Seasonal changes - What to do now for the lawn or garden...</w:t>
            </w:r>
            <w:r>
              <w:br/>
              <w:t>P2: 68.82% &gt; Yard guidance / Disease - Lawn or garden diseases, large patch or brown ...</w:t>
            </w:r>
          </w:p>
        </w:tc>
      </w:tr>
      <w:tr w:rsidR="001255B4">
        <w:tc>
          <w:tcPr>
            <w:tcW w:w="8640" w:type="dxa"/>
          </w:tcPr>
          <w:p w:rsidR="001255B4" w:rsidRDefault="00000000">
            <w:r>
              <w:lastRenderedPageBreak/>
              <w:t>Qy: best way to kill dandelions</w:t>
            </w:r>
            <w:r>
              <w:br/>
              <w:t>AC: Yard guidance / Weed control - When to treat weeds, best time to treat weeds, uni...</w:t>
            </w:r>
            <w:r>
              <w:br/>
              <w:t>P1: 66.92% &gt; Yard guidance / Dog urine spots - How to address dog urine spots in the ...</w:t>
            </w:r>
            <w:r>
              <w:br/>
              <w:t>P2: 66.51% &gt; Yard guidance / Vertebrate pests - Animals or pests that damage lawns, m...</w:t>
            </w:r>
          </w:p>
        </w:tc>
      </w:tr>
      <w:tr w:rsidR="001255B4">
        <w:tc>
          <w:tcPr>
            <w:tcW w:w="8640" w:type="dxa"/>
          </w:tcPr>
          <w:p w:rsidR="001255B4" w:rsidRDefault="00000000">
            <w:r>
              <w:t>Qy: my dog pees on lawn spots dying</w:t>
            </w:r>
            <w:r>
              <w:br/>
              <w:t>AC: Yard guidance / Dog urine spots - How to address dog urine spots in the lawn, how...</w:t>
            </w:r>
            <w:r>
              <w:br/>
              <w:t>P1: 67.56% &gt; Yard guidance / Spots or patches - How to address spots or patches in th...</w:t>
            </w:r>
            <w:r>
              <w:br/>
              <w:t>P2: 65.88% &gt; Yard guidance / Disease - Lawn or garden diseases, large patch or brown ...</w:t>
            </w:r>
          </w:p>
        </w:tc>
      </w:tr>
      <w:tr w:rsidR="001255B4">
        <w:tc>
          <w:tcPr>
            <w:tcW w:w="8640" w:type="dxa"/>
          </w:tcPr>
          <w:p w:rsidR="001255B4" w:rsidRDefault="00000000">
            <w:r>
              <w:t>Qy: how to control mole crickets</w:t>
            </w:r>
            <w:r>
              <w:br/>
              <w:t>AC: Yard guidance / Insects - Insect pests of lawns or gardens, grubs, armyworms, chi...</w:t>
            </w:r>
            <w:r>
              <w:br/>
              <w:t>P1: 71.84% &gt; Yard guidance / Vertebrate pests - Animals or pests that damage lawns, m...</w:t>
            </w:r>
            <w:r>
              <w:br/>
              <w:t>P2: 71.81% &gt; Yard guidance / Mowing - How often to mow, how short to cut grass, how t...</w:t>
            </w:r>
          </w:p>
        </w:tc>
      </w:tr>
      <w:tr w:rsidR="001255B4">
        <w:tc>
          <w:tcPr>
            <w:tcW w:w="8640" w:type="dxa"/>
          </w:tcPr>
          <w:p w:rsidR="001255B4" w:rsidRDefault="00000000">
            <w:r>
              <w:t>Qy: do you have product for fire ants</w:t>
            </w:r>
            <w:r>
              <w:br/>
              <w:t>AC: Sunday products / Product assortment - Product assortment or variety, what produc...</w:t>
            </w:r>
            <w:r>
              <w:br/>
              <w:t>P1: 69.73% &gt; Sunday products / Sprayer - Sprayer not working, need a new sprayer, spr...</w:t>
            </w:r>
            <w:r>
              <w:br/>
              <w:t>P2: 69.32% &gt; Sunday products / Longevity - Product longevity, storing for future use,...</w:t>
            </w:r>
          </w:p>
        </w:tc>
      </w:tr>
      <w:tr w:rsidR="001255B4">
        <w:tc>
          <w:tcPr>
            <w:tcW w:w="8640" w:type="dxa"/>
          </w:tcPr>
          <w:p w:rsidR="001255B4" w:rsidRDefault="00000000">
            <w:r>
              <w:t>Qy: lawn seede not growing well</w:t>
            </w:r>
            <w:r>
              <w:br/>
              <w:t>AC: Yard guidance / Seeding - When to seed lawn, best time to seed, unique seeding da...</w:t>
            </w:r>
            <w:r>
              <w:br/>
              <w:t>P1: 73.66% &gt; Yard guidance / Grass types - Lawn grass identification, guidance for ma...</w:t>
            </w:r>
            <w:r>
              <w:br/>
              <w:t>P2: 70.39% &gt; Yard guidance / Disease - Lawn or garden diseases, large patch or brown ...</w:t>
            </w:r>
          </w:p>
        </w:tc>
      </w:tr>
      <w:tr w:rsidR="001255B4">
        <w:tc>
          <w:tcPr>
            <w:tcW w:w="8640" w:type="dxa"/>
          </w:tcPr>
          <w:p w:rsidR="001255B4" w:rsidRDefault="00000000">
            <w:r>
              <w:t>Qy: should I water after seeding</w:t>
            </w:r>
            <w:r>
              <w:br/>
              <w:t>AC: Yard guidance / Seeding - When to seed lawn, best time to seed, unique seeding da...</w:t>
            </w:r>
            <w:r>
              <w:br/>
              <w:t>P1: 70.12% &gt; Yard guidance / Seasonal changes - What to do now for the lawn or garden...</w:t>
            </w:r>
            <w:r>
              <w:br/>
              <w:t>P2: 69.30% &gt; Yard guidance / Watering - How much to water, how often to water, routin...</w:t>
            </w:r>
          </w:p>
        </w:tc>
      </w:tr>
      <w:tr w:rsidR="001255B4">
        <w:tc>
          <w:tcPr>
            <w:tcW w:w="8640" w:type="dxa"/>
          </w:tcPr>
          <w:p w:rsidR="001255B4" w:rsidRDefault="00000000">
            <w:r>
              <w:t>Qy: application schedule for products</w:t>
            </w:r>
            <w:r>
              <w:br/>
              <w:t>AC: Sunday products / Instructions - What to do with received product, how to apply o...</w:t>
            </w:r>
            <w:r>
              <w:br/>
              <w:t>P1: 78.60% &gt; Sunday products / Longevity - Product longevity, storing for future use,...</w:t>
            </w:r>
            <w:r>
              <w:br/>
              <w:t>P2: 77.33% &gt; Other / Moving - Customer is moving and needs to update address</w:t>
            </w:r>
          </w:p>
        </w:tc>
      </w:tr>
      <w:tr w:rsidR="001255B4">
        <w:tc>
          <w:tcPr>
            <w:tcW w:w="8640" w:type="dxa"/>
          </w:tcPr>
          <w:p w:rsidR="001255B4" w:rsidRDefault="00000000">
            <w:r>
              <w:t>Qy: how to care for lawn during drought</w:t>
            </w:r>
            <w:r>
              <w:br/>
              <w:t>AC: Yard guidance / Watering - How much to water, how often to water, routine irrigat...</w:t>
            </w:r>
            <w:r>
              <w:br/>
              <w:t>P1: 76.27% &gt; Yard guidance / Seasonal changes - What to do now for the lawn or garden...</w:t>
            </w:r>
            <w:r>
              <w:br/>
              <w:t>P2: 75.23% &gt; Yard guidance / Watering - How much to water, how often to water, routin...</w:t>
            </w:r>
          </w:p>
        </w:tc>
      </w:tr>
      <w:tr w:rsidR="001255B4">
        <w:tc>
          <w:tcPr>
            <w:tcW w:w="8640" w:type="dxa"/>
          </w:tcPr>
          <w:p w:rsidR="001255B4" w:rsidRDefault="00000000">
            <w:r>
              <w:t>Qy: how to determine my grass type</w:t>
            </w:r>
            <w:r>
              <w:br/>
              <w:t>AC: Yard guidance / Grass types - Lawn grass identification, guidance for managing a ...</w:t>
            </w:r>
            <w:r>
              <w:br/>
              <w:t>P1: 74.25% &gt; Yard guidance / Mowing - How often to mow, how short to cut grass, how t...</w:t>
            </w:r>
            <w:r>
              <w:br/>
              <w:t>P2: 72.31% &gt; Yard guidance / Disease - Lawn or garden diseases, large patch or brown ...</w:t>
            </w:r>
          </w:p>
        </w:tc>
      </w:tr>
      <w:tr w:rsidR="001255B4">
        <w:tc>
          <w:tcPr>
            <w:tcW w:w="8640" w:type="dxa"/>
          </w:tcPr>
          <w:p w:rsidR="001255B4" w:rsidRDefault="00000000">
            <w:r>
              <w:t>Qy: getting weeds after weed warrior application</w:t>
            </w:r>
            <w:r>
              <w:br/>
              <w:t>AC: Sunday products / No improvement - Unexpected results after using products, probl...</w:t>
            </w:r>
            <w:r>
              <w:br/>
              <w:t>P1: 75.11% &gt; Sunday products / Safety - Product safety for pets, especially dogs, whe...</w:t>
            </w:r>
            <w:r>
              <w:br/>
              <w:t>P2: 72.63% &gt; Yard guidance / Seasonal changes - What to do now for the lawn or garden...</w:t>
            </w:r>
          </w:p>
        </w:tc>
      </w:tr>
      <w:tr w:rsidR="001255B4">
        <w:tc>
          <w:tcPr>
            <w:tcW w:w="8640" w:type="dxa"/>
          </w:tcPr>
          <w:p w:rsidR="001255B4" w:rsidRDefault="00000000">
            <w:r>
              <w:t>Qy: is it safe to mow after fertilizing</w:t>
            </w:r>
            <w:r>
              <w:br/>
              <w:t>AC: Yard guidance / Mowing - How often to mow, how short to cut grass, how to mow at ...</w:t>
            </w:r>
            <w:r>
              <w:br/>
              <w:t xml:space="preserve">P1: 71.85% &gt; Yard guidance / Watering - How much to water, how often to water, </w:t>
            </w:r>
            <w:r>
              <w:lastRenderedPageBreak/>
              <w:t>routin...</w:t>
            </w:r>
            <w:r>
              <w:br/>
              <w:t>P2: 71.19% &gt; Yard guidance / Aerification - When to aerify lawn, how often to aerate,...</w:t>
            </w:r>
          </w:p>
        </w:tc>
      </w:tr>
      <w:tr w:rsidR="001255B4">
        <w:tc>
          <w:tcPr>
            <w:tcW w:w="8640" w:type="dxa"/>
          </w:tcPr>
          <w:p w:rsidR="001255B4" w:rsidRDefault="00000000">
            <w:r>
              <w:lastRenderedPageBreak/>
              <w:t>Qy: what products do you offer for spring</w:t>
            </w:r>
            <w:r>
              <w:br/>
              <w:t>AC: Sunday products / Product assortment - Product assortment or variety, what produc...</w:t>
            </w:r>
            <w:r>
              <w:br/>
              <w:t>P1: 74.51% &gt; Sunday products / Longevity - Product longevity, storing for future use,...</w:t>
            </w:r>
            <w:r>
              <w:br/>
              <w:t>P2: 74.01% &gt; Yard guidance / Seasonal changes - What to do now for the lawn or garden...</w:t>
            </w:r>
          </w:p>
        </w:tc>
      </w:tr>
      <w:tr w:rsidR="001255B4">
        <w:tc>
          <w:tcPr>
            <w:tcW w:w="8640" w:type="dxa"/>
          </w:tcPr>
          <w:p w:rsidR="001255B4" w:rsidRDefault="00000000">
            <w:r>
              <w:t>Qy: help identifying weeds in my yard</w:t>
            </w:r>
            <w:r>
              <w:br/>
              <w:t>AC: Yard guidance / Weed control - When to treat weeds, best time to treat weeds, uni...</w:t>
            </w:r>
            <w:r>
              <w:br/>
              <w:t>P1: 70.18% &gt; Yard guidance / Disease - Lawn or garden diseases, large patch or brown ...</w:t>
            </w:r>
            <w:r>
              <w:br/>
              <w:t>P2: 66.54% &gt; Yard guidance / Weed control - When to treat weeds, best time to treat w...</w:t>
            </w:r>
          </w:p>
        </w:tc>
      </w:tr>
      <w:tr w:rsidR="001255B4">
        <w:tc>
          <w:tcPr>
            <w:tcW w:w="8640" w:type="dxa"/>
          </w:tcPr>
          <w:p w:rsidR="001255B4" w:rsidRDefault="00000000">
            <w:r>
              <w:t>Qy: need discount code for checkout</w:t>
            </w:r>
            <w:r>
              <w:br/>
              <w:t>AC: Subscription / Discounts and transactions - Discounts and promotions, eligibility...</w:t>
            </w:r>
            <w:r>
              <w:br/>
              <w:t>P1: 78.11% &gt; Subscription / Refunds or credits - Request for refund or credit, refund...</w:t>
            </w:r>
            <w:r>
              <w:br/>
              <w:t>P2: 77.00% &gt; Other / Customer service agent - Request to speak with customer service ...</w:t>
            </w:r>
          </w:p>
        </w:tc>
      </w:tr>
      <w:tr w:rsidR="001255B4">
        <w:tc>
          <w:tcPr>
            <w:tcW w:w="8640" w:type="dxa"/>
          </w:tcPr>
          <w:p w:rsidR="001255B4" w:rsidRDefault="00000000">
            <w:r>
              <w:t>Qy: lawn problems after installing sprinklers</w:t>
            </w:r>
            <w:r>
              <w:br/>
              <w:t>AC: Yard guidance / Spots or patches - How to address spots or patches in the lawn, b...</w:t>
            </w:r>
            <w:r>
              <w:br/>
              <w:t>P1: 68.44% &gt; Yard guidance / Vertebrate pests - Animals or pests that damage lawns, m...</w:t>
            </w:r>
            <w:r>
              <w:br/>
              <w:t>P2: 67.52% &gt; Yard guidance / Insects - Insect pests of lawns or gardens, grubs, armyw...</w:t>
            </w:r>
          </w:p>
        </w:tc>
      </w:tr>
      <w:tr w:rsidR="001255B4">
        <w:tc>
          <w:tcPr>
            <w:tcW w:w="8640" w:type="dxa"/>
          </w:tcPr>
          <w:p w:rsidR="001255B4" w:rsidRDefault="00000000">
            <w:r>
              <w:t>Qy: what kind of grass grows in shade</w:t>
            </w:r>
            <w:r>
              <w:br/>
              <w:t>AC: Yard guidance / Grass types - Lawn grass identification, guidance for managing a ...</w:t>
            </w:r>
            <w:r>
              <w:br/>
              <w:t>P1: 67.99% &gt; Yard guidance / Spots or patches - How to address spots or patches in th...</w:t>
            </w:r>
            <w:r>
              <w:br/>
              <w:t>P2: 67.14% &gt; Yard guidance / Disease - Lawn or garden diseases, large patch or brown ...</w:t>
            </w:r>
          </w:p>
        </w:tc>
      </w:tr>
      <w:tr w:rsidR="001255B4">
        <w:tc>
          <w:tcPr>
            <w:tcW w:w="8640" w:type="dxa"/>
          </w:tcPr>
          <w:p w:rsidR="001255B4" w:rsidRDefault="00000000">
            <w:r>
              <w:t>Qy: brown circular patches in lawn</w:t>
            </w:r>
            <w:r>
              <w:br/>
              <w:t>AC: Yard guidance / Disease - Lawn or garden diseases, large patch or brown patch, mu...</w:t>
            </w:r>
            <w:r>
              <w:br/>
              <w:t>P1: 79.32% &gt; Yard guidance / Spots or patches - How to address spots or patches in th...</w:t>
            </w:r>
            <w:r>
              <w:br/>
              <w:t>P2: 71.88% &gt; Yard guidance / Disease - Lawn or garden diseases, large patch or brown ...</w:t>
            </w:r>
          </w:p>
        </w:tc>
      </w:tr>
      <w:tr w:rsidR="001255B4">
        <w:tc>
          <w:tcPr>
            <w:tcW w:w="8640" w:type="dxa"/>
          </w:tcPr>
          <w:p w:rsidR="001255B4" w:rsidRDefault="00000000">
            <w:r>
              <w:t>Qy: best practice for watering new sod</w:t>
            </w:r>
            <w:r>
              <w:br/>
              <w:t>AC: Yard guidance / Watering - How much to water, how often to water, routine irrigat...</w:t>
            </w:r>
            <w:r>
              <w:br/>
              <w:t>P1: 72.70% &gt; Yard guidance / Seasonal changes - What to do now for the lawn or garden...</w:t>
            </w:r>
            <w:r>
              <w:br/>
              <w:t>P2: 70.71% &gt; Yard guidance / Grass types - Lawn grass identification, guidance for ma...</w:t>
            </w:r>
          </w:p>
        </w:tc>
      </w:tr>
      <w:tr w:rsidR="001255B4">
        <w:tc>
          <w:tcPr>
            <w:tcW w:w="8640" w:type="dxa"/>
          </w:tcPr>
          <w:p w:rsidR="001255B4" w:rsidRDefault="00000000">
            <w:r>
              <w:t>Qy: what insects damage lawns in summer</w:t>
            </w:r>
            <w:r>
              <w:br/>
              <w:t>AC: Yard guidance / Insects - Insect pests of lawns or gardens, grubs, armyworms, chi...</w:t>
            </w:r>
            <w:r>
              <w:br/>
              <w:t>P1: 74.61% &gt; Yard guidance / Vertebrate pests - Animals or pests that damage lawns, m...</w:t>
            </w:r>
            <w:r>
              <w:br/>
              <w:t>P2: 72.16% &gt; Yard guidance / Insects - Insect pests of lawns or gardens, grubs, armyw...</w:t>
            </w:r>
          </w:p>
        </w:tc>
      </w:tr>
      <w:tr w:rsidR="001255B4">
        <w:tc>
          <w:tcPr>
            <w:tcW w:w="8640" w:type="dxa"/>
          </w:tcPr>
          <w:p w:rsidR="001255B4" w:rsidRDefault="00000000">
            <w:r>
              <w:t>Qy: what to do about rabbits eating garden</w:t>
            </w:r>
            <w:r>
              <w:br/>
              <w:t>AC: Yard guidance / Vertebrate pests - Animals or pests that damage lawns, moles, vol...</w:t>
            </w:r>
            <w:r>
              <w:br/>
              <w:t>P1: 70.47% &gt; Yard guidance / Seasonal changes - What to do now for the lawn or garden...</w:t>
            </w:r>
            <w:r>
              <w:br/>
              <w:t>P2: 69.73% &gt; Yard guidance / Dog urine spots - How to address dog urine spots in the ...</w:t>
            </w:r>
          </w:p>
        </w:tc>
      </w:tr>
      <w:tr w:rsidR="001255B4">
        <w:tc>
          <w:tcPr>
            <w:tcW w:w="8640" w:type="dxa"/>
          </w:tcPr>
          <w:p w:rsidR="001255B4" w:rsidRDefault="00000000">
            <w:r>
              <w:t>Qy: how to fix lawn after drought</w:t>
            </w:r>
            <w:r>
              <w:br/>
              <w:t>AC: Yard guidance / Spots or patches - How to address spots or patches in the lawn, b...</w:t>
            </w:r>
            <w:r>
              <w:br/>
              <w:t>P1: 73.97% &gt; Yard guidance / Seasonal changes - What to do now for the lawn or garden...</w:t>
            </w:r>
            <w:r>
              <w:br/>
              <w:t>P2: 70.49% &gt; Yard guidance / Disease - Lawn or garden diseases, large patch or brown ...</w:t>
            </w:r>
          </w:p>
        </w:tc>
      </w:tr>
      <w:tr w:rsidR="001255B4">
        <w:tc>
          <w:tcPr>
            <w:tcW w:w="8640" w:type="dxa"/>
          </w:tcPr>
          <w:p w:rsidR="001255B4" w:rsidRDefault="00000000">
            <w:r>
              <w:t>Qy: which products help with clay soil</w:t>
            </w:r>
            <w:r>
              <w:br/>
              <w:t>AC: Sunday products / Product assortment - Product assortment or variety, what produc...</w:t>
            </w:r>
            <w:r>
              <w:br/>
              <w:t>P1: 70.45% &gt; Sunday products / Longevity - Product longevity, storing for future use,...</w:t>
            </w:r>
            <w:r>
              <w:br/>
              <w:t>P2: 69.50% &gt; Sunday products / Instructions - What to do with received product, how t...</w:t>
            </w:r>
          </w:p>
        </w:tc>
      </w:tr>
      <w:tr w:rsidR="001255B4">
        <w:tc>
          <w:tcPr>
            <w:tcW w:w="8640" w:type="dxa"/>
          </w:tcPr>
          <w:p w:rsidR="001255B4" w:rsidRDefault="00000000">
            <w:r>
              <w:t>Qy: what is best time to apply weed killer</w:t>
            </w:r>
            <w:r>
              <w:br/>
            </w:r>
            <w:r>
              <w:lastRenderedPageBreak/>
              <w:t>AC: Yard guidance / Weed control - When to treat weeds, best time to treat weeds, uni...</w:t>
            </w:r>
            <w:r>
              <w:br/>
              <w:t>P1: 72.42% &gt; Yard guidance / Watering - How much to water, how often to water, routin...</w:t>
            </w:r>
            <w:r>
              <w:br/>
              <w:t>P2: 71.62% &gt; Yard guidance / Mowing - How often to mow, how short to cut grass, how t...</w:t>
            </w:r>
          </w:p>
        </w:tc>
      </w:tr>
      <w:tr w:rsidR="001255B4">
        <w:tc>
          <w:tcPr>
            <w:tcW w:w="8640" w:type="dxa"/>
          </w:tcPr>
          <w:p w:rsidR="001255B4" w:rsidRDefault="00000000">
            <w:r>
              <w:lastRenderedPageBreak/>
              <w:t>Qy: should I overseed thin lawn areas</w:t>
            </w:r>
            <w:r>
              <w:br/>
              <w:t>AC: Yard guidance / Seeding - When to seed lawn, best time to seed, unique seeding da...</w:t>
            </w:r>
            <w:r>
              <w:br/>
              <w:t>P1: 71.02% &gt; Yard guidance / Disease - Lawn or garden diseases, large patch or brown ...</w:t>
            </w:r>
            <w:r>
              <w:br/>
              <w:t>P2: 68.54% &gt; Yard guidance / Spots or patches - How to address spots or patches in th...</w:t>
            </w:r>
          </w:p>
        </w:tc>
      </w:tr>
      <w:tr w:rsidR="001255B4">
        <w:tc>
          <w:tcPr>
            <w:tcW w:w="8640" w:type="dxa"/>
          </w:tcPr>
          <w:p w:rsidR="001255B4" w:rsidRDefault="00000000">
            <w:r>
              <w:t>Qy: is product ok with well water</w:t>
            </w:r>
            <w:r>
              <w:br/>
              <w:t>AC: Sunday products / Instructions - What to do with received product, how to apply o...</w:t>
            </w:r>
            <w:r>
              <w:br/>
              <w:t>P1: 74.52% &gt; Sunday products / Product solidified - Product like liquid pouches are s...</w:t>
            </w:r>
            <w:r>
              <w:br/>
              <w:t>P2: 72.14% &gt; Sunday products / Sprayer - Sprayer not working, need a new sprayer, spr...</w:t>
            </w:r>
          </w:p>
        </w:tc>
      </w:tr>
      <w:tr w:rsidR="001255B4">
        <w:tc>
          <w:tcPr>
            <w:tcW w:w="8640" w:type="dxa"/>
          </w:tcPr>
          <w:p w:rsidR="001255B4" w:rsidRDefault="00000000">
            <w:r>
              <w:t>Qy: how long before i see grass grow</w:t>
            </w:r>
            <w:r>
              <w:br/>
              <w:t>AC: Yard guidance / Seeding - When to seed lawn, best time to seed, unique seeding da...</w:t>
            </w:r>
            <w:r>
              <w:br/>
              <w:t>P1: 65.99% &gt; Yard guidance / Seasonal changes - What to do now for the lawn or garden...</w:t>
            </w:r>
            <w:r>
              <w:br/>
              <w:t>P2: 64.58% &gt; Yard guidance / Mowing - How often to mow, how short to cut grass, how t...</w:t>
            </w:r>
          </w:p>
        </w:tc>
      </w:tr>
      <w:tr w:rsidR="001255B4">
        <w:tc>
          <w:tcPr>
            <w:tcW w:w="8640" w:type="dxa"/>
          </w:tcPr>
          <w:p w:rsidR="001255B4" w:rsidRDefault="00000000">
            <w:r>
              <w:t>Qy: missing my latest shipment</w:t>
            </w:r>
            <w:r>
              <w:br/>
              <w:t>AC: Subscription / Missing order or item - Missing entire shipment or box, missing or...</w:t>
            </w:r>
            <w:r>
              <w:br/>
              <w:t>P1: 68.80% &gt; Subscription / Next shipment - What is in the next shipment, when is the...</w:t>
            </w:r>
            <w:r>
              <w:br/>
              <w:t>P2: 66.47% &gt; Subscription / Missing order or item - Missing entire shipment or box, m...</w:t>
            </w:r>
          </w:p>
        </w:tc>
      </w:tr>
      <w:tr w:rsidR="001255B4">
        <w:tc>
          <w:tcPr>
            <w:tcW w:w="8640" w:type="dxa"/>
          </w:tcPr>
          <w:p w:rsidR="001255B4" w:rsidRDefault="00000000">
            <w:r>
              <w:t>Qy: weeds in my garden how to control</w:t>
            </w:r>
            <w:r>
              <w:br/>
              <w:t>AC: Yard guidance / Garden plant care - Garden plants like vegetables, flowers, or sh...</w:t>
            </w:r>
            <w:r>
              <w:br/>
              <w:t>P1: 71.28% &gt; Yard guidance / Seasonal changes - What to do now for the lawn or garden...</w:t>
            </w:r>
            <w:r>
              <w:br/>
              <w:t>P2: 70.59% &gt; Yard guidance / Disease - Lawn or garden diseases, large patch or brown ...</w:t>
            </w:r>
          </w:p>
        </w:tc>
      </w:tr>
      <w:tr w:rsidR="001255B4">
        <w:tc>
          <w:tcPr>
            <w:tcW w:w="8640" w:type="dxa"/>
          </w:tcPr>
          <w:p w:rsidR="001255B4" w:rsidRDefault="00000000">
            <w:r>
              <w:t>Qy: best product for new lawn</w:t>
            </w:r>
            <w:r>
              <w:br/>
              <w:t>AC: Sunday products / Product assortment - Product assortment or variety, what produc...</w:t>
            </w:r>
            <w:r>
              <w:br/>
              <w:t>P1: 69.96% &gt; Sunday products / Longevity - Product longevity, storing for future use,...</w:t>
            </w:r>
            <w:r>
              <w:br/>
              <w:t>P2: 69.47% &gt; Yard guidance / Seasonal changes - What to do now for the lawn or garden...</w:t>
            </w:r>
          </w:p>
        </w:tc>
      </w:tr>
      <w:tr w:rsidR="001255B4">
        <w:tc>
          <w:tcPr>
            <w:tcW w:w="8640" w:type="dxa"/>
          </w:tcPr>
          <w:p w:rsidR="001255B4" w:rsidRDefault="00000000">
            <w:r>
              <w:t>Qy: how to fix lawn burnout from summer</w:t>
            </w:r>
            <w:r>
              <w:br/>
              <w:t>AC: Yard guidance / Spots or patches - How to address spots or patches in the lawn, b...</w:t>
            </w:r>
            <w:r>
              <w:br/>
              <w:t>P1: 77.64% &gt; Yard guidance / Seasonal changes - What to do now for the lawn or garden...</w:t>
            </w:r>
            <w:r>
              <w:br/>
              <w:t>P2: 71.89% &gt; Yard guidance / Mowing - How often to mow, how short to cut grass, how t...</w:t>
            </w:r>
          </w:p>
        </w:tc>
      </w:tr>
      <w:tr w:rsidR="001255B4">
        <w:tc>
          <w:tcPr>
            <w:tcW w:w="8640" w:type="dxa"/>
          </w:tcPr>
          <w:p w:rsidR="001255B4" w:rsidRDefault="00000000">
            <w:r>
              <w:t>Qy: how to grow grass under trees</w:t>
            </w:r>
            <w:r>
              <w:br/>
              <w:t>AC: Yard guidance / Grass types - Lawn grass identification, guidance for managing a ...</w:t>
            </w:r>
            <w:r>
              <w:br/>
              <w:t>P1: 75.29% &gt; Yard guidance / Garden plant care - Garden plants like vegetables, flowe...</w:t>
            </w:r>
            <w:r>
              <w:br/>
              <w:t>P2: 71.00% &gt; Yard guidance / Disease - Lawn or garden diseases, large patch or brown ...</w:t>
            </w:r>
          </w:p>
        </w:tc>
      </w:tr>
      <w:tr w:rsidR="001255B4">
        <w:tc>
          <w:tcPr>
            <w:tcW w:w="8640" w:type="dxa"/>
          </w:tcPr>
          <w:p w:rsidR="001255B4" w:rsidRDefault="00000000">
            <w:r>
              <w:t>Qy: best way to keep lawn moist</w:t>
            </w:r>
            <w:r>
              <w:br/>
              <w:t>AC: Yard guidance / Watering - How much to water, how often to water, routine irrigat...</w:t>
            </w:r>
            <w:r>
              <w:br/>
              <w:t>P1: 69.25% &gt; Yard guidance / Grass types - Lawn grass identification, guidance for ma...</w:t>
            </w:r>
            <w:r>
              <w:br/>
              <w:t>P2: 68.83% &gt; Yard guidance / Mowing - How often to mow, how short to cut grass, how t...</w:t>
            </w:r>
          </w:p>
        </w:tc>
      </w:tr>
      <w:tr w:rsidR="001255B4">
        <w:tc>
          <w:tcPr>
            <w:tcW w:w="8640" w:type="dxa"/>
          </w:tcPr>
          <w:p w:rsidR="001255B4" w:rsidRDefault="00000000">
            <w:r>
              <w:t>Qy: product not working on my weeds</w:t>
            </w:r>
            <w:r>
              <w:br/>
              <w:t>AC: Sunday products / No improvement - Unexpected results after using products, probl...</w:t>
            </w:r>
            <w:r>
              <w:br/>
              <w:t>P1: 70.71% &gt; Sunday products / Safety - Product safety for pets, especially dogs, whe...</w:t>
            </w:r>
            <w:r>
              <w:br/>
              <w:t xml:space="preserve">P2: 66.50% &gt; Sunday products / No improvement - Unexpected results after using </w:t>
            </w:r>
            <w:r>
              <w:lastRenderedPageBreak/>
              <w:t>produc...</w:t>
            </w:r>
          </w:p>
        </w:tc>
      </w:tr>
      <w:tr w:rsidR="001255B4">
        <w:tc>
          <w:tcPr>
            <w:tcW w:w="8640" w:type="dxa"/>
          </w:tcPr>
          <w:p w:rsidR="001255B4" w:rsidRDefault="00000000">
            <w:r>
              <w:lastRenderedPageBreak/>
              <w:t>Qy: how to tell what kind of grass i have</w:t>
            </w:r>
            <w:r>
              <w:br/>
              <w:t>AC: Yard guidance / Grass types - Lawn grass identification, guidance for managing a ...</w:t>
            </w:r>
            <w:r>
              <w:br/>
              <w:t>P1: 68.18% &gt; Yard guidance / Mowing - How often to mow, how short to cut grass, how t...</w:t>
            </w:r>
            <w:r>
              <w:br/>
              <w:t>P2: 65.34% &gt; Yard guidance / Seasonal changes - What to do now for the lawn or garden...</w:t>
            </w:r>
          </w:p>
        </w:tc>
      </w:tr>
      <w:tr w:rsidR="001255B4">
        <w:tc>
          <w:tcPr>
            <w:tcW w:w="8640" w:type="dxa"/>
          </w:tcPr>
          <w:p w:rsidR="001255B4" w:rsidRDefault="00000000">
            <w:r>
              <w:t>Qy: missed spring application still use it?</w:t>
            </w:r>
            <w:r>
              <w:br/>
              <w:t>AC: Sunday products / Missed applications - What to do if a Sunday product applicatio...</w:t>
            </w:r>
            <w:r>
              <w:br/>
              <w:t>P1: 71.45% &gt; Sunday products / Sprayer - Sprayer not working, need a new sprayer, spr...</w:t>
            </w:r>
            <w:r>
              <w:br/>
              <w:t>P2: 70.34% &gt; Yard guidance / Seasonal changes - What to do now for the lawn or garden...</w:t>
            </w:r>
          </w:p>
        </w:tc>
      </w:tr>
      <w:tr w:rsidR="001255B4">
        <w:tc>
          <w:tcPr>
            <w:tcW w:w="8640" w:type="dxa"/>
          </w:tcPr>
          <w:p w:rsidR="001255B4" w:rsidRDefault="00000000">
            <w:r>
              <w:t>Qy: how do i fix lawn erosion</w:t>
            </w:r>
            <w:r>
              <w:br/>
              <w:t>AC: Yard guidance / Soil problems - Soil quality or drainage issues, soil questions r...</w:t>
            </w:r>
            <w:r>
              <w:br/>
              <w:t>P1: 67.48% &gt; Yard guidance / Seasonal changes - What to do now for the lawn or garden...</w:t>
            </w:r>
            <w:r>
              <w:br/>
              <w:t>P2: 66.39% &gt; Yard guidance / Disease - Lawn or garden diseases, large patch or brown ...</w:t>
            </w:r>
          </w:p>
        </w:tc>
      </w:tr>
      <w:tr w:rsidR="001255B4">
        <w:tc>
          <w:tcPr>
            <w:tcW w:w="8640" w:type="dxa"/>
          </w:tcPr>
          <w:p w:rsidR="001255B4" w:rsidRDefault="00000000">
            <w:r>
              <w:t>Qy: i have fleas in my yard help</w:t>
            </w:r>
            <w:r>
              <w:br/>
              <w:t>AC: Yard guidance / Yard pests - Pests like ants, mosquitoes, ticks, fleas, how to ad...</w:t>
            </w:r>
            <w:r>
              <w:br/>
              <w:t>P1: 63.26% &gt; Yard guidance / Vertebrate pests - Animals or pests that damage lawns, m...</w:t>
            </w:r>
            <w:r>
              <w:br/>
              <w:t>P2: 62.77% &gt; Yard guidance / Yard pests - Pests like ants, mosquitoes, ticks, fleas, ...</w:t>
            </w:r>
          </w:p>
        </w:tc>
      </w:tr>
      <w:tr w:rsidR="001255B4">
        <w:tc>
          <w:tcPr>
            <w:tcW w:w="8640" w:type="dxa"/>
          </w:tcPr>
          <w:p w:rsidR="001255B4" w:rsidRDefault="00000000">
            <w:r>
              <w:t>Qy: how to prevent annual weeds</w:t>
            </w:r>
            <w:r>
              <w:br/>
              <w:t>AC: Yard guidance / Weed control - When to treat weeds, best time to treat weeds, uni...</w:t>
            </w:r>
            <w:r>
              <w:br/>
              <w:t>P1: 77.14% &gt; Yard guidance / Disease - Lawn or garden diseases, large patch or brown ...</w:t>
            </w:r>
            <w:r>
              <w:br/>
              <w:t>P2: 76.16% &gt; Yard guidance / Weed control - When to treat weeds, best time to treat w...</w:t>
            </w:r>
          </w:p>
        </w:tc>
      </w:tr>
      <w:tr w:rsidR="001255B4">
        <w:tc>
          <w:tcPr>
            <w:tcW w:w="8640" w:type="dxa"/>
          </w:tcPr>
          <w:p w:rsidR="001255B4" w:rsidRDefault="00000000">
            <w:r>
              <w:t>Qy: should I rake before seeding</w:t>
            </w:r>
            <w:r>
              <w:br/>
              <w:t>AC: Yard guidance / Seeding - When to seed lawn, best time to seed, unique seeding da...</w:t>
            </w:r>
            <w:r>
              <w:br/>
              <w:t>P1: 69.05% &gt; Yard guidance / Seasonal changes - What to do now for the lawn or garden...</w:t>
            </w:r>
            <w:r>
              <w:br/>
              <w:t>P2: 67.27% &gt; Yard guidance / Watering - How much to water, how often to water, routin...</w:t>
            </w:r>
          </w:p>
        </w:tc>
      </w:tr>
      <w:tr w:rsidR="001255B4">
        <w:tc>
          <w:tcPr>
            <w:tcW w:w="8640" w:type="dxa"/>
          </w:tcPr>
          <w:p w:rsidR="001255B4" w:rsidRDefault="00000000">
            <w:r>
              <w:t>Qy: can't login to my account for payment</w:t>
            </w:r>
            <w:r>
              <w:br/>
              <w:t>AC: Subscription / Discounts and transactions - Discounts and promotions, eligibility...</w:t>
            </w:r>
            <w:r>
              <w:br/>
              <w:t>P1: 70.37% &gt; Subscription / Refunds or credits - Request for refund or credit, refund...</w:t>
            </w:r>
            <w:r>
              <w:br/>
              <w:t>P2: 67.99% &gt; Sunday products / Longevity - Product longevity, storing for future use,...</w:t>
            </w:r>
          </w:p>
        </w:tc>
      </w:tr>
      <w:tr w:rsidR="001255B4">
        <w:tc>
          <w:tcPr>
            <w:tcW w:w="8640" w:type="dxa"/>
          </w:tcPr>
          <w:p w:rsidR="001255B4" w:rsidRDefault="00000000">
            <w:r>
              <w:t>Qy: wet spots in lawn not drying</w:t>
            </w:r>
            <w:r>
              <w:br/>
              <w:t>AC: Yard guidance / Soil problems - Soil quality or drainage issues, soil questions r...</w:t>
            </w:r>
            <w:r>
              <w:br/>
              <w:t>P1: 75.16% &gt; Yard guidance / Spots or patches - How to address spots or patches in th...</w:t>
            </w:r>
            <w:r>
              <w:br/>
              <w:t>P2: 69.37% &gt; Yard guidance / Disease - Lawn or garden diseases, large patch or brown ...</w:t>
            </w:r>
          </w:p>
        </w:tc>
      </w:tr>
      <w:tr w:rsidR="001255B4">
        <w:tc>
          <w:tcPr>
            <w:tcW w:w="8640" w:type="dxa"/>
          </w:tcPr>
          <w:p w:rsidR="001255B4" w:rsidRDefault="00000000">
            <w:r>
              <w:t>Qy: how to control crabgrass in summer</w:t>
            </w:r>
            <w:r>
              <w:br/>
              <w:t>AC: Yard guidance / Weed control - When to treat weeds, best time to treat weeds, uni...</w:t>
            </w:r>
            <w:r>
              <w:br/>
              <w:t>P1: 75.41% &gt; Yard guidance / Seasonal changes - What to do now for the lawn or garden...</w:t>
            </w:r>
            <w:r>
              <w:br/>
              <w:t>P2: 73.52% &gt; Yard guidance / Mowing - How often to mow, how short to cut grass, how t...</w:t>
            </w:r>
          </w:p>
        </w:tc>
      </w:tr>
      <w:tr w:rsidR="001255B4">
        <w:tc>
          <w:tcPr>
            <w:tcW w:w="8640" w:type="dxa"/>
          </w:tcPr>
          <w:p w:rsidR="001255B4" w:rsidRDefault="00000000">
            <w:r>
              <w:t>Qy: how frequently to water bermuda grass</w:t>
            </w:r>
            <w:r>
              <w:br/>
              <w:t>AC: Yard guidance / Watering - How much to water, how often to water, routine irrigat...</w:t>
            </w:r>
            <w:r>
              <w:br/>
              <w:t>P1: 74.76% &gt; Yard guidance / Disease - Lawn or garden diseases, large patch or brown ...</w:t>
            </w:r>
            <w:r>
              <w:br/>
              <w:t>P2: 73.17% &gt; Yard guidance / Watering - How much to water, how often to water, routin...</w:t>
            </w:r>
          </w:p>
        </w:tc>
      </w:tr>
      <w:tr w:rsidR="001255B4">
        <w:tc>
          <w:tcPr>
            <w:tcW w:w="8640" w:type="dxa"/>
          </w:tcPr>
          <w:p w:rsidR="001255B4" w:rsidRDefault="00000000">
            <w:r>
              <w:t>Qy: help identify my lawn grass type</w:t>
            </w:r>
            <w:r>
              <w:br/>
              <w:t>AC: Yard guidance / Grass types - Lawn grass identification, guidance for managing a ...</w:t>
            </w:r>
            <w:r>
              <w:br/>
              <w:t>P1: 76.85% &gt; Yard guidance / Disease - Lawn or garden diseases, large patch or brown ...</w:t>
            </w:r>
            <w:r>
              <w:br/>
              <w:t>P2: 73.70% &gt; Yard guidance / Grass types - Lawn grass identification, guidance for ma...</w:t>
            </w:r>
          </w:p>
        </w:tc>
      </w:tr>
      <w:tr w:rsidR="001255B4">
        <w:tc>
          <w:tcPr>
            <w:tcW w:w="8640" w:type="dxa"/>
          </w:tcPr>
          <w:p w:rsidR="001255B4" w:rsidRDefault="00000000">
            <w:r>
              <w:lastRenderedPageBreak/>
              <w:t>Qy: how to fix bare spots in my lawn</w:t>
            </w:r>
            <w:r>
              <w:br/>
              <w:t>AC: Yard guidance / Spots or patches - How to address spots or patches in the lawn, b...</w:t>
            </w:r>
            <w:r>
              <w:br/>
              <w:t>P1: 69.14% &gt; Yard guidance / Disease - Lawn or garden diseases, large patch or brown ...</w:t>
            </w:r>
            <w:r>
              <w:br/>
              <w:t>P2: 69.01% &gt; Yard guidance / Spots or patches - How to address spots or patches in th...</w:t>
            </w:r>
          </w:p>
        </w:tc>
      </w:tr>
      <w:tr w:rsidR="001255B4">
        <w:tc>
          <w:tcPr>
            <w:tcW w:w="8640" w:type="dxa"/>
          </w:tcPr>
          <w:p w:rsidR="001255B4" w:rsidRDefault="00000000">
            <w:r>
              <w:t>Qy: do you have product for fire ants</w:t>
            </w:r>
            <w:r>
              <w:br/>
              <w:t>AC: Sunday products / Product assortment - Product assortment or variety, what produc...</w:t>
            </w:r>
            <w:r>
              <w:br/>
              <w:t>P1: 69.73% &gt; Sunday products / Sprayer - Sprayer not working, need a new sprayer, spr...</w:t>
            </w:r>
            <w:r>
              <w:br/>
              <w:t>P2: 69.32% &gt; Sunday products / Longevity - Product longevity, storing for future use,...</w:t>
            </w:r>
          </w:p>
        </w:tc>
      </w:tr>
      <w:tr w:rsidR="001255B4">
        <w:tc>
          <w:tcPr>
            <w:tcW w:w="8640" w:type="dxa"/>
          </w:tcPr>
          <w:p w:rsidR="001255B4" w:rsidRDefault="00000000">
            <w:r>
              <w:t>Qy: how to get rid of mosquitoes in yard</w:t>
            </w:r>
            <w:r>
              <w:br/>
              <w:t>AC: Yard guidance / Yard pests - Pests like ants, mosquitoes, ticks, fleas, how to ad...</w:t>
            </w:r>
            <w:r>
              <w:br/>
              <w:t>P1: 71.53% &gt; Yard guidance / Dog urine spots - How to address dog urine spots in the ...</w:t>
            </w:r>
            <w:r>
              <w:br/>
              <w:t>P2: 71.10% &gt; Yard guidance / Vertebrate pests - Animals or pests that damage lawns, m...</w:t>
            </w:r>
          </w:p>
        </w:tc>
      </w:tr>
      <w:tr w:rsidR="001255B4">
        <w:tc>
          <w:tcPr>
            <w:tcW w:w="8640" w:type="dxa"/>
          </w:tcPr>
          <w:p w:rsidR="001255B4" w:rsidRDefault="00000000">
            <w:r>
              <w:t>Qy: how often to cut grass in spring</w:t>
            </w:r>
            <w:r>
              <w:br/>
              <w:t>AC: Yard guidance / Mowing - How often to mow, how short to cut grass, how to mow at ...</w:t>
            </w:r>
            <w:r>
              <w:br/>
              <w:t>P1: 75.37% &gt; Yard guidance / Watering - How much to water, how often to water, routin...</w:t>
            </w:r>
            <w:r>
              <w:br/>
              <w:t>P2: 73.67% &gt; Yard guidance / Disease - Lawn or garden diseases, large patch or brown ...</w:t>
            </w:r>
          </w:p>
        </w:tc>
      </w:tr>
      <w:tr w:rsidR="001255B4">
        <w:tc>
          <w:tcPr>
            <w:tcW w:w="8640" w:type="dxa"/>
          </w:tcPr>
          <w:p w:rsidR="001255B4" w:rsidRDefault="00000000">
            <w:r>
              <w:t>Qy: best way to get rid of moss in lawn</w:t>
            </w:r>
            <w:r>
              <w:br/>
              <w:t>AC: Yard guidance / Disease - Lawn or garden diseases, large patch or brown patch, mu...</w:t>
            </w:r>
            <w:r>
              <w:br/>
              <w:t>P1: 66.93% &gt; Yard guidance / Mowing - How often to mow, how short to cut grass, how t...</w:t>
            </w:r>
            <w:r>
              <w:br/>
              <w:t>P2: 66.81% &gt; Yard guidance / Disease - Lawn or garden diseases, large patch or brown ...</w:t>
            </w:r>
          </w:p>
        </w:tc>
      </w:tr>
      <w:tr w:rsidR="001255B4">
        <w:tc>
          <w:tcPr>
            <w:tcW w:w="8640" w:type="dxa"/>
          </w:tcPr>
          <w:p w:rsidR="001255B4" w:rsidRDefault="00000000">
            <w:r>
              <w:t>Qy: how to contact customer suport</w:t>
            </w:r>
            <w:r>
              <w:br/>
              <w:t>AC: Other / Customer service agent - Request to speak with customer service agent or ...</w:t>
            </w:r>
            <w:r>
              <w:br/>
              <w:t>P1: 77.48% &gt; Other / Moving - Customer is moving and needs to update address</w:t>
            </w:r>
            <w:r>
              <w:br/>
              <w:t>P2: 77.38% &gt; Other / Customer service agent - Request to speak with customer service ...</w:t>
            </w:r>
          </w:p>
        </w:tc>
      </w:tr>
      <w:tr w:rsidR="001255B4">
        <w:tc>
          <w:tcPr>
            <w:tcW w:w="8640" w:type="dxa"/>
          </w:tcPr>
          <w:p w:rsidR="001255B4" w:rsidRDefault="00000000">
            <w:r>
              <w:t>Qy: what is causing brown rings in grass</w:t>
            </w:r>
            <w:r>
              <w:br/>
              <w:t>AC: Yard guidance / Disease - Lawn or garden diseases, large patch or brown patch, mu...</w:t>
            </w:r>
            <w:r>
              <w:br/>
              <w:t>P1: 65.96% &gt; Yard guidance / Spots or patches - How to address spots or patches in th...</w:t>
            </w:r>
            <w:r>
              <w:br/>
              <w:t>P2: 64.44% &gt; Yard guidance / Disease - Lawn or garden diseases, large patch or brown ...</w:t>
            </w:r>
          </w:p>
        </w:tc>
      </w:tr>
      <w:tr w:rsidR="001255B4">
        <w:tc>
          <w:tcPr>
            <w:tcW w:w="8640" w:type="dxa"/>
          </w:tcPr>
          <w:p w:rsidR="001255B4" w:rsidRDefault="00000000">
            <w:r>
              <w:t>Qy: when is good time to plant new lawn</w:t>
            </w:r>
            <w:r>
              <w:br/>
              <w:t>AC: Yard guidance / Seeding - When to seed lawn, best time to seed, unique seeding da...</w:t>
            </w:r>
            <w:r>
              <w:br/>
              <w:t>P1: 72.78% &gt; Yard guidance / Seasonal changes - What to do now for the lawn or garden...</w:t>
            </w:r>
            <w:r>
              <w:br/>
              <w:t>P2: 72.20% &gt; Yard guidance / Watering - How much to water, how often to water, routin...</w:t>
            </w:r>
          </w:p>
        </w:tc>
      </w:tr>
      <w:tr w:rsidR="001255B4">
        <w:tc>
          <w:tcPr>
            <w:tcW w:w="8640" w:type="dxa"/>
          </w:tcPr>
          <w:p w:rsidR="001255B4" w:rsidRDefault="00000000">
            <w:r>
              <w:t>Qy: my yard gets very soggy what to do</w:t>
            </w:r>
            <w:r>
              <w:br/>
              <w:t>AC: Yard guidance / Soil problems - Soil quality or drainage issues, soil questions r...</w:t>
            </w:r>
            <w:r>
              <w:br/>
              <w:t>P1: 64.61% &gt; Yard guidance / Mowing - How often to mow, how short to cut grass, how t...</w:t>
            </w:r>
            <w:r>
              <w:br/>
              <w:t>P2: 62.49% &gt; Yard guidance / Watering - How much to water, how often to water, routin...</w:t>
            </w:r>
          </w:p>
        </w:tc>
      </w:tr>
      <w:tr w:rsidR="001255B4">
        <w:tc>
          <w:tcPr>
            <w:tcW w:w="8640" w:type="dxa"/>
          </w:tcPr>
          <w:p w:rsidR="001255B4" w:rsidRDefault="00000000">
            <w:r>
              <w:t>Qy: how to get rid of mole tunnels</w:t>
            </w:r>
            <w:r>
              <w:br/>
              <w:t>AC: Yard guidance / Vertebrate pests - Animals or pests that damage lawns, moles, vol...</w:t>
            </w:r>
            <w:r>
              <w:br/>
              <w:t>P1: 68.14% &gt; Yard guidance / Dog urine spots - How to address dog urine spots in the ...</w:t>
            </w:r>
            <w:r>
              <w:br/>
              <w:t>P2: 65.84% &gt; Yard guidance / Mowing - How often to mow, how short to cut grass, how t...</w:t>
            </w:r>
          </w:p>
        </w:tc>
      </w:tr>
      <w:tr w:rsidR="001255B4">
        <w:tc>
          <w:tcPr>
            <w:tcW w:w="8640" w:type="dxa"/>
          </w:tcPr>
          <w:p w:rsidR="001255B4" w:rsidRDefault="00000000">
            <w:r>
              <w:t>Qy: how to get healthier thicker grass</w:t>
            </w:r>
            <w:r>
              <w:br/>
            </w:r>
            <w:r>
              <w:lastRenderedPageBreak/>
              <w:t>AC: Yard guidance / Spots or patches - How to address spots or patches in the lawn, b...</w:t>
            </w:r>
            <w:r>
              <w:br/>
              <w:t>P1: 71.56% &gt; Yard guidance / Mowing - How often to mow, how short to cut grass, how t...</w:t>
            </w:r>
            <w:r>
              <w:br/>
              <w:t>P2: 69.91% &gt; Yard guidance / Seasonal changes - What to do now for the lawn or garden...</w:t>
            </w:r>
          </w:p>
        </w:tc>
      </w:tr>
      <w:tr w:rsidR="001255B4">
        <w:tc>
          <w:tcPr>
            <w:tcW w:w="8640" w:type="dxa"/>
          </w:tcPr>
          <w:p w:rsidR="001255B4" w:rsidRDefault="00000000">
            <w:r>
              <w:lastRenderedPageBreak/>
              <w:t>Qy: when will soil test results be ready</w:t>
            </w:r>
            <w:r>
              <w:br/>
              <w:t>AC: Sunday products / Soil test - Missing shipping labels for soil tests, unclear or ...</w:t>
            </w:r>
            <w:r>
              <w:br/>
              <w:t>P1: 72.15% &gt; Sunday products / Longevity - Product longevity, storing for future use,...</w:t>
            </w:r>
            <w:r>
              <w:br/>
              <w:t>P2: 71.19% &gt; Other / Moving - Customer is moving and needs to update address</w:t>
            </w:r>
          </w:p>
        </w:tc>
      </w:tr>
      <w:tr w:rsidR="001255B4">
        <w:tc>
          <w:tcPr>
            <w:tcW w:w="8640" w:type="dxa"/>
          </w:tcPr>
          <w:p w:rsidR="001255B4" w:rsidRDefault="00000000">
            <w:r>
              <w:t>Qy: can I seed over existing lawn</w:t>
            </w:r>
            <w:r>
              <w:br/>
              <w:t>AC: Yard guidance / Seeding - When to seed lawn, best time to seed, unique seeding da...</w:t>
            </w:r>
            <w:r>
              <w:br/>
              <w:t>P1: 68.64% &gt; Yard guidance / Disease - Lawn or garden diseases, large patch or brown ...</w:t>
            </w:r>
            <w:r>
              <w:br/>
              <w:t>P2: 66.39% &gt; Yard guidance / Seasonal changes - What to do now for the lawn or garden...</w:t>
            </w:r>
          </w:p>
        </w:tc>
      </w:tr>
      <w:tr w:rsidR="001255B4">
        <w:tc>
          <w:tcPr>
            <w:tcW w:w="8640" w:type="dxa"/>
          </w:tcPr>
          <w:p w:rsidR="001255B4" w:rsidRDefault="00000000">
            <w:r>
              <w:t>Qy: how to make grass greener fast</w:t>
            </w:r>
            <w:r>
              <w:br/>
              <w:t>AC: Yard guidance / Fertilizer timing - Timing for fertilizer or nutrient application...</w:t>
            </w:r>
            <w:r>
              <w:br/>
              <w:t>P1: 73.93% &gt; Yard guidance / Mowing - How often to mow, how short to cut grass, how t...</w:t>
            </w:r>
            <w:r>
              <w:br/>
              <w:t>P2: 70.45% &gt; Yard guidance / Seasonal changes - What to do now for the lawn or garden...</w:t>
            </w:r>
          </w:p>
        </w:tc>
      </w:tr>
      <w:tr w:rsidR="001255B4">
        <w:tc>
          <w:tcPr>
            <w:tcW w:w="8640" w:type="dxa"/>
          </w:tcPr>
          <w:p w:rsidR="001255B4" w:rsidRDefault="00000000">
            <w:r>
              <w:t>Qy: when to apply pre-emergent in texas</w:t>
            </w:r>
            <w:r>
              <w:br/>
              <w:t>AC: Yard guidance / Weed control - When to treat weeds, best time to treat weeds, uni...</w:t>
            </w:r>
            <w:r>
              <w:br/>
              <w:t>P1: 72.84% &gt; Yard guidance / Seasonal changes - What to do now for the lawn or garden...</w:t>
            </w:r>
            <w:r>
              <w:br/>
              <w:t>P2: 71.96% &gt; Yard guidance / Watering - How much to water, how often to water, routin...</w:t>
            </w:r>
          </w:p>
        </w:tc>
      </w:tr>
      <w:tr w:rsidR="001255B4">
        <w:tc>
          <w:tcPr>
            <w:tcW w:w="8640" w:type="dxa"/>
          </w:tcPr>
          <w:p w:rsidR="001255B4" w:rsidRDefault="00000000">
            <w:r>
              <w:t>Qy: how do i kill lawn grubs</w:t>
            </w:r>
            <w:r>
              <w:br/>
              <w:t>AC: Yard guidance / Insects - Insect pests of lawns or gardens, grubs, armyworms, chi...</w:t>
            </w:r>
            <w:r>
              <w:br/>
              <w:t>P1: 65.18% &gt; Yard guidance / Mowing - How often to mow, how short to cut grass, how t...</w:t>
            </w:r>
            <w:r>
              <w:br/>
              <w:t>P2: 64.65% &gt; Yard guidance / Insects - Insect pests of lawns or gardens, grubs, armyw...</w:t>
            </w:r>
          </w:p>
        </w:tc>
      </w:tr>
      <w:tr w:rsidR="001255B4">
        <w:tc>
          <w:tcPr>
            <w:tcW w:w="8640" w:type="dxa"/>
          </w:tcPr>
          <w:p w:rsidR="001255B4" w:rsidRDefault="00000000">
            <w:r>
              <w:t>Qy: what to do about clay soil</w:t>
            </w:r>
            <w:r>
              <w:br/>
              <w:t>AC: Yard guidance / Soil problems - Soil quality or drainage issues, soil questions r...</w:t>
            </w:r>
            <w:r>
              <w:br/>
              <w:t>P1: 72.39% &gt; Yard guidance / Mowing - How often to mow, how short to cut grass, how t...</w:t>
            </w:r>
            <w:r>
              <w:br/>
              <w:t>P2: 69.00% &gt; Yard guidance / Watering - How much to water, how often to water, routin...</w:t>
            </w:r>
          </w:p>
        </w:tc>
      </w:tr>
      <w:tr w:rsidR="001255B4">
        <w:tc>
          <w:tcPr>
            <w:tcW w:w="8640" w:type="dxa"/>
          </w:tcPr>
          <w:p w:rsidR="001255B4" w:rsidRDefault="00000000">
            <w:r>
              <w:t>Qy: how to care for new grass seed</w:t>
            </w:r>
            <w:r>
              <w:br/>
              <w:t>AC: Yard guidance / Seeding - When to seed lawn, best time to seed, unique seeding da...</w:t>
            </w:r>
            <w:r>
              <w:br/>
              <w:t>P1: 77.18% &gt; Yard guidance / Garden plant care - Garden plants like vegetables, flowe...</w:t>
            </w:r>
            <w:r>
              <w:br/>
              <w:t>P2: 76.55% &gt; Yard guidance / Seeding - When to seed lawn, best time to seed, unique s...</w:t>
            </w:r>
          </w:p>
        </w:tc>
      </w:tr>
      <w:tr w:rsidR="001255B4">
        <w:tc>
          <w:tcPr>
            <w:tcW w:w="8640" w:type="dxa"/>
          </w:tcPr>
          <w:p w:rsidR="001255B4" w:rsidRDefault="00000000">
            <w:r>
              <w:t>Qy: how to deal with ant hills in lawn</w:t>
            </w:r>
            <w:r>
              <w:br/>
              <w:t>AC: Yard guidance / Yard pests - Pests like ants, mosquitoes, ticks, fleas, how to ad...</w:t>
            </w:r>
            <w:r>
              <w:br/>
              <w:t>P1: 71.33% &gt; Yard guidance / Mowing - How often to mow, how short to cut grass, how t...</w:t>
            </w:r>
            <w:r>
              <w:br/>
              <w:t>P2: 71.20% &gt; Yard guidance / Seasonal changes - What to do now for the lawn or garden...</w:t>
            </w:r>
          </w:p>
        </w:tc>
      </w:tr>
      <w:tr w:rsidR="001255B4">
        <w:tc>
          <w:tcPr>
            <w:tcW w:w="8640" w:type="dxa"/>
          </w:tcPr>
          <w:p w:rsidR="001255B4" w:rsidRDefault="00000000">
            <w:r>
              <w:t>Qy: what time of day is best to fertilize</w:t>
            </w:r>
            <w:r>
              <w:br/>
              <w:t>AC: Yard guidance / Fertilizer timing - Timing for fertilizer or nutrient application...</w:t>
            </w:r>
            <w:r>
              <w:br/>
              <w:t>P1: 76.15% &gt; Yard guidance / Watering - How much to water, how often to water, routin...</w:t>
            </w:r>
            <w:r>
              <w:br/>
              <w:t>P2: 73.14% &gt; Yard guidance / Mowing - How often to mow, how short to cut grass, how t...</w:t>
            </w:r>
          </w:p>
        </w:tc>
      </w:tr>
      <w:tr w:rsidR="001255B4">
        <w:tc>
          <w:tcPr>
            <w:tcW w:w="8640" w:type="dxa"/>
          </w:tcPr>
          <w:p w:rsidR="001255B4" w:rsidRDefault="00000000">
            <w:r>
              <w:t>Qy: need to talk to support team</w:t>
            </w:r>
            <w:r>
              <w:br/>
            </w:r>
            <w:r>
              <w:lastRenderedPageBreak/>
              <w:t>AC: Other / Customer service agent - Request to speak with customer service agent or ...</w:t>
            </w:r>
            <w:r>
              <w:br/>
              <w:t>P1: 73.85% &gt; Other / Moving - Customer is moving and needs to update address</w:t>
            </w:r>
            <w:r>
              <w:br/>
              <w:t>P2: 73.02% &gt; Other / Customer service agent - Request to speak with customer service ...</w:t>
            </w:r>
          </w:p>
        </w:tc>
      </w:tr>
      <w:tr w:rsidR="001255B4">
        <w:tc>
          <w:tcPr>
            <w:tcW w:w="8640" w:type="dxa"/>
          </w:tcPr>
          <w:p w:rsidR="001255B4" w:rsidRDefault="00000000">
            <w:r>
              <w:lastRenderedPageBreak/>
              <w:t>Qy: lawn is bumpy and uneven</w:t>
            </w:r>
            <w:r>
              <w:br/>
              <w:t>AC: Yard guidance / Soil problems - Soil quality or drainage issues, soil questions r...</w:t>
            </w:r>
            <w:r>
              <w:br/>
              <w:t>P1: 70.01% &gt; Yard guidance / Spots or patches - How to address spots or patches in th...</w:t>
            </w:r>
            <w:r>
              <w:br/>
              <w:t>P2: 66.53% &gt; Yard guidance / Disease - Lawn or garden diseases, large patch or brown ...</w:t>
            </w:r>
          </w:p>
        </w:tc>
      </w:tr>
      <w:tr w:rsidR="001255B4">
        <w:tc>
          <w:tcPr>
            <w:tcW w:w="8640" w:type="dxa"/>
          </w:tcPr>
          <w:p w:rsidR="001255B4" w:rsidRDefault="00000000">
            <w:r>
              <w:t>Qy: how to stop flea infestation in yard</w:t>
            </w:r>
            <w:r>
              <w:br/>
              <w:t>AC: Yard guidance / Yard pests - Pests like ants, mosquitoes, ticks, fleas, how to ad...</w:t>
            </w:r>
            <w:r>
              <w:br/>
              <w:t>P1: 75.35% &gt; Yard guidance / Seasonal changes - What to do now for the lawn or garden...</w:t>
            </w:r>
            <w:r>
              <w:br/>
              <w:t>P2: 73.76% &gt; Yard guidance / Dog urine spots - How to address dog urine spots in the ...</w:t>
            </w:r>
          </w:p>
        </w:tc>
      </w:tr>
      <w:tr w:rsidR="001255B4">
        <w:tc>
          <w:tcPr>
            <w:tcW w:w="8640" w:type="dxa"/>
          </w:tcPr>
          <w:p w:rsidR="001255B4" w:rsidRDefault="00000000">
            <w:r>
              <w:t>Qy: grass seed not germinating well</w:t>
            </w:r>
            <w:r>
              <w:br/>
              <w:t>AC: Yard guidance / Seeding - When to seed lawn, best time to seed, unique seeding da...</w:t>
            </w:r>
            <w:r>
              <w:br/>
              <w:t>P1: 71.60% &gt; Yard guidance / Grass types - Lawn grass identification, guidance for ma...</w:t>
            </w:r>
            <w:r>
              <w:br/>
              <w:t>P2: 68.78% &gt; Yard guidance / Fertilizer timing - Timing for fertilizer or nutrient ap...</w:t>
            </w:r>
          </w:p>
        </w:tc>
      </w:tr>
      <w:tr w:rsidR="001255B4">
        <w:tc>
          <w:tcPr>
            <w:tcW w:w="8640" w:type="dxa"/>
          </w:tcPr>
          <w:p w:rsidR="001255B4" w:rsidRDefault="00000000">
            <w:r>
              <w:t>Qy: is product safe for vegetable garden</w:t>
            </w:r>
            <w:r>
              <w:br/>
              <w:t>AC: Sunday products / Safety - Product safety for pets, especially dogs, when it's sa...</w:t>
            </w:r>
            <w:r>
              <w:br/>
              <w:t>P1: 73.17% &gt; Sunday products / Longevity - Product longevity, storing for future use,...</w:t>
            </w:r>
            <w:r>
              <w:br/>
              <w:t>P2: 72.66% &gt; Sunday products / Safety - Product safety for pets, especially dogs, whe...</w:t>
            </w:r>
          </w:p>
        </w:tc>
      </w:tr>
      <w:tr w:rsidR="001255B4">
        <w:tc>
          <w:tcPr>
            <w:tcW w:w="8640" w:type="dxa"/>
          </w:tcPr>
          <w:p w:rsidR="001255B4" w:rsidRDefault="00000000">
            <w:r>
              <w:t>Qy: does your product kill clover</w:t>
            </w:r>
            <w:r>
              <w:br/>
              <w:t>AC: Sunday products / Instructions - What to do with received product, how to apply o...</w:t>
            </w:r>
            <w:r>
              <w:br/>
              <w:t>P1: 71.19% &gt; Sunday products / Safety - Product safety for pets, especially dogs, whe...</w:t>
            </w:r>
            <w:r>
              <w:br/>
              <w:t>P2: 69.15% &gt; Sunday products / Longevity - Product longevity, storing for future use,...</w:t>
            </w:r>
          </w:p>
        </w:tc>
      </w:tr>
      <w:tr w:rsidR="001255B4">
        <w:tc>
          <w:tcPr>
            <w:tcW w:w="8640" w:type="dxa"/>
          </w:tcPr>
          <w:p w:rsidR="001255B4" w:rsidRDefault="00000000">
            <w:r>
              <w:t>Qy: when to water newly planted grass seed</w:t>
            </w:r>
            <w:r>
              <w:br/>
              <w:t>AC: Yard guidance / Seeding - When to seed lawn, best time to seed, unique seeding da...</w:t>
            </w:r>
            <w:r>
              <w:br/>
              <w:t>P1: 68.03% &gt; Yard guidance / Disease - Lawn or garden diseases, large patch or brown ...</w:t>
            </w:r>
            <w:r>
              <w:br/>
              <w:t>P2: 67.75% &gt; Yard guidance / Fertilizer timing - Timing for fertilizer or nutrient ap...</w:t>
            </w:r>
          </w:p>
        </w:tc>
      </w:tr>
      <w:tr w:rsidR="001255B4">
        <w:tc>
          <w:tcPr>
            <w:tcW w:w="8640" w:type="dxa"/>
          </w:tcPr>
          <w:p w:rsidR="001255B4" w:rsidRDefault="00000000">
            <w:r>
              <w:t>Qy: wet spots in my yard what to do</w:t>
            </w:r>
            <w:r>
              <w:br/>
              <w:t>AC: Yard guidance / Soil problems - Soil quality or drainage issues, soil questions r...</w:t>
            </w:r>
            <w:r>
              <w:br/>
              <w:t>P1: 65.77% &gt; Yard guidance / Dog urine spots - How to address dog urine spots in the ...</w:t>
            </w:r>
            <w:r>
              <w:br/>
              <w:t>P2: 65.71% &gt; Yard guidance / Seasonal changes - What to do now for the lawn or garden...</w:t>
            </w:r>
          </w:p>
        </w:tc>
      </w:tr>
      <w:tr w:rsidR="001255B4">
        <w:tc>
          <w:tcPr>
            <w:tcW w:w="8640" w:type="dxa"/>
          </w:tcPr>
          <w:p w:rsidR="001255B4" w:rsidRDefault="00000000">
            <w:r>
              <w:t>Qy: how soon after weed killer can I seed</w:t>
            </w:r>
            <w:r>
              <w:br/>
              <w:t>AC: Yard guidance / Weed control - When to treat weeds, best time to treat weeds, uni...</w:t>
            </w:r>
            <w:r>
              <w:br/>
              <w:t>P1: 67.49% &gt; Yard guidance / Disease - Lawn or garden diseases, large patch or brown ...</w:t>
            </w:r>
            <w:r>
              <w:br/>
              <w:t>P2: 66.29% &gt; Yard guidance / Seasonal changes - What to do now for the lawn or garden...</w:t>
            </w:r>
          </w:p>
        </w:tc>
      </w:tr>
      <w:tr w:rsidR="001255B4">
        <w:tc>
          <w:tcPr>
            <w:tcW w:w="8640" w:type="dxa"/>
          </w:tcPr>
          <w:p w:rsidR="001255B4" w:rsidRDefault="00000000">
            <w:r>
              <w:t>Qy: billing issue with my subscription</w:t>
            </w:r>
            <w:r>
              <w:br/>
              <w:t>AC: Subscription / Discounts and transactions - Discounts and promotions, eligibility...</w:t>
            </w:r>
            <w:r>
              <w:br/>
              <w:t>P1: 69.62% &gt; Subscription / Pause - Request to pause or suspend subscription, pause s...</w:t>
            </w:r>
            <w:r>
              <w:br/>
              <w:t>P2: 69.10% &gt; Other / Customer service agent - Request to speak with customer service ...</w:t>
            </w:r>
          </w:p>
        </w:tc>
      </w:tr>
      <w:tr w:rsidR="001255B4">
        <w:tc>
          <w:tcPr>
            <w:tcW w:w="8640" w:type="dxa"/>
          </w:tcPr>
          <w:p w:rsidR="001255B4" w:rsidRDefault="00000000">
            <w:r>
              <w:t>Qy: squirrels digging holes in lawn</w:t>
            </w:r>
            <w:r>
              <w:br/>
              <w:t>AC: Yard guidance / Vertebrate pests - Animals or pests that damage lawns, moles, vol...</w:t>
            </w:r>
            <w:r>
              <w:br/>
              <w:t>P1: 70.57% &gt; Yard guidance / Disease - Lawn or garden diseases, large patch or brown ...</w:t>
            </w:r>
            <w:r>
              <w:br/>
              <w:t>P2: 70.05% &gt; Yard guidance / Vertebrate pests - Animals or pests that damage lawns, m...</w:t>
            </w:r>
          </w:p>
        </w:tc>
      </w:tr>
      <w:tr w:rsidR="001255B4">
        <w:tc>
          <w:tcPr>
            <w:tcW w:w="8640" w:type="dxa"/>
          </w:tcPr>
          <w:p w:rsidR="001255B4" w:rsidRDefault="00000000">
            <w:r>
              <w:t>Qy: what products are good for shady lawn</w:t>
            </w:r>
            <w:r>
              <w:br/>
              <w:t>AC: Sunday products / Product assortment - Product assortment or variety, what produc...</w:t>
            </w:r>
            <w:r>
              <w:br/>
              <w:t>P1: 73.63% &gt; Sunday products / Safety - Product safety for pets, especially dogs, whe...</w:t>
            </w:r>
            <w:r>
              <w:br/>
              <w:t>P2: 71.31% &gt; Sunday products / Instructions - What to do with received product, how t...</w:t>
            </w:r>
          </w:p>
        </w:tc>
      </w:tr>
      <w:tr w:rsidR="001255B4">
        <w:tc>
          <w:tcPr>
            <w:tcW w:w="8640" w:type="dxa"/>
          </w:tcPr>
          <w:p w:rsidR="001255B4" w:rsidRDefault="00000000">
            <w:r>
              <w:t>Qy: best time to weed and feed lawn</w:t>
            </w:r>
            <w:r>
              <w:br/>
            </w:r>
            <w:r>
              <w:lastRenderedPageBreak/>
              <w:t>AC: Yard guidance / Weed control - When to treat weeds, best time to treat weeds, uni...</w:t>
            </w:r>
            <w:r>
              <w:br/>
              <w:t>P1: 76.15% &gt; Yard guidance / Watering - How much to water, how often to water, routin...</w:t>
            </w:r>
            <w:r>
              <w:br/>
              <w:t>P2: 74.64% &gt; Yard guidance / Seasonal changes - What to do now for the lawn or garden...</w:t>
            </w:r>
          </w:p>
        </w:tc>
      </w:tr>
      <w:tr w:rsidR="001255B4">
        <w:tc>
          <w:tcPr>
            <w:tcW w:w="8640" w:type="dxa"/>
          </w:tcPr>
          <w:p w:rsidR="001255B4" w:rsidRDefault="00000000">
            <w:r>
              <w:lastRenderedPageBreak/>
              <w:t>Qy: how to identify lawn grass types</w:t>
            </w:r>
            <w:r>
              <w:br/>
              <w:t>AC: Yard guidance / Grass types - Lawn grass identification, guidance for managing a ...</w:t>
            </w:r>
            <w:r>
              <w:br/>
              <w:t>P1: 81.77% &gt; Yard guidance / Disease - Lawn or garden diseases, large patch or brown ...</w:t>
            </w:r>
            <w:r>
              <w:br/>
              <w:t>P2: 81.36% &gt; Yard guidance / Grass types - Lawn grass identification, guidance for ma...</w:t>
            </w:r>
          </w:p>
        </w:tc>
      </w:tr>
      <w:tr w:rsidR="001255B4">
        <w:tc>
          <w:tcPr>
            <w:tcW w:w="8640" w:type="dxa"/>
          </w:tcPr>
          <w:p w:rsidR="001255B4" w:rsidRDefault="00000000">
            <w:r>
              <w:t>Qy: what time of day is best to water lawn</w:t>
            </w:r>
            <w:r>
              <w:br/>
              <w:t>AC: Yard guidance / Watering - How much to water, how often to water, routine irrigat...</w:t>
            </w:r>
            <w:r>
              <w:br/>
              <w:t>P1: 75.89% &gt; Yard guidance / Seasonal changes - What to do now for the lawn or garden...</w:t>
            </w:r>
            <w:r>
              <w:br/>
              <w:t>P2: 74.09% &gt; Yard guidance / Watering - How much to water, how often to water, routin...</w:t>
            </w:r>
          </w:p>
        </w:tc>
      </w:tr>
      <w:tr w:rsidR="001255B4">
        <w:tc>
          <w:tcPr>
            <w:tcW w:w="8640" w:type="dxa"/>
          </w:tcPr>
          <w:p w:rsidR="001255B4" w:rsidRDefault="00000000">
            <w:r>
              <w:t>Qy: subscription auto renewal question</w:t>
            </w:r>
            <w:r>
              <w:br/>
              <w:t>AC: Subscription / Renewal - Purchase or renew next year's plan, reorder or renewal t...</w:t>
            </w:r>
            <w:r>
              <w:br/>
              <w:t>P1: 78.41% &gt; Subscription / Pause - Request to pause or suspend subscription, pause s...</w:t>
            </w:r>
            <w:r>
              <w:br/>
              <w:t>P2: 75.10% &gt; Cancel / Cancel - Request to cancel plan or cancel subscription</w:t>
            </w:r>
          </w:p>
        </w:tc>
      </w:tr>
      <w:tr w:rsidR="001255B4">
        <w:tc>
          <w:tcPr>
            <w:tcW w:w="8640" w:type="dxa"/>
          </w:tcPr>
          <w:p w:rsidR="001255B4" w:rsidRDefault="00000000">
            <w:r>
              <w:t>Qy: what causes lawn to be lumpy</w:t>
            </w:r>
            <w:r>
              <w:br/>
              <w:t>AC: Yard guidance / Soil problems - Soil quality or drainage issues, soil questions r...</w:t>
            </w:r>
            <w:r>
              <w:br/>
              <w:t>P1: 68.11% &gt; Yard guidance / Disease - Lawn or garden diseases, large patch or brown ...</w:t>
            </w:r>
            <w:r>
              <w:br/>
              <w:t>P2: 66.72% &gt; Yard guidance / Dog urine spots - How to address dog urine spots in the ...</w:t>
            </w:r>
          </w:p>
        </w:tc>
      </w:tr>
      <w:tr w:rsidR="001255B4">
        <w:tc>
          <w:tcPr>
            <w:tcW w:w="8640" w:type="dxa"/>
          </w:tcPr>
          <w:p w:rsidR="001255B4" w:rsidRDefault="00000000">
            <w:r>
              <w:t>Qy: can i water immediately after seeding</w:t>
            </w:r>
            <w:r>
              <w:br/>
              <w:t>AC: Yard guidance / Seeding - When to seed lawn, best time to seed, unique seeding da...</w:t>
            </w:r>
            <w:r>
              <w:br/>
              <w:t>P1: 66.05% &gt; Yard guidance / Watering - How much to water, how often to water, routin...</w:t>
            </w:r>
            <w:r>
              <w:br/>
              <w:t>P2: 64.47% &gt; Sunday products / Product solidified - Product like liquid pouches are s...</w:t>
            </w:r>
          </w:p>
        </w:tc>
      </w:tr>
      <w:tr w:rsidR="001255B4">
        <w:tc>
          <w:tcPr>
            <w:tcW w:w="8640" w:type="dxa"/>
          </w:tcPr>
          <w:p w:rsidR="001255B4" w:rsidRDefault="00000000">
            <w:r>
              <w:t>Qy: should i bag grass clippings</w:t>
            </w:r>
            <w:r>
              <w:br/>
              <w:t>AC: Yard guidance / Mowing - How often to mow, how short to cut grass, how to mow at ...</w:t>
            </w:r>
            <w:r>
              <w:br/>
              <w:t>P1: 69.39% &gt; Yard guidance / Spots or patches - How to address spots or patches in th...</w:t>
            </w:r>
            <w:r>
              <w:br/>
              <w:t>P2: 67.56% &gt; Yard guidance / Disease - Lawn or garden diseases, large patch or brown ...</w:t>
            </w:r>
          </w:p>
        </w:tc>
      </w:tr>
      <w:tr w:rsidR="001255B4">
        <w:tc>
          <w:tcPr>
            <w:tcW w:w="8640" w:type="dxa"/>
          </w:tcPr>
          <w:p w:rsidR="001255B4" w:rsidRDefault="00000000">
            <w:r>
              <w:t>Qy: is it too late to apply pre emergent</w:t>
            </w:r>
            <w:r>
              <w:br/>
              <w:t>AC: Yard guidance / Weed control - When to treat weeds, best time to treat weeds, uni...</w:t>
            </w:r>
            <w:r>
              <w:br/>
              <w:t>P1: 72.00% &gt; Yard guidance / Watering - How much to water, how often to water, routin...</w:t>
            </w:r>
            <w:r>
              <w:br/>
              <w:t>P2: 69.55% &gt; Yard guidance / Aerification - When to aerify lawn, how often to aerate,...</w:t>
            </w:r>
          </w:p>
        </w:tc>
      </w:tr>
      <w:tr w:rsidR="001255B4">
        <w:tc>
          <w:tcPr>
            <w:tcW w:w="8640" w:type="dxa"/>
          </w:tcPr>
          <w:p w:rsidR="001255B4" w:rsidRDefault="00000000">
            <w:r>
              <w:t>Qy: how to deal with voles in yard</w:t>
            </w:r>
            <w:r>
              <w:br/>
              <w:t>AC: Yard guidance / Vertebrate pests - Animals or pests that damage lawns, moles, vol...</w:t>
            </w:r>
            <w:r>
              <w:br/>
              <w:t>P1: 68.46% &gt; Yard guidance / Seasonal changes - What to do now for the lawn or garden...</w:t>
            </w:r>
            <w:r>
              <w:br/>
              <w:t>P2: 67.98% &gt; Other / Moving - Customer is moving and needs to update address</w:t>
            </w:r>
          </w:p>
        </w:tc>
      </w:tr>
      <w:tr w:rsidR="001255B4">
        <w:tc>
          <w:tcPr>
            <w:tcW w:w="8640" w:type="dxa"/>
          </w:tcPr>
          <w:p w:rsidR="001255B4" w:rsidRDefault="00000000">
            <w:r>
              <w:t>Qy: should i fertilize before or after mowing</w:t>
            </w:r>
            <w:r>
              <w:br/>
              <w:t>AC: Yard guidance / Fertilizer timing - Timing for fertilizer or nutrient application...</w:t>
            </w:r>
            <w:r>
              <w:br/>
              <w:t>P1: 70.60% &gt; Yard guidance / Aerification - When to aerify lawn, how often to aerate,...</w:t>
            </w:r>
            <w:r>
              <w:br/>
              <w:t>P2: 68.26% &gt; Yard guidance / Mowing - How often to mow, how short to cut grass, how t...</w:t>
            </w:r>
          </w:p>
        </w:tc>
      </w:tr>
      <w:tr w:rsidR="001255B4">
        <w:tc>
          <w:tcPr>
            <w:tcW w:w="8640" w:type="dxa"/>
          </w:tcPr>
          <w:p w:rsidR="001255B4" w:rsidRDefault="00000000">
            <w:r>
              <w:t>Qy: how to get rid of fire ants in lawn</w:t>
            </w:r>
            <w:r>
              <w:br/>
              <w:t>AC: Yard guidance / Yard pests - Pests like ants, mosquitoes, ticks, fleas, how to ad...</w:t>
            </w:r>
            <w:r>
              <w:br/>
              <w:t>P1: 70.19% &gt; Yard guidance / Dog urine spots - How to address dog urine spots in the ...</w:t>
            </w:r>
            <w:r>
              <w:br/>
              <w:t xml:space="preserve">P2: 69.72% &gt; Yard guidance / Mowing - How often to mow, how short to cut grass, how </w:t>
            </w:r>
            <w:r>
              <w:lastRenderedPageBreak/>
              <w:t>t...</w:t>
            </w:r>
          </w:p>
        </w:tc>
      </w:tr>
      <w:tr w:rsidR="001255B4">
        <w:tc>
          <w:tcPr>
            <w:tcW w:w="8640" w:type="dxa"/>
          </w:tcPr>
          <w:p w:rsidR="001255B4" w:rsidRDefault="00000000">
            <w:r>
              <w:lastRenderedPageBreak/>
              <w:t>Qy: when to seed warm season grass</w:t>
            </w:r>
            <w:r>
              <w:br/>
              <w:t>AC: Yard guidance / Seeding - When to seed lawn, best time to seed, unique seeding da...</w:t>
            </w:r>
            <w:r>
              <w:br/>
              <w:t>P1: 69.00% &gt; Yard guidance / Seasonal changes - What to do now for the lawn or garden...</w:t>
            </w:r>
            <w:r>
              <w:br/>
              <w:t>P2: 68.49% &gt; Yard guidance / Seeding - When to seed lawn, best time to seed, unique s...</w:t>
            </w:r>
          </w:p>
        </w:tc>
      </w:tr>
      <w:tr w:rsidR="001255B4">
        <w:tc>
          <w:tcPr>
            <w:tcW w:w="8640" w:type="dxa"/>
          </w:tcPr>
          <w:p w:rsidR="001255B4" w:rsidRDefault="00000000">
            <w:r>
              <w:t>Qy: need help with brown spots in lawn</w:t>
            </w:r>
            <w:r>
              <w:br/>
              <w:t>AC: Yard guidance / Spots or patches - How to address spots or patches in the lawn, b...</w:t>
            </w:r>
            <w:r>
              <w:br/>
              <w:t>P1: 70.53% &gt; Yard guidance / Disease - Lawn or garden diseases, large patch or brown ...</w:t>
            </w:r>
            <w:r>
              <w:br/>
              <w:t>P2: 69.60% &gt; Yard guidance / Dog urine spots - How to address dog urine spots in the ...</w:t>
            </w:r>
          </w:p>
        </w:tc>
      </w:tr>
      <w:tr w:rsidR="001255B4">
        <w:tc>
          <w:tcPr>
            <w:tcW w:w="8640" w:type="dxa"/>
          </w:tcPr>
          <w:p w:rsidR="001255B4" w:rsidRDefault="00000000">
            <w:r>
              <w:t>Qy: help treating grub problem in lawn</w:t>
            </w:r>
            <w:r>
              <w:br/>
              <w:t>AC: Yard guidance / Insects - Insect pests of lawns or gardens, grubs, armyworms, chi...</w:t>
            </w:r>
            <w:r>
              <w:br/>
              <w:t>P1: 71.64% &gt; Yard guidance / Disease - Lawn or garden diseases, large patch or brown ...</w:t>
            </w:r>
            <w:r>
              <w:br/>
              <w:t>P2: 69.72% &gt; Yard guidance / Dog urine spots - How to address dog urine spots in the ...</w:t>
            </w:r>
          </w:p>
        </w:tc>
      </w:tr>
      <w:tr w:rsidR="001255B4">
        <w:tc>
          <w:tcPr>
            <w:tcW w:w="8640" w:type="dxa"/>
          </w:tcPr>
          <w:p w:rsidR="001255B4" w:rsidRDefault="00000000">
            <w:r>
              <w:t>Qy: how to fix compaction in yard</w:t>
            </w:r>
            <w:r>
              <w:br/>
              <w:t>AC: Yard guidance / Soil problems - Soil quality or drainage issues, soil questions r...</w:t>
            </w:r>
            <w:r>
              <w:br/>
              <w:t>P1: 74.47% &gt; Yard guidance / Disease - Lawn or garden diseases, large patch or brown ...</w:t>
            </w:r>
            <w:r>
              <w:br/>
              <w:t>P2: 74.04% &gt; Yard guidance / Seasonal changes - What to do now for the lawn or garden...</w:t>
            </w:r>
          </w:p>
        </w:tc>
      </w:tr>
      <w:tr w:rsidR="001255B4">
        <w:tc>
          <w:tcPr>
            <w:tcW w:w="8640" w:type="dxa"/>
          </w:tcPr>
          <w:p w:rsidR="001255B4" w:rsidRDefault="00000000">
            <w:r>
              <w:t>Qy: can i apply weed killer before rain</w:t>
            </w:r>
            <w:r>
              <w:br/>
              <w:t>AC: Yard guidance / Weed control - When to treat weeds, best time to treat weeds, uni...</w:t>
            </w:r>
            <w:r>
              <w:br/>
              <w:t>P1: 70.21% &gt; Yard guidance / Disease - Lawn or garden diseases, large patch or brown ...</w:t>
            </w:r>
            <w:r>
              <w:br/>
              <w:t>P2: 69.18% &gt; Sunday products / Sprayer - Sprayer not working, need a new sprayer, spr...</w:t>
            </w:r>
          </w:p>
        </w:tc>
      </w:tr>
      <w:tr w:rsidR="001255B4">
        <w:tc>
          <w:tcPr>
            <w:tcW w:w="8640" w:type="dxa"/>
          </w:tcPr>
          <w:p w:rsidR="001255B4" w:rsidRDefault="00000000">
            <w:r>
              <w:t>Qy: how to deal with red thread disease</w:t>
            </w:r>
            <w:r>
              <w:br/>
              <w:t>AC: Yard guidance / Disease - Lawn or garden diseases, large patch or brown patch, mu...</w:t>
            </w:r>
            <w:r>
              <w:br/>
              <w:t>P1: 74.96% &gt; Yard guidance / Mowing - How often to mow, how short to cut grass, how t...</w:t>
            </w:r>
            <w:r>
              <w:br/>
              <w:t>P2: 74.65% &gt; Yard guidance / Disease - Lawn or garden diseases, large patch or brown ...</w:t>
            </w:r>
          </w:p>
        </w:tc>
      </w:tr>
      <w:tr w:rsidR="001255B4">
        <w:tc>
          <w:tcPr>
            <w:tcW w:w="8640" w:type="dxa"/>
          </w:tcPr>
          <w:p w:rsidR="001255B4" w:rsidRDefault="00000000">
            <w:r>
              <w:t>Qy: help with lawn thatch problem</w:t>
            </w:r>
            <w:r>
              <w:br/>
              <w:t>AC: Yard guidance / Soil problems - Soil quality or drainage issues, soil questions r...</w:t>
            </w:r>
            <w:r>
              <w:br/>
              <w:t>P1: 68.42% &gt; Yard guidance / Disease - Lawn or garden diseases, large patch or brown ...</w:t>
            </w:r>
            <w:r>
              <w:br/>
              <w:t>P2: 67.51% &gt; Sunday products / Safety - Product safety for pets, especially dogs, whe...</w:t>
            </w:r>
          </w:p>
        </w:tc>
      </w:tr>
      <w:tr w:rsidR="001255B4">
        <w:tc>
          <w:tcPr>
            <w:tcW w:w="8640" w:type="dxa"/>
          </w:tcPr>
          <w:p w:rsidR="001255B4" w:rsidRDefault="00000000">
            <w:r>
              <w:t>Qy: how to fix lawn after construction</w:t>
            </w:r>
            <w:r>
              <w:br/>
              <w:t>AC: Yard guidance / Spots or patches - How to address spots or patches in the lawn, b...</w:t>
            </w:r>
            <w:r>
              <w:br/>
              <w:t>P1: 76.40% &gt; Yard guidance / Seasonal changes - What to do now for the lawn or garden...</w:t>
            </w:r>
            <w:r>
              <w:br/>
              <w:t>P2: 70.62% &gt; Sunday products / Missed applications - What to do if a Sunday product a...</w:t>
            </w:r>
          </w:p>
        </w:tc>
      </w:tr>
      <w:tr w:rsidR="001255B4">
        <w:tc>
          <w:tcPr>
            <w:tcW w:w="8640" w:type="dxa"/>
          </w:tcPr>
          <w:p w:rsidR="001255B4" w:rsidRDefault="00000000">
            <w:r>
              <w:t>Qy: how often to apply weed control</w:t>
            </w:r>
            <w:r>
              <w:br/>
              <w:t>AC: Yard guidance / Weed control - When to treat weeds, best time to treat weeds, uni...</w:t>
            </w:r>
            <w:r>
              <w:br/>
              <w:t>P1: 79.47% &gt; Yard guidance / Watering - How much to water, how often to water, routin...</w:t>
            </w:r>
            <w:r>
              <w:br/>
              <w:t>P2: 76.88% &gt; Yard guidance / Weed control - When to treat weeds, best time to treat w...</w:t>
            </w:r>
          </w:p>
        </w:tc>
      </w:tr>
      <w:tr w:rsidR="001255B4">
        <w:tc>
          <w:tcPr>
            <w:tcW w:w="8640" w:type="dxa"/>
          </w:tcPr>
          <w:p w:rsidR="001255B4" w:rsidRDefault="00000000">
            <w:r>
              <w:t>Qy: how to clear fleas from my yard</w:t>
            </w:r>
            <w:r>
              <w:br/>
              <w:t>AC: Yard guidance / Yard pests - Pests like ants, mosquitoes, ticks, fleas, how to ad...</w:t>
            </w:r>
            <w:r>
              <w:br/>
              <w:t>P1: 69.10% &gt; Yard guidance / Seasonal changes - What to do now for the lawn or garden...</w:t>
            </w:r>
            <w:r>
              <w:br/>
              <w:t>P2: 69.01% &gt; Yard guidance / Disease - Lawn or garden diseases, large patch or brown ...</w:t>
            </w:r>
          </w:p>
        </w:tc>
      </w:tr>
      <w:tr w:rsidR="001255B4">
        <w:tc>
          <w:tcPr>
            <w:tcW w:w="8640" w:type="dxa"/>
          </w:tcPr>
          <w:p w:rsidR="001255B4" w:rsidRDefault="00000000">
            <w:r>
              <w:t>Qy: what is good watering schedule for zoysia</w:t>
            </w:r>
            <w:r>
              <w:br/>
              <w:t>AC: Yard guidance / Watering - How much to water, how often to water, routine irrigat...</w:t>
            </w:r>
            <w:r>
              <w:br/>
              <w:t>P1: 76.82% &gt; Yard guidance / Seasonal changes - What to do now for the lawn or garden...</w:t>
            </w:r>
            <w:r>
              <w:br/>
              <w:t>P2: 74.79% &gt; Yard guidance / Watering - How much to water, how often to water, routin...</w:t>
            </w:r>
          </w:p>
        </w:tc>
      </w:tr>
      <w:tr w:rsidR="001255B4">
        <w:tc>
          <w:tcPr>
            <w:tcW w:w="8640" w:type="dxa"/>
          </w:tcPr>
          <w:p w:rsidR="001255B4" w:rsidRDefault="00000000">
            <w:r>
              <w:t>Qy: how to repair bald spots in lawn</w:t>
            </w:r>
            <w:r>
              <w:br/>
            </w:r>
            <w:r>
              <w:lastRenderedPageBreak/>
              <w:t>AC: Yard guidance / Spots or patches - How to address spots or patches in the lawn, b...</w:t>
            </w:r>
            <w:r>
              <w:br/>
              <w:t>P1: 77.26% &gt; Yard guidance / Disease - Lawn or garden diseases, large patch or brown ...</w:t>
            </w:r>
            <w:r>
              <w:br/>
              <w:t>P2: 75.30% &gt; Yard guidance / Dog urine spots - How to address dog urine spots in the ...</w:t>
            </w:r>
          </w:p>
        </w:tc>
      </w:tr>
      <w:tr w:rsidR="001255B4">
        <w:tc>
          <w:tcPr>
            <w:tcW w:w="8640" w:type="dxa"/>
          </w:tcPr>
          <w:p w:rsidR="001255B4" w:rsidRDefault="00000000">
            <w:r>
              <w:lastRenderedPageBreak/>
              <w:t>Qy: what products are good for st augustine</w:t>
            </w:r>
            <w:r>
              <w:br/>
              <w:t>AC: Sunday products / Product assortment - Product assortment or variety, what produc...</w:t>
            </w:r>
            <w:r>
              <w:br/>
              <w:t>P1: 70.08% &gt; Sunday products / Instructions - What to do with received product, how t...</w:t>
            </w:r>
            <w:r>
              <w:br/>
              <w:t>P2: 69.46% &gt; Sunday products / Safety - Product safety for pets, especially dogs, whe...</w:t>
            </w:r>
          </w:p>
        </w:tc>
      </w:tr>
      <w:tr w:rsidR="001255B4">
        <w:tc>
          <w:tcPr>
            <w:tcW w:w="8640" w:type="dxa"/>
          </w:tcPr>
          <w:p w:rsidR="001255B4" w:rsidRDefault="00000000">
            <w:r>
              <w:t>Qy: what to do about lawn mushrooms</w:t>
            </w:r>
            <w:r>
              <w:br/>
              <w:t>AC: Yard guidance / Disease - Lawn or garden diseases, large patch or brown patch, mu...</w:t>
            </w:r>
            <w:r>
              <w:br/>
              <w:t>P1: 70.02% &gt; Yard guidance / Seasonal changes - What to do now for the lawn or garden...</w:t>
            </w:r>
            <w:r>
              <w:br/>
              <w:t>P2: 69.23% &gt; Yard guidance / Mowing - How often to mow, how short to cut grass, how t...</w:t>
            </w:r>
          </w:p>
        </w:tc>
      </w:tr>
      <w:tr w:rsidR="001255B4">
        <w:tc>
          <w:tcPr>
            <w:tcW w:w="8640" w:type="dxa"/>
          </w:tcPr>
          <w:p w:rsidR="001255B4" w:rsidRDefault="00000000">
            <w:r>
              <w:t>Qy: how to fix my rocky soil</w:t>
            </w:r>
            <w:r>
              <w:br/>
              <w:t>AC: Yard guidance / Soil problems - Soil quality or drainage issues, soil questions r...</w:t>
            </w:r>
            <w:r>
              <w:br/>
              <w:t>P1: 69.41% &gt; Yard guidance / Seasonal changes - What to do now for the lawn or garden...</w:t>
            </w:r>
            <w:r>
              <w:br/>
              <w:t>P2: 67.96% &gt; Yard guidance / Disease - Lawn or garden diseases, large patch or brown ...</w:t>
            </w:r>
          </w:p>
        </w:tc>
      </w:tr>
      <w:tr w:rsidR="001255B4">
        <w:tc>
          <w:tcPr>
            <w:tcW w:w="8640" w:type="dxa"/>
          </w:tcPr>
          <w:p w:rsidR="001255B4" w:rsidRDefault="00000000">
            <w:r>
              <w:t>Qy: want to reduce size of my plan</w:t>
            </w:r>
            <w:r>
              <w:br/>
              <w:t>AC: Subscription / Lawn size - Determining or confirming lawn size or yard size, upda...</w:t>
            </w:r>
            <w:r>
              <w:br/>
              <w:t>P1: 71.11% &gt; Subscription / Modifying plan - Modifying subscription plan, adding or r...</w:t>
            </w:r>
            <w:r>
              <w:br/>
              <w:t>P2: 70.78% &gt; Other / Moving - Customer is moving and needs to update address</w:t>
            </w:r>
          </w:p>
        </w:tc>
      </w:tr>
      <w:tr w:rsidR="001255B4">
        <w:tc>
          <w:tcPr>
            <w:tcW w:w="8640" w:type="dxa"/>
          </w:tcPr>
          <w:p w:rsidR="001255B4" w:rsidRDefault="00000000">
            <w:r>
              <w:t>Qy: best way to grow veggies in yard</w:t>
            </w:r>
            <w:r>
              <w:br/>
              <w:t>AC: Yard guidance / Garden plant care - Garden plants like vegetables, flowers, or sh...</w:t>
            </w:r>
            <w:r>
              <w:br/>
              <w:t>P1: 73.34% &gt; Yard guidance / Seasonal changes - What to do now for the lawn or garden...</w:t>
            </w:r>
            <w:r>
              <w:br/>
              <w:t>P2: 70.48% &gt; Yard guidance / Vertebrate pests - Animals or pests that damage lawns, m...</w:t>
            </w:r>
          </w:p>
        </w:tc>
      </w:tr>
    </w:tbl>
    <w:p w:rsidR="001255B4" w:rsidRDefault="00000000">
      <w:pPr>
        <w:pStyle w:val="Heading2"/>
      </w:pPr>
      <w:bookmarkStart w:id="22" w:name="_Toc193291224"/>
      <w:r>
        <w:t>Error reporting for all-MiniLM-L6-v2</w:t>
      </w:r>
      <w:bookmarkEnd w:id="22"/>
    </w:p>
    <w:p w:rsidR="003825B9" w:rsidRDefault="003825B9"/>
    <w:p w:rsidR="001255B4" w:rsidRDefault="00000000" w:rsidP="003825B9">
      <w:pPr>
        <w:pStyle w:val="Heading3"/>
      </w:pPr>
      <w:bookmarkStart w:id="23" w:name="_Toc193291225"/>
      <w:r>
        <w:t>Total category-level errors: 80</w:t>
      </w:r>
      <w:r w:rsidR="003825B9">
        <w:t>/485</w:t>
      </w:r>
      <w:bookmarkEnd w:id="23"/>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can i use last years fertilizer</w:t>
            </w:r>
            <w:r>
              <w:br/>
              <w:t>AC: Sunday products / Longevity - Product longevity, storing for future use, if produ...</w:t>
            </w:r>
            <w:r>
              <w:br/>
              <w:t>P1: 37.69% &gt; Yard guidance / Fertilizer timing - Timing for fertilizer or nutrient ap...</w:t>
            </w:r>
            <w:r>
              <w:br/>
              <w:t>P2: 36.36% &gt; Yard guidance / Aerification - When to aerify lawn, how often to aerate,...</w:t>
            </w:r>
          </w:p>
        </w:tc>
      </w:tr>
      <w:tr w:rsidR="001255B4">
        <w:tc>
          <w:tcPr>
            <w:tcW w:w="8640" w:type="dxa"/>
          </w:tcPr>
          <w:p w:rsidR="001255B4" w:rsidRDefault="00000000">
            <w:r>
              <w:t>Qy: lawn has brown spots after using product</w:t>
            </w:r>
            <w:r>
              <w:br/>
              <w:t>AC: Sunday products / No improvement - Unexpected results after using products, probl...</w:t>
            </w:r>
            <w:r>
              <w:br/>
              <w:t>P1: 49.41% &gt; Yard guidance / Spots or patches - How to address spots or patches in th...</w:t>
            </w:r>
            <w:r>
              <w:br/>
              <w:t>P2: 46.32% &gt; Yard guidance / Disease - Lawn or garden diseases, large patch or brown ...</w:t>
            </w:r>
          </w:p>
        </w:tc>
      </w:tr>
      <w:tr w:rsidR="001255B4">
        <w:tc>
          <w:tcPr>
            <w:tcW w:w="8640" w:type="dxa"/>
          </w:tcPr>
          <w:p w:rsidR="001255B4" w:rsidRDefault="00000000">
            <w:r>
              <w:t>Qy: need to add weed control to my plan</w:t>
            </w:r>
            <w:r>
              <w:br/>
              <w:t>AC: Subscription / Modifying plan - Modifying subscription plan, adding or removing p...</w:t>
            </w:r>
            <w:r>
              <w:br/>
              <w:t>P1: 54.78% &gt; Yard guidance / Weed control - When to treat weeds, best time to treat w...</w:t>
            </w:r>
            <w:r>
              <w:br/>
              <w:t>P2: 45.73% &gt; Yard guidance / Grass types - Lawn grass identification, guidance for ma...</w:t>
            </w:r>
          </w:p>
        </w:tc>
      </w:tr>
      <w:tr w:rsidR="001255B4">
        <w:tc>
          <w:tcPr>
            <w:tcW w:w="8640" w:type="dxa"/>
          </w:tcPr>
          <w:p w:rsidR="001255B4" w:rsidRDefault="00000000">
            <w:r>
              <w:t>Qy: how to apply core seagreen</w:t>
            </w:r>
            <w:r>
              <w:br/>
              <w:t>AC: Sunday products / Instructions - What to do with received product, how to apply o...</w:t>
            </w:r>
            <w:r>
              <w:br/>
              <w:t>P1: 29.42% &gt; Yard guidance / Aerification - When to aerify lawn, how often to aerate,...</w:t>
            </w:r>
            <w:r>
              <w:br/>
              <w:t>P2: 18.91% &gt; Sunday products / Instructions - What to do with received product, how t...</w:t>
            </w:r>
          </w:p>
        </w:tc>
      </w:tr>
      <w:tr w:rsidR="001255B4">
        <w:tc>
          <w:tcPr>
            <w:tcW w:w="8640" w:type="dxa"/>
          </w:tcPr>
          <w:p w:rsidR="001255B4" w:rsidRDefault="00000000">
            <w:r>
              <w:lastRenderedPageBreak/>
              <w:t>Qy: what products do you offer for weeds</w:t>
            </w:r>
            <w:r>
              <w:br/>
              <w:t>AC: Sunday products / Product assortment - Product assortment or variety, what produc...</w:t>
            </w:r>
            <w:r>
              <w:br/>
              <w:t>P1: 52.44% &gt; Yard guidance / Weed control - When to treat weeds, best time to treat w...</w:t>
            </w:r>
            <w:r>
              <w:br/>
              <w:t>P2: 52.37% &gt; Sunday products / Instructions - What to do with received product, how t...</w:t>
            </w:r>
          </w:p>
        </w:tc>
      </w:tr>
      <w:tr w:rsidR="001255B4">
        <w:tc>
          <w:tcPr>
            <w:tcW w:w="8640" w:type="dxa"/>
          </w:tcPr>
          <w:p w:rsidR="001255B4" w:rsidRDefault="00000000">
            <w:r>
              <w:t>Qy: whats the coverage area for weed warrior</w:t>
            </w:r>
            <w:r>
              <w:br/>
              <w:t>AC: Sunday products / Instructions - What to do with received product, how to apply o...</w:t>
            </w:r>
            <w:r>
              <w:br/>
              <w:t>P1: 41.87% &gt; Yard guidance / Disease - Lawn or garden diseases, large patch or brown ...</w:t>
            </w:r>
            <w:r>
              <w:br/>
              <w:t>P2: 41.61% &gt; Yard guidance / Grass types - Lawn grass identification, guidance for ma...</w:t>
            </w:r>
          </w:p>
        </w:tc>
      </w:tr>
      <w:tr w:rsidR="001255B4">
        <w:tc>
          <w:tcPr>
            <w:tcW w:w="8640" w:type="dxa"/>
          </w:tcPr>
          <w:p w:rsidR="001255B4" w:rsidRDefault="00000000">
            <w:r>
              <w:t>Qy: what products are coming in spring?</w:t>
            </w:r>
            <w:r>
              <w:br/>
              <w:t>AC: Subscription / Next shipment - What is in the next shipment, when is the next shi...</w:t>
            </w:r>
            <w:r>
              <w:br/>
              <w:t>P1: 43.70% &gt; Sunday products / Longevity - Product longevity, storing for future use,...</w:t>
            </w:r>
            <w:r>
              <w:br/>
              <w:t>P2: 42.83% &gt; Sunday products / Product assortment - Product assortment or variety, wh...</w:t>
            </w:r>
          </w:p>
        </w:tc>
      </w:tr>
      <w:tr w:rsidR="001255B4">
        <w:tc>
          <w:tcPr>
            <w:tcW w:w="8640" w:type="dxa"/>
          </w:tcPr>
          <w:p w:rsidR="001255B4" w:rsidRDefault="00000000">
            <w:r>
              <w:t>Qy: good morning, need help with my lawn</w:t>
            </w:r>
            <w:r>
              <w:br/>
              <w:t>AC: Other / Greeting - Greeting or salutation, hello, hi, good morning, good afternoo...</w:t>
            </w:r>
            <w:r>
              <w:br/>
              <w:t>P1: 60.44% &gt; Yard guidance / Soil problems - Soil quality or drainage issues, soil qu...</w:t>
            </w:r>
            <w:r>
              <w:br/>
              <w:t>P2: 58.89% &gt; Yard guidance / Grass types - Lawn grass identification, guidance for ma...</w:t>
            </w:r>
          </w:p>
        </w:tc>
      </w:tr>
      <w:tr w:rsidR="001255B4">
        <w:tc>
          <w:tcPr>
            <w:tcW w:w="8640" w:type="dxa"/>
          </w:tcPr>
          <w:p w:rsidR="001255B4" w:rsidRDefault="00000000">
            <w:r>
              <w:t>Qy: got wrong product in my shipment</w:t>
            </w:r>
            <w:r>
              <w:br/>
              <w:t>AC: Subscription / Missing order or item - Missing entire shipment or box, missing or...</w:t>
            </w:r>
            <w:r>
              <w:br/>
              <w:t>P1: 43.56% &gt; Sunday products / No improvement - Unexpected results after using produc...</w:t>
            </w:r>
            <w:r>
              <w:br/>
              <w:t>P2: 36.54% &gt; Sunday products / Product solidified - Product like liquid pouches are s...</w:t>
            </w:r>
          </w:p>
        </w:tc>
      </w:tr>
      <w:tr w:rsidR="001255B4">
        <w:tc>
          <w:tcPr>
            <w:tcW w:w="8640" w:type="dxa"/>
          </w:tcPr>
          <w:p w:rsidR="001255B4" w:rsidRDefault="00000000">
            <w:r>
              <w:t>Qy: how to cancle my subscription plan</w:t>
            </w:r>
            <w:r>
              <w:br/>
              <w:t>AC: Cancel / Cancel - Request to cancel plan or cancel subscription</w:t>
            </w:r>
            <w:r>
              <w:br/>
              <w:t>P1: 61.60% &gt; Subscription / Modifying plan - Modifying subscription plan, adding or r...</w:t>
            </w:r>
            <w:r>
              <w:br/>
              <w:t>P2: 45.39% &gt; Cancel / Cancel - Request to cancel plan or cancel subscription</w:t>
            </w:r>
          </w:p>
        </w:tc>
      </w:tr>
      <w:tr w:rsidR="001255B4">
        <w:tc>
          <w:tcPr>
            <w:tcW w:w="8640" w:type="dxa"/>
          </w:tcPr>
          <w:p w:rsidR="001255B4" w:rsidRDefault="00000000">
            <w:r>
              <w:t>Qy: lawn still has weeds after treatment</w:t>
            </w:r>
            <w:r>
              <w:br/>
              <w:t>AC: Sunday products / No improvement - Unexpected results after using products, probl...</w:t>
            </w:r>
            <w:r>
              <w:br/>
              <w:t>P1: 51.39% &gt; Yard guidance / Grass types - Lawn grass identification, guidance for ma...</w:t>
            </w:r>
            <w:r>
              <w:br/>
              <w:t>P2: 46.77% &gt; Yard guidance / Soil problems - Soil quality or drainage issues, soil qu...</w:t>
            </w:r>
          </w:p>
        </w:tc>
      </w:tr>
      <w:tr w:rsidR="001255B4">
        <w:tc>
          <w:tcPr>
            <w:tcW w:w="8640" w:type="dxa"/>
          </w:tcPr>
          <w:p w:rsidR="001255B4" w:rsidRDefault="00000000">
            <w:r>
              <w:t>Qy: hi sunny need help with my lawn</w:t>
            </w:r>
            <w:r>
              <w:br/>
              <w:t>AC: Other / Greeting - Greeting or salutation, hello, hi, good morning, good afternoo...</w:t>
            </w:r>
            <w:r>
              <w:br/>
              <w:t>P1: 59.63% &gt; Yard guidance / Soil problems - Soil quality or drainage issues, soil qu...</w:t>
            </w:r>
            <w:r>
              <w:br/>
              <w:t>P2: 58.10% &gt; Yard guidance / Spots or patches - How to address spots or patches in th...</w:t>
            </w:r>
          </w:p>
        </w:tc>
      </w:tr>
      <w:tr w:rsidR="001255B4">
        <w:tc>
          <w:tcPr>
            <w:tcW w:w="8640" w:type="dxa"/>
          </w:tcPr>
          <w:p w:rsidR="001255B4" w:rsidRDefault="00000000">
            <w:r>
              <w:t>Qy: what time of day is best to water lawn</w:t>
            </w:r>
            <w:r>
              <w:br/>
              <w:t>AC: Yard guidance / Watering - How much to water, how often to water, routine irrigat...</w:t>
            </w:r>
            <w:r>
              <w:br/>
              <w:t>P1: 41.44% &gt; Sunday products / Instructions - What to do with received product, how t...</w:t>
            </w:r>
            <w:r>
              <w:br/>
              <w:t>P2: 38.40% &gt; Sunday products / Safety - Product safety for pets, especially dogs, whe...</w:t>
            </w:r>
          </w:p>
        </w:tc>
      </w:tr>
      <w:tr w:rsidR="001255B4">
        <w:tc>
          <w:tcPr>
            <w:tcW w:w="8640" w:type="dxa"/>
          </w:tcPr>
          <w:p w:rsidR="001255B4" w:rsidRDefault="00000000">
            <w:r>
              <w:t>Qy: how to keep dandelions from coming back</w:t>
            </w:r>
            <w:r>
              <w:br/>
              <w:t>AC: Yard guidance / Weed control - When to treat weeds, best time to treat weeds, uni...</w:t>
            </w:r>
            <w:r>
              <w:br/>
              <w:t>P1: 18.16% &gt; Sunday products / Missed applications - What to do if a Sunday product a...</w:t>
            </w:r>
            <w:r>
              <w:br/>
              <w:t>P2: 17.86% &gt; Sunday products / Product solidified - Product like liquid pouches are s...</w:t>
            </w:r>
          </w:p>
        </w:tc>
      </w:tr>
      <w:tr w:rsidR="001255B4">
        <w:tc>
          <w:tcPr>
            <w:tcW w:w="8640" w:type="dxa"/>
          </w:tcPr>
          <w:p w:rsidR="001255B4" w:rsidRDefault="00000000">
            <w:r>
              <w:t>Qy: not seeing results from fertilizer</w:t>
            </w:r>
            <w:r>
              <w:br/>
              <w:t>AC: Sunday products / No improvement - Unexpected results after using products, probl...</w:t>
            </w:r>
            <w:r>
              <w:br/>
              <w:t>P1: 36.08% &gt; Yard guidance / Fertilizer timing - Timing for fertilizer or nutrient ap...</w:t>
            </w:r>
            <w:r>
              <w:br/>
              <w:t>P2: 31.53% &gt; Sunday products / No improvement - Unexpected results after using produc...</w:t>
            </w:r>
          </w:p>
        </w:tc>
      </w:tr>
      <w:tr w:rsidR="001255B4">
        <w:tc>
          <w:tcPr>
            <w:tcW w:w="8640" w:type="dxa"/>
          </w:tcPr>
          <w:p w:rsidR="001255B4" w:rsidRDefault="00000000">
            <w:r>
              <w:t>Qy: want to add mosquito control to my plan</w:t>
            </w:r>
            <w:r>
              <w:br/>
            </w:r>
            <w:r>
              <w:lastRenderedPageBreak/>
              <w:t>AC: Subscription / Modifying plan - Modifying subscription plan, adding or removing p...</w:t>
            </w:r>
            <w:r>
              <w:br/>
              <w:t>P1: 38.91% &gt; Yard guidance / Yard pests - Pests like ants, mosquitoes, ticks, fleas, ...</w:t>
            </w:r>
            <w:r>
              <w:br/>
              <w:t>P2: 38.50% &gt; Yard guidance / Insects - Insect pests of lawns or gardens, grubs, armyw...</w:t>
            </w:r>
          </w:p>
        </w:tc>
      </w:tr>
      <w:tr w:rsidR="001255B4">
        <w:tc>
          <w:tcPr>
            <w:tcW w:w="8640" w:type="dxa"/>
          </w:tcPr>
          <w:p w:rsidR="001255B4" w:rsidRDefault="00000000">
            <w:r>
              <w:lastRenderedPageBreak/>
              <w:t>Qy: how to stop my dog from killing grass</w:t>
            </w:r>
            <w:r>
              <w:br/>
              <w:t>AC: Yard guidance / Dog urine spots - How to address dog urine spots in the lawn, how...</w:t>
            </w:r>
            <w:r>
              <w:br/>
              <w:t>P1: 54.19% &gt; Sunday products / Safety - Product safety for pets, especially dogs, whe...</w:t>
            </w:r>
            <w:r>
              <w:br/>
              <w:t>P2: 46.02% &gt; Yard guidance / Dog urine spots - How to address dog urine spots in the ...</w:t>
            </w:r>
          </w:p>
        </w:tc>
      </w:tr>
      <w:tr w:rsidR="001255B4">
        <w:tc>
          <w:tcPr>
            <w:tcW w:w="8640" w:type="dxa"/>
          </w:tcPr>
          <w:p w:rsidR="001255B4" w:rsidRDefault="00000000">
            <w:r>
              <w:t>Qy: when to use core endurence product</w:t>
            </w:r>
            <w:r>
              <w:br/>
              <w:t>AC: Sunday products / Instructions - What to do with received product, how to apply o...</w:t>
            </w:r>
            <w:r>
              <w:br/>
              <w:t>P1: 42.68% &gt; Yard guidance / Aerification - When to aerify lawn, how often to aerate,...</w:t>
            </w:r>
            <w:r>
              <w:br/>
              <w:t>P2: 36.41% &gt; Sunday products / Longevity - Product longevity, storing for future use,...</w:t>
            </w:r>
          </w:p>
        </w:tc>
      </w:tr>
      <w:tr w:rsidR="001255B4">
        <w:tc>
          <w:tcPr>
            <w:tcW w:w="8640" w:type="dxa"/>
          </w:tcPr>
          <w:p w:rsidR="001255B4" w:rsidRDefault="00000000">
            <w:r>
              <w:t>Qy: need to talk to someone about my plan</w:t>
            </w:r>
            <w:r>
              <w:br/>
              <w:t>AC: Other / Customer service agent - Request to speak with customer service agent or ...</w:t>
            </w:r>
            <w:r>
              <w:br/>
              <w:t>P1: 23.18% &gt; Subscription / Modifying plan - Modifying subscription plan, adding or r...</w:t>
            </w:r>
            <w:r>
              <w:br/>
              <w:t>P2: 22.14% &gt; Yard guidance / Weed control - When to treat weeds, best time to treat w...</w:t>
            </w:r>
          </w:p>
        </w:tc>
      </w:tr>
      <w:tr w:rsidR="001255B4">
        <w:tc>
          <w:tcPr>
            <w:tcW w:w="8640" w:type="dxa"/>
          </w:tcPr>
          <w:p w:rsidR="001255B4" w:rsidRDefault="00000000">
            <w:r>
              <w:t>Qy: how to use my weed control spray</w:t>
            </w:r>
            <w:r>
              <w:br/>
              <w:t>AC: Sunday products / Instructions - What to do with received product, how to apply o...</w:t>
            </w:r>
            <w:r>
              <w:br/>
              <w:t>P1: 40.88% &gt; Yard guidance / Weed control - When to treat weeds, best time to treat w...</w:t>
            </w:r>
            <w:r>
              <w:br/>
              <w:t>P2: 37.28% &gt; Sunday products / Instructions - What to do with received product, how t...</w:t>
            </w:r>
          </w:p>
        </w:tc>
      </w:tr>
      <w:tr w:rsidR="001255B4">
        <w:tc>
          <w:tcPr>
            <w:tcW w:w="8640" w:type="dxa"/>
          </w:tcPr>
          <w:p w:rsidR="001255B4" w:rsidRDefault="00000000">
            <w:r>
              <w:t>Qy: lawn is patchy after using products</w:t>
            </w:r>
            <w:r>
              <w:br/>
              <w:t>AC: Sunday products / No improvement - Unexpected results after using products, probl...</w:t>
            </w:r>
            <w:r>
              <w:br/>
              <w:t>P1: 50.85% &gt; Yard guidance / Spots or patches - How to address spots or patches in th...</w:t>
            </w:r>
            <w:r>
              <w:br/>
              <w:t>P2: 46.50% &gt; Yard guidance / Disease - Lawn or garden diseases, large patch or brown ...</w:t>
            </w:r>
          </w:p>
        </w:tc>
      </w:tr>
      <w:tr w:rsidR="001255B4">
        <w:tc>
          <w:tcPr>
            <w:tcW w:w="8640" w:type="dxa"/>
          </w:tcPr>
          <w:p w:rsidR="001255B4" w:rsidRDefault="00000000">
            <w:r>
              <w:t>Qy: can i save my fertlizer for next year</w:t>
            </w:r>
            <w:r>
              <w:br/>
              <w:t>AC: Sunday products / Longevity - Product longevity, storing for future use, if produ...</w:t>
            </w:r>
            <w:r>
              <w:br/>
              <w:t>P1: 36.05% &gt; Yard guidance / Fertilizer timing - Timing for fertilizer or nutrient ap...</w:t>
            </w:r>
            <w:r>
              <w:br/>
              <w:t>P2: 31.71% &gt; Yard guidance / Aerification - When to aerify lawn, how often to aerate,...</w:t>
            </w:r>
          </w:p>
        </w:tc>
      </w:tr>
      <w:tr w:rsidR="001255B4">
        <w:tc>
          <w:tcPr>
            <w:tcW w:w="8640" w:type="dxa"/>
          </w:tcPr>
          <w:p w:rsidR="001255B4" w:rsidRDefault="00000000">
            <w:r>
              <w:t>Qy: how much water for new sod</w:t>
            </w:r>
            <w:r>
              <w:br/>
              <w:t>AC: Yard guidance / Watering - How much to water, how often to water, routine irrigat...</w:t>
            </w:r>
            <w:r>
              <w:br/>
              <w:t>P1: 13.95% &gt; Sunday products / Sprayer - Sprayer not working, need a new sprayer, spr...</w:t>
            </w:r>
            <w:r>
              <w:br/>
              <w:t>P2: 12.17% &gt; Sunday products / Instructions - What to do with received product, how t...</w:t>
            </w:r>
          </w:p>
        </w:tc>
      </w:tr>
      <w:tr w:rsidR="001255B4">
        <w:tc>
          <w:tcPr>
            <w:tcW w:w="8640" w:type="dxa"/>
          </w:tcPr>
          <w:p w:rsidR="001255B4" w:rsidRDefault="00000000">
            <w:r>
              <w:t>Qy: I mised my spring application</w:t>
            </w:r>
            <w:r>
              <w:br/>
              <w:t>AC: Sunday products / Missed applications - What to do if a Sunday product applicatio...</w:t>
            </w:r>
            <w:r>
              <w:br/>
              <w:t>P1: 29.43% &gt; Yard guidance / Seasonal changes - What to do now for the lawn or garden...</w:t>
            </w:r>
            <w:r>
              <w:br/>
              <w:t>P2: 24.49% &gt; Sunday products / Missed applications - What to do if a Sunday product a...</w:t>
            </w:r>
          </w:p>
        </w:tc>
      </w:tr>
      <w:tr w:rsidR="001255B4">
        <w:tc>
          <w:tcPr>
            <w:tcW w:w="8640" w:type="dxa"/>
          </w:tcPr>
          <w:p w:rsidR="001255B4" w:rsidRDefault="00000000">
            <w:r>
              <w:t>Qy: weeds coming back after treatment</w:t>
            </w:r>
            <w:r>
              <w:br/>
              <w:t>AC: Sunday products / No improvement - Unexpected results after using products, probl...</w:t>
            </w:r>
            <w:r>
              <w:br/>
              <w:t>P1: 39.88% &gt; Yard guidance / Weed control - When to treat weeds, best time to treat w...</w:t>
            </w:r>
            <w:r>
              <w:br/>
              <w:t>P2: 38.49% &gt; Yard guidance / Grass types - Lawn grass identification, guidance for ma...</w:t>
            </w:r>
          </w:p>
        </w:tc>
      </w:tr>
      <w:tr w:rsidR="001255B4">
        <w:tc>
          <w:tcPr>
            <w:tcW w:w="8640" w:type="dxa"/>
          </w:tcPr>
          <w:p w:rsidR="001255B4" w:rsidRDefault="00000000">
            <w:r>
              <w:t>Qy: how to use your fertilizer with my watering schedule</w:t>
            </w:r>
            <w:r>
              <w:br/>
              <w:t>AC: Sunday products / Instructions - What to do with received product, how to apply o...</w:t>
            </w:r>
            <w:r>
              <w:br/>
              <w:t>P1: 50.97% &gt; Yard guidance / Fertilizer timing - Timing for fertilizer or nutrient ap...</w:t>
            </w:r>
            <w:r>
              <w:br/>
              <w:t>P2: 41.04% &gt; Sunday products / Instructions - What to do with received product, how t...</w:t>
            </w:r>
          </w:p>
        </w:tc>
      </w:tr>
      <w:tr w:rsidR="001255B4">
        <w:tc>
          <w:tcPr>
            <w:tcW w:w="8640" w:type="dxa"/>
          </w:tcPr>
          <w:p w:rsidR="001255B4" w:rsidRDefault="00000000">
            <w:r>
              <w:t>Qy: do i need to water after using soil supplement</w:t>
            </w:r>
            <w:r>
              <w:br/>
              <w:t>AC: Sunday products / Instructions - What to do with received product, how to apply o...</w:t>
            </w:r>
            <w:r>
              <w:br/>
              <w:t>P1: 24.91% &gt; Yard guidance / Soil problems - Soil quality or drainage issues, soil qu...</w:t>
            </w:r>
            <w:r>
              <w:br/>
              <w:t>P2: 24.58% &gt; Yard guidance / Aerification - When to aerify lawn, how often to aerate,...</w:t>
            </w:r>
          </w:p>
        </w:tc>
      </w:tr>
      <w:tr w:rsidR="001255B4">
        <w:tc>
          <w:tcPr>
            <w:tcW w:w="8640" w:type="dxa"/>
          </w:tcPr>
          <w:p w:rsidR="001255B4" w:rsidRDefault="00000000">
            <w:r>
              <w:t>Qy: instructions for applying fertilizer</w:t>
            </w:r>
            <w:r>
              <w:br/>
              <w:t>AC: Sunday products / Instructions - What to do with received product, how to apply o...</w:t>
            </w:r>
            <w:r>
              <w:br/>
            </w:r>
            <w:r>
              <w:lastRenderedPageBreak/>
              <w:t>P1: 52.44% &gt; Yard guidance / Fertilizer timing - Timing for fertilizer or nutrient ap...</w:t>
            </w:r>
            <w:r>
              <w:br/>
              <w:t>P2: 40.61% &gt; Yard guidance / Aerification - When to aerify lawn, how often to aerate,...</w:t>
            </w:r>
          </w:p>
        </w:tc>
      </w:tr>
      <w:tr w:rsidR="001255B4">
        <w:tc>
          <w:tcPr>
            <w:tcW w:w="8640" w:type="dxa"/>
          </w:tcPr>
          <w:p w:rsidR="001255B4" w:rsidRDefault="00000000">
            <w:r>
              <w:lastRenderedPageBreak/>
              <w:t>Qy: good morning what can i do for brown spots</w:t>
            </w:r>
            <w:r>
              <w:br/>
              <w:t>AC: Other / Greeting - Greeting or salutation, hello, hi, good morning, good afternoo...</w:t>
            </w:r>
            <w:r>
              <w:br/>
              <w:t>P1: 36.87% &gt; Yard guidance / Spots or patches - How to address spots or patches in th...</w:t>
            </w:r>
            <w:r>
              <w:br/>
              <w:t>P2: 29.53% &gt; Yard guidance / Disease - Lawn or garden diseases, large patch or brown ...</w:t>
            </w:r>
          </w:p>
        </w:tc>
      </w:tr>
      <w:tr w:rsidR="001255B4">
        <w:tc>
          <w:tcPr>
            <w:tcW w:w="8640" w:type="dxa"/>
          </w:tcPr>
          <w:p w:rsidR="001255B4" w:rsidRDefault="00000000">
            <w:r>
              <w:t>Qy: i need to stop my service</w:t>
            </w:r>
            <w:r>
              <w:br/>
              <w:t>AC: Cancel / Cancel - Request to cancel plan or cancel subscription</w:t>
            </w:r>
            <w:r>
              <w:br/>
              <w:t>P1: 33.73% &gt; Other / Customer service agent - Request to speak with customer service ...</w:t>
            </w:r>
            <w:r>
              <w:br/>
              <w:t>P2: 29.33% &gt; Subscription / Pause - Request to pause or suspend subscription, pause s...</w:t>
            </w:r>
          </w:p>
        </w:tc>
      </w:tr>
      <w:tr w:rsidR="001255B4">
        <w:tc>
          <w:tcPr>
            <w:tcW w:w="8640" w:type="dxa"/>
          </w:tcPr>
          <w:p w:rsidR="001255B4" w:rsidRDefault="00000000">
            <w:r>
              <w:t>Qy: does your spring fertilizer have weed control</w:t>
            </w:r>
            <w:r>
              <w:br/>
              <w:t>AC: Sunday products / Product assortment - Product assortment or variety, what produc...</w:t>
            </w:r>
            <w:r>
              <w:br/>
              <w:t>P1: 45.94% &gt; Yard guidance / Fertilizer timing - Timing for fertilizer or nutrient ap...</w:t>
            </w:r>
            <w:r>
              <w:br/>
              <w:t>P2: 37.70% &gt; Yard guidance / Weed control - When to treat weeds, best time to treat w...</w:t>
            </w:r>
          </w:p>
        </w:tc>
      </w:tr>
      <w:tr w:rsidR="001255B4">
        <w:tc>
          <w:tcPr>
            <w:tcW w:w="8640" w:type="dxa"/>
          </w:tcPr>
          <w:p w:rsidR="001255B4" w:rsidRDefault="00000000">
            <w:r>
              <w:t>Qy: can i use your products with my other fertilizer</w:t>
            </w:r>
            <w:r>
              <w:br/>
              <w:t>AC: Sunday products / Instructions - What to do with received product, how to apply o...</w:t>
            </w:r>
            <w:r>
              <w:br/>
              <w:t>P1: 38.99% &gt; Yard guidance / Fertilizer timing - Timing for fertilizer or nutrient ap...</w:t>
            </w:r>
            <w:r>
              <w:br/>
              <w:t>P2: 36.51% &gt; Sunday products / Instructions - What to do with received product, how t...</w:t>
            </w:r>
          </w:p>
        </w:tc>
      </w:tr>
      <w:tr w:rsidR="001255B4">
        <w:tc>
          <w:tcPr>
            <w:tcW w:w="8640" w:type="dxa"/>
          </w:tcPr>
          <w:p w:rsidR="001255B4" w:rsidRDefault="00000000">
            <w:r>
              <w:t>Qy: is it ok to mow after rain</w:t>
            </w:r>
            <w:r>
              <w:br/>
              <w:t>AC: Yard guidance / Mowing - How often to mow, how short to cut grass, how to mow at ...</w:t>
            </w:r>
            <w:r>
              <w:br/>
              <w:t>P1: 24.98% &gt; Sunday products / Safety - Product safety for pets, especially dogs, whe...</w:t>
            </w:r>
            <w:r>
              <w:br/>
              <w:t>P2: 23.36% &gt; Yard guidance / Mowing - How often to mow, how short to cut grass, how t...</w:t>
            </w:r>
          </w:p>
        </w:tc>
      </w:tr>
      <w:tr w:rsidR="001255B4">
        <w:tc>
          <w:tcPr>
            <w:tcW w:w="8640" w:type="dxa"/>
          </w:tcPr>
          <w:p w:rsidR="001255B4" w:rsidRDefault="00000000">
            <w:r>
              <w:t>Qy: do you have product for fire ants</w:t>
            </w:r>
            <w:r>
              <w:br/>
              <w:t>AC: Sunday products / Product assortment - Product assortment or variety, what produc...</w:t>
            </w:r>
            <w:r>
              <w:br/>
              <w:t>P1: 34.16% &gt; Yard guidance / Yard pests - Pests like ants, mosquitoes, ticks, fleas, ...</w:t>
            </w:r>
            <w:r>
              <w:br/>
              <w:t>P2: 29.01% &gt; Yard guidance / Insects - Insect pests of lawns or gardens, grubs, armyw...</w:t>
            </w:r>
          </w:p>
        </w:tc>
      </w:tr>
      <w:tr w:rsidR="001255B4">
        <w:tc>
          <w:tcPr>
            <w:tcW w:w="8640" w:type="dxa"/>
          </w:tcPr>
          <w:p w:rsidR="001255B4" w:rsidRDefault="00000000">
            <w:r>
              <w:t>Qy: getting weeds after weed warrior application</w:t>
            </w:r>
            <w:r>
              <w:br/>
              <w:t>AC: Sunday products / No improvement - Unexpected results after using products, probl...</w:t>
            </w:r>
            <w:r>
              <w:br/>
              <w:t>P1: 45.19% &gt; Yard guidance / Weed control - When to treat weeds, best time to treat w...</w:t>
            </w:r>
            <w:r>
              <w:br/>
              <w:t>P2: 43.58% &gt; Yard guidance / Grass types - Lawn grass identification, guidance for ma...</w:t>
            </w:r>
          </w:p>
        </w:tc>
      </w:tr>
      <w:tr w:rsidR="001255B4">
        <w:tc>
          <w:tcPr>
            <w:tcW w:w="8640" w:type="dxa"/>
          </w:tcPr>
          <w:p w:rsidR="001255B4" w:rsidRDefault="00000000">
            <w:r>
              <w:t>Qy: is it safe to mow after fertilizing</w:t>
            </w:r>
            <w:r>
              <w:br/>
              <w:t>AC: Yard guidance / Mowing - How often to mow, how short to cut grass, how to mow at ...</w:t>
            </w:r>
            <w:r>
              <w:br/>
              <w:t>P1: 34.56% &gt; Sunday products / Safety - Product safety for pets, especially dogs, whe...</w:t>
            </w:r>
            <w:r>
              <w:br/>
              <w:t>P2: 34.43% &gt; Yard guidance / Aerification - When to aerify lawn, how often to aerate,...</w:t>
            </w:r>
          </w:p>
        </w:tc>
      </w:tr>
      <w:tr w:rsidR="001255B4">
        <w:tc>
          <w:tcPr>
            <w:tcW w:w="8640" w:type="dxa"/>
          </w:tcPr>
          <w:p w:rsidR="001255B4" w:rsidRDefault="00000000">
            <w:r>
              <w:t>Qy: product arrived leaking in box</w:t>
            </w:r>
            <w:r>
              <w:br/>
              <w:t>AC: Subscription / Missing order or item - Missing entire shipment or box, missing or...</w:t>
            </w:r>
            <w:r>
              <w:br/>
              <w:t>P1: 30.43% &gt; Sunday products / Product solidified - Product like liquid pouches are s...</w:t>
            </w:r>
            <w:r>
              <w:br/>
              <w:t>P2: 28.78% &gt; Sunday products / No improvement - Unexpected results after using produc...</w:t>
            </w:r>
          </w:p>
        </w:tc>
      </w:tr>
      <w:tr w:rsidR="001255B4">
        <w:tc>
          <w:tcPr>
            <w:tcW w:w="8640" w:type="dxa"/>
          </w:tcPr>
          <w:p w:rsidR="001255B4" w:rsidRDefault="00000000">
            <w:r>
              <w:t>Qy: what products will come in my fall box</w:t>
            </w:r>
            <w:r>
              <w:br/>
              <w:t>AC: Subscription / Next shipment - What is in the next shipment, when is the next shi...</w:t>
            </w:r>
            <w:r>
              <w:br/>
              <w:t>P1: 43.88% &gt; Sunday products / Product assortment - Product assortment or variety, wh...</w:t>
            </w:r>
            <w:r>
              <w:br/>
              <w:t>P2: 41.06% &gt; Sunday products / Instructions - What to do with received product, how t...</w:t>
            </w:r>
          </w:p>
        </w:tc>
      </w:tr>
      <w:tr w:rsidR="001255B4">
        <w:tc>
          <w:tcPr>
            <w:tcW w:w="8640" w:type="dxa"/>
          </w:tcPr>
          <w:p w:rsidR="001255B4" w:rsidRDefault="00000000">
            <w:r>
              <w:lastRenderedPageBreak/>
              <w:t>Qy: best practice for watering new sod</w:t>
            </w:r>
            <w:r>
              <w:br/>
              <w:t>AC: Yard guidance / Watering - How much to water, how often to water, routine irrigat...</w:t>
            </w:r>
            <w:r>
              <w:br/>
              <w:t>P1: 29.73% &gt; Sunday products / Instructions - What to do with received product, how t...</w:t>
            </w:r>
            <w:r>
              <w:br/>
              <w:t>P2: 27.24% &gt; Yard guidance / Watering - How much to water, how often to water, routin...</w:t>
            </w:r>
          </w:p>
        </w:tc>
      </w:tr>
      <w:tr w:rsidR="001255B4">
        <w:tc>
          <w:tcPr>
            <w:tcW w:w="8640" w:type="dxa"/>
          </w:tcPr>
          <w:p w:rsidR="001255B4" w:rsidRDefault="00000000">
            <w:r>
              <w:t>Qy: hi sunny i have a question about my lawn</w:t>
            </w:r>
            <w:r>
              <w:br/>
              <w:t>AC: Other / Greeting - Greeting or salutation, hello, hi, good morning, good afternoo...</w:t>
            </w:r>
            <w:r>
              <w:br/>
              <w:t>P1: 56.43% &gt; Yard guidance / Soil problems - Soil quality or drainage issues, soil qu...</w:t>
            </w:r>
            <w:r>
              <w:br/>
              <w:t>P2: 52.44% &gt; Yard guidance / Spots or patches - How to address spots or patches in th...</w:t>
            </w:r>
          </w:p>
        </w:tc>
      </w:tr>
      <w:tr w:rsidR="001255B4">
        <w:tc>
          <w:tcPr>
            <w:tcW w:w="8640" w:type="dxa"/>
          </w:tcPr>
          <w:p w:rsidR="001255B4" w:rsidRDefault="00000000">
            <w:r>
              <w:t>Qy: what does core seagreen do</w:t>
            </w:r>
            <w:r>
              <w:br/>
              <w:t>AC: Sunday products / Instructions - What to do with received product, how to apply o...</w:t>
            </w:r>
            <w:r>
              <w:br/>
              <w:t>P1: 21.58% &gt; Yard guidance / Aerification - When to aerify lawn, how often to aerate,...</w:t>
            </w:r>
            <w:r>
              <w:br/>
              <w:t>P2: 18.44% &gt; Sunday products / Product solidified - Product like liquid pouches are s...</w:t>
            </w:r>
          </w:p>
        </w:tc>
      </w:tr>
      <w:tr w:rsidR="001255B4">
        <w:tc>
          <w:tcPr>
            <w:tcW w:w="8640" w:type="dxa"/>
          </w:tcPr>
          <w:p w:rsidR="001255B4" w:rsidRDefault="00000000">
            <w:r>
              <w:t>Qy: my soil test kit is missing</w:t>
            </w:r>
            <w:r>
              <w:br/>
              <w:t>AC: Subscription / Missing order or item - Missing entire shipment or box, missing or...</w:t>
            </w:r>
            <w:r>
              <w:br/>
              <w:t>P1: 53.93% &gt; Sunday products / Soil test - Missing shipping labels for soil tests, un...</w:t>
            </w:r>
            <w:r>
              <w:br/>
              <w:t>P2: 36.60% &gt; Yard guidance / Soil problems - Soil quality or drainage issues, soil qu...</w:t>
            </w:r>
          </w:p>
        </w:tc>
      </w:tr>
      <w:tr w:rsidR="001255B4">
        <w:tc>
          <w:tcPr>
            <w:tcW w:w="8640" w:type="dxa"/>
          </w:tcPr>
          <w:p w:rsidR="001255B4" w:rsidRDefault="00000000">
            <w:r>
              <w:t>Qy: what is best time to apply weed killer</w:t>
            </w:r>
            <w:r>
              <w:br/>
              <w:t>AC: Yard guidance / Weed control - When to treat weeds, best time to treat weeds, uni...</w:t>
            </w:r>
            <w:r>
              <w:br/>
              <w:t>P1: 36.26% &gt; Sunday products / Instructions - What to do with received product, how t...</w:t>
            </w:r>
            <w:r>
              <w:br/>
              <w:t>P2: 35.29% &gt; Yard guidance / Weed control - When to treat weeds, best time to treat w...</w:t>
            </w:r>
          </w:p>
        </w:tc>
      </w:tr>
      <w:tr w:rsidR="001255B4">
        <w:tc>
          <w:tcPr>
            <w:tcW w:w="8640" w:type="dxa"/>
          </w:tcPr>
          <w:p w:rsidR="001255B4" w:rsidRDefault="00000000">
            <w:r>
              <w:t>Qy: help need to stop my plan</w:t>
            </w:r>
            <w:r>
              <w:br/>
              <w:t>AC: Cancel / Cancel - Request to cancel plan or cancel subscription</w:t>
            </w:r>
            <w:r>
              <w:br/>
              <w:t>P1: 31.79% &gt; Subscription / Modifying plan - Modifying subscription plan, adding or r...</w:t>
            </w:r>
            <w:r>
              <w:br/>
              <w:t>P2: 28.12% &gt; Cancel / Cancel - Request to cancel plan or cancel subscription</w:t>
            </w:r>
          </w:p>
        </w:tc>
      </w:tr>
      <w:tr w:rsidR="001255B4">
        <w:tc>
          <w:tcPr>
            <w:tcW w:w="8640" w:type="dxa"/>
          </w:tcPr>
          <w:p w:rsidR="001255B4" w:rsidRDefault="00000000">
            <w:r>
              <w:t>Qy: best product for lawn patches</w:t>
            </w:r>
            <w:r>
              <w:br/>
              <w:t>AC: Sunday products / Product assortment - Product assortment or variety, what produc...</w:t>
            </w:r>
            <w:r>
              <w:br/>
              <w:t>P1: 61.06% &gt; Yard guidance / Spots or patches - How to address spots or patches in th...</w:t>
            </w:r>
            <w:r>
              <w:br/>
              <w:t>P2: 53.37% &gt; Yard guidance / Disease - Lawn or garden diseases, large patch or brown ...</w:t>
            </w:r>
          </w:p>
        </w:tc>
      </w:tr>
      <w:tr w:rsidR="001255B4">
        <w:tc>
          <w:tcPr>
            <w:tcW w:w="8640" w:type="dxa"/>
          </w:tcPr>
          <w:p w:rsidR="001255B4" w:rsidRDefault="00000000">
            <w:r>
              <w:t>Qy: application for weed warrior instructions</w:t>
            </w:r>
            <w:r>
              <w:br/>
              <w:t>AC: Sunday products / Instructions - What to do with received product, how to apply o...</w:t>
            </w:r>
            <w:r>
              <w:br/>
              <w:t>P1: 49.08% &gt; Yard guidance / Grass types - Lawn grass identification, guidance for ma...</w:t>
            </w:r>
            <w:r>
              <w:br/>
              <w:t>P2: 48.75% &gt; Yard guidance / Weed control - When to treat weeds, best time to treat w...</w:t>
            </w:r>
          </w:p>
        </w:tc>
      </w:tr>
      <w:tr w:rsidR="001255B4">
        <w:tc>
          <w:tcPr>
            <w:tcW w:w="8640" w:type="dxa"/>
          </w:tcPr>
          <w:p w:rsidR="001255B4" w:rsidRDefault="00000000">
            <w:r>
              <w:t>Qy: can i use dandelion doom on clover</w:t>
            </w:r>
            <w:r>
              <w:br/>
              <w:t>AC: Sunday products / Instructions - What to do with received product, how to apply o...</w:t>
            </w:r>
            <w:r>
              <w:br/>
              <w:t>P1: 23.76% &gt; Yard guidance / Disease - Lawn or garden diseases, large patch or brown ...</w:t>
            </w:r>
            <w:r>
              <w:br/>
              <w:t>P2: 22.63% &gt; Sunday products / Instructions - What to do with received product, how t...</w:t>
            </w:r>
          </w:p>
        </w:tc>
      </w:tr>
      <w:tr w:rsidR="001255B4">
        <w:tc>
          <w:tcPr>
            <w:tcW w:w="8640" w:type="dxa"/>
          </w:tcPr>
          <w:p w:rsidR="001255B4" w:rsidRDefault="00000000">
            <w:r>
              <w:t>Qy: how to use organic fertilizer</w:t>
            </w:r>
            <w:r>
              <w:br/>
              <w:t>AC: Sunday products / Instructions - What to do with received product, how to apply o...</w:t>
            </w:r>
            <w:r>
              <w:br/>
              <w:t>P1: 39.19% &gt; Yard guidance / Fertilizer timing - Timing for fertilizer or nutrient ap...</w:t>
            </w:r>
            <w:r>
              <w:br/>
              <w:t>P2: 37.83% &gt; Sunday products / Instructions - What to do with received product, how t...</w:t>
            </w:r>
          </w:p>
        </w:tc>
      </w:tr>
      <w:tr w:rsidR="001255B4">
        <w:tc>
          <w:tcPr>
            <w:tcW w:w="8640" w:type="dxa"/>
          </w:tcPr>
          <w:p w:rsidR="001255B4" w:rsidRDefault="00000000">
            <w:r>
              <w:t>Qy: do you have product for fire ants</w:t>
            </w:r>
            <w:r>
              <w:br/>
              <w:t>AC: Sunday products / Product assortment - Product assortment or variety, what produc...</w:t>
            </w:r>
            <w:r>
              <w:br/>
              <w:t>P1: 34.16% &gt; Yard guidance / Yard pests - Pests like ants, mosquitoes, ticks, fleas, ...</w:t>
            </w:r>
            <w:r>
              <w:br/>
              <w:t>P2: 29.01% &gt; Yard guidance / Insects - Insect pests of lawns or gardens, grubs, armyw...</w:t>
            </w:r>
          </w:p>
        </w:tc>
      </w:tr>
      <w:tr w:rsidR="001255B4">
        <w:tc>
          <w:tcPr>
            <w:tcW w:w="8640" w:type="dxa"/>
          </w:tcPr>
          <w:p w:rsidR="001255B4" w:rsidRDefault="00000000">
            <w:r>
              <w:t>Qy: is it ok to use pet safe ice melt on lawn</w:t>
            </w:r>
            <w:r>
              <w:br/>
              <w:t>AC: Yard guidance / Seasonal changes - What to do now for the lawn or garden, how to ...</w:t>
            </w:r>
            <w:r>
              <w:br/>
            </w:r>
            <w:r>
              <w:lastRenderedPageBreak/>
              <w:t>P1: 57.18% &gt; Sunday products / Safety - Product safety for pets, especially dogs, whe...</w:t>
            </w:r>
            <w:r>
              <w:br/>
              <w:t>P2: 32.76% &gt; Yard guidance / Yard pests - Pests like ants, mosquitoes, ticks, fleas, ...</w:t>
            </w:r>
          </w:p>
        </w:tc>
      </w:tr>
      <w:tr w:rsidR="001255B4">
        <w:tc>
          <w:tcPr>
            <w:tcW w:w="8640" w:type="dxa"/>
          </w:tcPr>
          <w:p w:rsidR="001255B4" w:rsidRDefault="00000000">
            <w:r>
              <w:lastRenderedPageBreak/>
              <w:t>Qy: can i add weed control to my order</w:t>
            </w:r>
            <w:r>
              <w:br/>
              <w:t>AC: Subscription / Modifying plan - Modifying subscription plan, adding or removing p...</w:t>
            </w:r>
            <w:r>
              <w:br/>
              <w:t>P1: 43.39% &gt; Yard guidance / Weed control - When to treat weeds, best time to treat w...</w:t>
            </w:r>
            <w:r>
              <w:br/>
              <w:t>P2: 40.42% &gt; Yard guidance / Grass types - Lawn grass identification, guidance for ma...</w:t>
            </w:r>
          </w:p>
        </w:tc>
      </w:tr>
      <w:tr w:rsidR="001255B4">
        <w:tc>
          <w:tcPr>
            <w:tcW w:w="8640" w:type="dxa"/>
          </w:tcPr>
          <w:p w:rsidR="001255B4" w:rsidRDefault="00000000">
            <w:r>
              <w:t>Qy: how to applyy weed killer correctly</w:t>
            </w:r>
            <w:r>
              <w:br/>
              <w:t>AC: Sunday products / Instructions - What to do with received product, how to apply o...</w:t>
            </w:r>
            <w:r>
              <w:br/>
              <w:t>P1: 38.52% &gt; Yard guidance / Weed control - When to treat weeds, best time to treat w...</w:t>
            </w:r>
            <w:r>
              <w:br/>
              <w:t>P2: 34.03% &gt; Yard guidance / Disease - Lawn or garden diseases, large patch or brown ...</w:t>
            </w:r>
          </w:p>
        </w:tc>
      </w:tr>
      <w:tr w:rsidR="001255B4">
        <w:tc>
          <w:tcPr>
            <w:tcW w:w="8640" w:type="dxa"/>
          </w:tcPr>
          <w:p w:rsidR="001255B4" w:rsidRDefault="00000000">
            <w:r>
              <w:t>Qy: product spilled need replacement</w:t>
            </w:r>
            <w:r>
              <w:br/>
              <w:t>AC: Subscription / Missing order or item - Missing entire shipment or box, missing or...</w:t>
            </w:r>
            <w:r>
              <w:br/>
              <w:t>P1: 35.58% &gt; Sunday products / Sprayer - Sprayer not working, need a new sprayer, spr...</w:t>
            </w:r>
            <w:r>
              <w:br/>
              <w:t>P2: 31.62% &gt; Sunday products / Product solidified - Product like liquid pouches are s...</w:t>
            </w:r>
          </w:p>
        </w:tc>
      </w:tr>
      <w:tr w:rsidR="001255B4">
        <w:tc>
          <w:tcPr>
            <w:tcW w:w="8640" w:type="dxa"/>
          </w:tcPr>
          <w:p w:rsidR="001255B4" w:rsidRDefault="00000000">
            <w:r>
              <w:t>Qy: how to make grass greener fast</w:t>
            </w:r>
            <w:r>
              <w:br/>
              <w:t>AC: Yard guidance / Fertilizer timing - Timing for fertilizer or nutrient application...</w:t>
            </w:r>
            <w:r>
              <w:br/>
              <w:t>P1: 41.14% &gt; Sunday products / Instructions - What to do with received product, how t...</w:t>
            </w:r>
            <w:r>
              <w:br/>
              <w:t>P2: 38.31% &gt; Yard guidance / Seasonal changes - What to do now for the lawn or garden...</w:t>
            </w:r>
          </w:p>
        </w:tc>
      </w:tr>
      <w:tr w:rsidR="001255B4">
        <w:tc>
          <w:tcPr>
            <w:tcW w:w="8640" w:type="dxa"/>
          </w:tcPr>
          <w:p w:rsidR="001255B4" w:rsidRDefault="00000000">
            <w:r>
              <w:t>Qy: how to fix lawn after dog damage</w:t>
            </w:r>
            <w:r>
              <w:br/>
              <w:t>AC: Yard guidance / Dog urine spots - How to address dog urine spots in the lawn, how...</w:t>
            </w:r>
            <w:r>
              <w:br/>
              <w:t>P1: 58.05% &gt; Sunday products / Safety - Product safety for pets, especially dogs, whe...</w:t>
            </w:r>
            <w:r>
              <w:br/>
              <w:t>P2: 49.35% &gt; Yard guidance / Dog urine spots - How to address dog urine spots in the ...</w:t>
            </w:r>
          </w:p>
        </w:tc>
      </w:tr>
      <w:tr w:rsidR="001255B4">
        <w:tc>
          <w:tcPr>
            <w:tcW w:w="8640" w:type="dxa"/>
          </w:tcPr>
          <w:p w:rsidR="001255B4" w:rsidRDefault="00000000">
            <w:r>
              <w:t>Qy: instructions for using grass seed</w:t>
            </w:r>
            <w:r>
              <w:br/>
              <w:t>AC: Sunday products / Instructions - What to do with received product, how to apply o...</w:t>
            </w:r>
            <w:r>
              <w:br/>
              <w:t>P1: 58.75% &gt; Yard guidance / Seeding - When to seed lawn, best time to seed, unique s...</w:t>
            </w:r>
            <w:r>
              <w:br/>
              <w:t>P2: 47.33% &gt; Sunday products / Instructions - What to do with received product, how t...</w:t>
            </w:r>
          </w:p>
        </w:tc>
      </w:tr>
      <w:tr w:rsidR="001255B4">
        <w:tc>
          <w:tcPr>
            <w:tcW w:w="8640" w:type="dxa"/>
          </w:tcPr>
          <w:p w:rsidR="001255B4" w:rsidRDefault="00000000">
            <w:r>
              <w:t>Qy: good morning sunny what should i do about brown spots</w:t>
            </w:r>
            <w:r>
              <w:br/>
              <w:t>AC: Other / Greeting - Greeting or salutation, hello, hi, good morning, good afternoo...</w:t>
            </w:r>
            <w:r>
              <w:br/>
              <w:t>P1: 37.92% &gt; Yard guidance / Spots or patches - How to address spots or patches in th...</w:t>
            </w:r>
            <w:r>
              <w:br/>
              <w:t>P2: 29.14% &gt; Yard guidance / Disease - Lawn or garden diseases, large patch or brown ...</w:t>
            </w:r>
          </w:p>
        </w:tc>
      </w:tr>
      <w:tr w:rsidR="001255B4">
        <w:tc>
          <w:tcPr>
            <w:tcW w:w="8640" w:type="dxa"/>
          </w:tcPr>
          <w:p w:rsidR="001255B4" w:rsidRDefault="00000000">
            <w:r>
              <w:t>Qy: is it ok to mow after applying weed control</w:t>
            </w:r>
            <w:r>
              <w:br/>
              <w:t>AC: Sunday products / Instructions - What to do with received product, how to apply o...</w:t>
            </w:r>
            <w:r>
              <w:br/>
              <w:t>P1: 33.41% &gt; Yard guidance / Weed control - When to treat weeds, best time to treat w...</w:t>
            </w:r>
            <w:r>
              <w:br/>
              <w:t>P2: 32.46% &gt; Sunday products / Safety - Product safety for pets, especially dogs, whe...</w:t>
            </w:r>
          </w:p>
        </w:tc>
      </w:tr>
      <w:tr w:rsidR="001255B4">
        <w:tc>
          <w:tcPr>
            <w:tcW w:w="8640" w:type="dxa"/>
          </w:tcPr>
          <w:p w:rsidR="001255B4" w:rsidRDefault="00000000">
            <w:r>
              <w:t>Qy: when to apply core seagreen</w:t>
            </w:r>
            <w:r>
              <w:br/>
              <w:t>AC: Sunday products / Instructions - What to do with received product, how to apply o...</w:t>
            </w:r>
            <w:r>
              <w:br/>
              <w:t>P1: 34.24% &gt; Yard guidance / Aerification - When to aerify lawn, how often to aerate,...</w:t>
            </w:r>
            <w:r>
              <w:br/>
              <w:t>P2: 21.54% &gt; Sunday products / Missed applications - What to do if a Sunday product a...</w:t>
            </w:r>
          </w:p>
        </w:tc>
      </w:tr>
      <w:tr w:rsidR="001255B4">
        <w:tc>
          <w:tcPr>
            <w:tcW w:w="8640" w:type="dxa"/>
          </w:tcPr>
          <w:p w:rsidR="001255B4" w:rsidRDefault="00000000">
            <w:r>
              <w:t>Qy: what does weed warrior treat</w:t>
            </w:r>
            <w:r>
              <w:br/>
              <w:t>AC: Sunday products / Instructions - What to do with received product, how to apply o...</w:t>
            </w:r>
            <w:r>
              <w:br/>
              <w:t>P1: 37.52% &gt; Yard guidance / Weed control - When to treat weeds, best time to treat w...</w:t>
            </w:r>
            <w:r>
              <w:br/>
              <w:t>P2: 37.00% &gt; Yard guidance / Grass types - Lawn grass identification, guidance for ma...</w:t>
            </w:r>
          </w:p>
        </w:tc>
      </w:tr>
      <w:tr w:rsidR="001255B4">
        <w:tc>
          <w:tcPr>
            <w:tcW w:w="8640" w:type="dxa"/>
          </w:tcPr>
          <w:p w:rsidR="001255B4" w:rsidRDefault="00000000">
            <w:r>
              <w:t>Qy: what's the best height to cut st augustine</w:t>
            </w:r>
            <w:r>
              <w:br/>
              <w:t>AC: Yard guidance / Mowing - How often to mow, how short to cut grass, how to mow at ...</w:t>
            </w:r>
            <w:r>
              <w:br/>
              <w:t>P1: 15.83% &gt; Subscription / Lawn size - Determining or confirming lawn size or yard s...</w:t>
            </w:r>
            <w:r>
              <w:br/>
              <w:t>P2: 14.72% &gt; Yard guidance / Soil problems - Soil quality or drainage issues, soil qu...</w:t>
            </w:r>
          </w:p>
        </w:tc>
      </w:tr>
      <w:tr w:rsidR="001255B4">
        <w:tc>
          <w:tcPr>
            <w:tcW w:w="8640" w:type="dxa"/>
          </w:tcPr>
          <w:p w:rsidR="001255B4" w:rsidRDefault="00000000">
            <w:r>
              <w:t>Qy: wanting to stop my service</w:t>
            </w:r>
            <w:r>
              <w:br/>
              <w:t>AC: Cancel / Cancel - Request to cancel plan or cancel subscription</w:t>
            </w:r>
            <w:r>
              <w:br/>
            </w:r>
            <w:r>
              <w:lastRenderedPageBreak/>
              <w:t>P1: 36.53% &gt; Other / Customer service agent - Request to speak with customer service ...</w:t>
            </w:r>
            <w:r>
              <w:br/>
              <w:t>P2: 33.23% &gt; Subscription / Pause - Request to pause or suspend subscription, pause s...</w:t>
            </w:r>
          </w:p>
        </w:tc>
      </w:tr>
      <w:tr w:rsidR="001255B4">
        <w:tc>
          <w:tcPr>
            <w:tcW w:w="8640" w:type="dxa"/>
          </w:tcPr>
          <w:p w:rsidR="001255B4" w:rsidRDefault="00000000">
            <w:r>
              <w:lastRenderedPageBreak/>
              <w:t>Qy: is grass powerhouse good for bermuda</w:t>
            </w:r>
            <w:r>
              <w:br/>
              <w:t>AC: Sunday products / Instructions - What to do with received product, how to apply o...</w:t>
            </w:r>
            <w:r>
              <w:br/>
              <w:t>P1: 37.63% &gt; Yard guidance / Grass types - Lawn grass identification, guidance for ma...</w:t>
            </w:r>
            <w:r>
              <w:br/>
              <w:t>P2: 34.89% &gt; Yard guidance / Seeding - When to seed lawn, best time to seed, unique s...</w:t>
            </w:r>
          </w:p>
        </w:tc>
      </w:tr>
      <w:tr w:rsidR="001255B4">
        <w:tc>
          <w:tcPr>
            <w:tcW w:w="8640" w:type="dxa"/>
          </w:tcPr>
          <w:p w:rsidR="001255B4" w:rsidRDefault="00000000">
            <w:r>
              <w:t>Qy: need to change my plan for smaller yard</w:t>
            </w:r>
            <w:r>
              <w:br/>
              <w:t>AC: Subscription / Lawn size - Determining or confirming lawn size or yard size, upda...</w:t>
            </w:r>
            <w:r>
              <w:br/>
              <w:t>P1: 48.60% &gt; Yard guidance / Seasonal changes - What to do now for the lawn or garden...</w:t>
            </w:r>
            <w:r>
              <w:br/>
              <w:t>P2: 46.96% &gt; Yard guidance / Soil problems - Soil quality or drainage issues, soil qu...</w:t>
            </w:r>
          </w:p>
        </w:tc>
      </w:tr>
      <w:tr w:rsidR="001255B4">
        <w:tc>
          <w:tcPr>
            <w:tcW w:w="8640" w:type="dxa"/>
          </w:tcPr>
          <w:p w:rsidR="001255B4" w:rsidRDefault="00000000">
            <w:r>
              <w:t>Qy: is potassium boost good for summer</w:t>
            </w:r>
            <w:r>
              <w:br/>
              <w:t>AC: Sunday products / Instructions - What to do with received product, how to apply o...</w:t>
            </w:r>
            <w:r>
              <w:br/>
              <w:t>P1: 19.24% &gt; Yard guidance / Seasonal changes - What to do now for the lawn or garden...</w:t>
            </w:r>
            <w:r>
              <w:br/>
              <w:t>P2: 17.42% &gt; Sunday products / No improvement - Unexpected results after using produc...</w:t>
            </w:r>
          </w:p>
        </w:tc>
      </w:tr>
      <w:tr w:rsidR="001255B4">
        <w:tc>
          <w:tcPr>
            <w:tcW w:w="8640" w:type="dxa"/>
          </w:tcPr>
          <w:p w:rsidR="001255B4" w:rsidRDefault="00000000">
            <w:r>
              <w:t>Qy: box arrived without weed warrior</w:t>
            </w:r>
            <w:r>
              <w:br/>
              <w:t>AC: Subscription / Missing order or item - Missing entire shipment or box, missing or...</w:t>
            </w:r>
            <w:r>
              <w:br/>
              <w:t>P1: 29.71% &gt; Sunday products / Soil test - Missing shipping labels for soil tests, un...</w:t>
            </w:r>
            <w:r>
              <w:br/>
              <w:t>P2: 29.24% &gt; Subscription / Missing order or item - Missing entire shipment or box, m...</w:t>
            </w:r>
          </w:p>
        </w:tc>
      </w:tr>
      <w:tr w:rsidR="001255B4">
        <w:tc>
          <w:tcPr>
            <w:tcW w:w="8640" w:type="dxa"/>
          </w:tcPr>
          <w:p w:rsidR="001255B4" w:rsidRDefault="00000000">
            <w:r>
              <w:t>Qy: what time of day is best to water lawn</w:t>
            </w:r>
            <w:r>
              <w:br/>
              <w:t>AC: Yard guidance / Watering - How much to water, how often to water, routine irrigat...</w:t>
            </w:r>
            <w:r>
              <w:br/>
              <w:t>P1: 41.44% &gt; Sunday products / Instructions - What to do with received product, how t...</w:t>
            </w:r>
            <w:r>
              <w:br/>
              <w:t>P2: 38.40% &gt; Sunday products / Safety - Product safety for pets, especially dogs, whe...</w:t>
            </w:r>
          </w:p>
        </w:tc>
      </w:tr>
      <w:tr w:rsidR="001255B4">
        <w:tc>
          <w:tcPr>
            <w:tcW w:w="8640" w:type="dxa"/>
          </w:tcPr>
          <w:p w:rsidR="001255B4" w:rsidRDefault="00000000">
            <w:r>
              <w:t>Qy: is it too late to apply pre emergent</w:t>
            </w:r>
            <w:r>
              <w:br/>
              <w:t>AC: Yard guidance / Weed control - When to treat weeds, best time to treat weeds, uni...</w:t>
            </w:r>
            <w:r>
              <w:br/>
              <w:t>P1: 23.18% &gt; Sunday products / Missed applications - What to do if a Sunday product a...</w:t>
            </w:r>
            <w:r>
              <w:br/>
              <w:t>P2: 22.78% &gt; Yard guidance / Seasonal changes - What to do now for the lawn or garden...</w:t>
            </w:r>
          </w:p>
        </w:tc>
      </w:tr>
      <w:tr w:rsidR="001255B4">
        <w:tc>
          <w:tcPr>
            <w:tcW w:w="8640" w:type="dxa"/>
          </w:tcPr>
          <w:p w:rsidR="001255B4" w:rsidRDefault="00000000">
            <w:r>
              <w:t>Qy: what's in the fall lawn box</w:t>
            </w:r>
            <w:r>
              <w:br/>
              <w:t>AC: Subscription / Next shipment - What is in the next shipment, when is the next shi...</w:t>
            </w:r>
            <w:r>
              <w:br/>
              <w:t>P1: 42.64% &gt; Sunday products / Safety - Product safety for pets, especially dogs, whe...</w:t>
            </w:r>
            <w:r>
              <w:br/>
              <w:t>P2: 41.99% &gt; Yard guidance / Grass types - Lawn grass identification, guidance for ma...</w:t>
            </w:r>
          </w:p>
        </w:tc>
      </w:tr>
      <w:tr w:rsidR="001255B4">
        <w:tc>
          <w:tcPr>
            <w:tcW w:w="8640" w:type="dxa"/>
          </w:tcPr>
          <w:p w:rsidR="001255B4" w:rsidRDefault="00000000">
            <w:r>
              <w:t>Qy: missed fertilizer application window</w:t>
            </w:r>
            <w:r>
              <w:br/>
              <w:t>AC: Sunday products / Missed applications - What to do if a Sunday product applicatio...</w:t>
            </w:r>
            <w:r>
              <w:br/>
              <w:t>P1: 45.45% &gt; Yard guidance / Fertilizer timing - Timing for fertilizer or nutrient ap...</w:t>
            </w:r>
            <w:r>
              <w:br/>
              <w:t>P2: 29.32% &gt; Sunday products / Missed applications - What to do if a Sunday product a...</w:t>
            </w:r>
          </w:p>
        </w:tc>
      </w:tr>
      <w:tr w:rsidR="001255B4">
        <w:tc>
          <w:tcPr>
            <w:tcW w:w="8640" w:type="dxa"/>
          </w:tcPr>
          <w:p w:rsidR="001255B4" w:rsidRDefault="00000000">
            <w:r>
              <w:t>Qy: whats the coverage area of grass powerhouse</w:t>
            </w:r>
            <w:r>
              <w:br/>
              <w:t>AC: Sunday products / Instructions - What to do with received product, how to apply o...</w:t>
            </w:r>
            <w:r>
              <w:br/>
              <w:t>P1: 46.36% &gt; Yard guidance / Soil problems - Soil quality or drainage issues, soil qu...</w:t>
            </w:r>
            <w:r>
              <w:br/>
              <w:t>P2: 44.88% &gt; Yard guidance / Grass types - Lawn grass identification, guidance for ma...</w:t>
            </w:r>
          </w:p>
        </w:tc>
      </w:tr>
      <w:tr w:rsidR="001255B4">
        <w:tc>
          <w:tcPr>
            <w:tcW w:w="8640" w:type="dxa"/>
          </w:tcPr>
          <w:p w:rsidR="001255B4" w:rsidRDefault="00000000">
            <w:r>
              <w:t>Qy: can i apply weed killer before rain</w:t>
            </w:r>
            <w:r>
              <w:br/>
              <w:t>AC: Yard guidance / Weed control - When to treat weeds, best time to treat weeds, uni...</w:t>
            </w:r>
            <w:r>
              <w:br/>
              <w:t>P1: 38.15% &gt; Sunday products / Instructions - What to do with received product, how t...</w:t>
            </w:r>
            <w:r>
              <w:br/>
              <w:t>P2: 32.71% &gt; Yard guidance / Weed control - When to treat weeds, best time to treat w...</w:t>
            </w:r>
          </w:p>
        </w:tc>
      </w:tr>
      <w:tr w:rsidR="001255B4">
        <w:tc>
          <w:tcPr>
            <w:tcW w:w="8640" w:type="dxa"/>
          </w:tcPr>
          <w:p w:rsidR="001255B4" w:rsidRDefault="00000000">
            <w:r>
              <w:t>Qy: need to pause my plan for winter</w:t>
            </w:r>
            <w:r>
              <w:br/>
              <w:t>AC: Subscription / Pause - Request to pause or suspend subscription, pause shipments</w:t>
            </w:r>
            <w:r>
              <w:br/>
              <w:t>P1: 39.12% &gt; Yard guidance / Seasonal changes - What to do now for the lawn or garden...</w:t>
            </w:r>
            <w:r>
              <w:br/>
              <w:t>P2: 32.90% &gt; Subscription / Pause - Request to pause or suspend subscription, pause s...</w:t>
            </w:r>
          </w:p>
        </w:tc>
      </w:tr>
      <w:tr w:rsidR="001255B4">
        <w:tc>
          <w:tcPr>
            <w:tcW w:w="8640" w:type="dxa"/>
          </w:tcPr>
          <w:p w:rsidR="001255B4" w:rsidRDefault="00000000">
            <w:r>
              <w:t>Qy: do you offer product for ticks</w:t>
            </w:r>
            <w:r>
              <w:br/>
              <w:t xml:space="preserve">AC: Sunday products / Product assortment - Product assortment or variety, what </w:t>
            </w:r>
            <w:r>
              <w:lastRenderedPageBreak/>
              <w:t>produc...</w:t>
            </w:r>
            <w:r>
              <w:br/>
              <w:t>P1: 34.38% &gt; Yard guidance / Yard pests - Pests like ants, mosquitoes, ticks, fleas, ...</w:t>
            </w:r>
            <w:r>
              <w:br/>
              <w:t>P2: 24.39% &gt; Sunday products / Instructions - What to do with received product, how t...</w:t>
            </w:r>
          </w:p>
        </w:tc>
      </w:tr>
      <w:tr w:rsidR="001255B4">
        <w:tc>
          <w:tcPr>
            <w:tcW w:w="8640" w:type="dxa"/>
          </w:tcPr>
          <w:p w:rsidR="001255B4" w:rsidRDefault="00000000">
            <w:r>
              <w:lastRenderedPageBreak/>
              <w:t>Qy: do you offer product for mosquitoes</w:t>
            </w:r>
            <w:r>
              <w:br/>
              <w:t>AC: Sunday products / Product assortment - Product assortment or variety, what produc...</w:t>
            </w:r>
            <w:r>
              <w:br/>
              <w:t>P1: 38.07% &gt; Yard guidance / Yard pests - Pests like ants, mosquitoes, ticks, fleas, ...</w:t>
            </w:r>
            <w:r>
              <w:br/>
              <w:t>P2: 36.48% &gt; Yard guidance / Insects - Insect pests of lawns or gardens, grubs, armyw...</w:t>
            </w:r>
          </w:p>
        </w:tc>
      </w:tr>
      <w:tr w:rsidR="001255B4">
        <w:tc>
          <w:tcPr>
            <w:tcW w:w="8640" w:type="dxa"/>
          </w:tcPr>
          <w:p w:rsidR="001255B4" w:rsidRDefault="00000000">
            <w:r>
              <w:t>Qy: good afternoon sunny need help with my lawn</w:t>
            </w:r>
            <w:r>
              <w:br/>
              <w:t>AC: Other / Greeting - Greeting or salutation, hello, hi, good morning, good afternoo...</w:t>
            </w:r>
            <w:r>
              <w:br/>
              <w:t>P1: 55.53% &gt; Yard guidance / Spots or patches - How to address spots or patches in th...</w:t>
            </w:r>
            <w:r>
              <w:br/>
              <w:t>P2: 54.32% &gt; Yard guidance / Soil problems - Soil quality or drainage issues, soil qu...</w:t>
            </w:r>
          </w:p>
        </w:tc>
      </w:tr>
      <w:tr w:rsidR="001255B4">
        <w:tc>
          <w:tcPr>
            <w:tcW w:w="8640" w:type="dxa"/>
          </w:tcPr>
          <w:p w:rsidR="001255B4" w:rsidRDefault="00000000">
            <w:r>
              <w:t>Qy: should i use dandelion doom on clover</w:t>
            </w:r>
            <w:r>
              <w:br/>
              <w:t>AC: Sunday products / Instructions - What to do with received product, how to apply o...</w:t>
            </w:r>
            <w:r>
              <w:br/>
              <w:t>P1: 24.01% &gt; Yard guidance / Disease - Lawn or garden diseases, large patch or brown ...</w:t>
            </w:r>
            <w:r>
              <w:br/>
              <w:t>P2: 23.02% &gt; Sunday products / Instructions - What to do with received product, how t...</w:t>
            </w:r>
          </w:p>
        </w:tc>
      </w:tr>
      <w:tr w:rsidR="001255B4">
        <w:tc>
          <w:tcPr>
            <w:tcW w:w="8640" w:type="dxa"/>
          </w:tcPr>
          <w:p w:rsidR="001255B4" w:rsidRDefault="00000000">
            <w:r>
              <w:t>Qy: how often to apply weed control</w:t>
            </w:r>
            <w:r>
              <w:br/>
              <w:t>AC: Yard guidance / Weed control - When to treat weeds, best time to treat weeds, uni...</w:t>
            </w:r>
            <w:r>
              <w:br/>
              <w:t>P1: 42.65% &gt; Sunday products / Instructions - What to do with received product, how t...</w:t>
            </w:r>
            <w:r>
              <w:br/>
              <w:t>P2: 38.67% &gt; Yard guidance / Weed control - When to treat weeds, best time to treat w...</w:t>
            </w:r>
          </w:p>
        </w:tc>
      </w:tr>
      <w:tr w:rsidR="001255B4">
        <w:tc>
          <w:tcPr>
            <w:tcW w:w="8640" w:type="dxa"/>
          </w:tcPr>
          <w:p w:rsidR="001255B4" w:rsidRDefault="00000000">
            <w:r>
              <w:t>Qy: how to store unused fertilizer</w:t>
            </w:r>
            <w:r>
              <w:br/>
              <w:t>AC: Sunday products / Longevity - Product longevity, storing for future use, if produ...</w:t>
            </w:r>
            <w:r>
              <w:br/>
              <w:t>P1: 30.51% &gt; Yard guidance / Fertilizer timing - Timing for fertilizer or nutrient ap...</w:t>
            </w:r>
            <w:r>
              <w:br/>
              <w:t>P2: 30.23% &gt; Yard guidance / Aerification - When to aerify lawn, how often to aerate,...</w:t>
            </w:r>
          </w:p>
        </w:tc>
      </w:tr>
      <w:tr w:rsidR="001255B4">
        <w:tc>
          <w:tcPr>
            <w:tcW w:w="8640" w:type="dxa"/>
          </w:tcPr>
          <w:p w:rsidR="001255B4" w:rsidRDefault="00000000">
            <w:r>
              <w:t>Qy: will it rain after i apply product</w:t>
            </w:r>
            <w:r>
              <w:br/>
              <w:t>AC: Yard guidance / Fertilizer timing - Timing for fertilizer or nutrient application...</w:t>
            </w:r>
            <w:r>
              <w:br/>
              <w:t>P1: 26.91% &gt; Sunday products / Instructions - What to do with received product, how t...</w:t>
            </w:r>
            <w:r>
              <w:br/>
              <w:t>P2: 26.16% &gt; Sunday products / Safety - Product safety for pets, especially dogs, whe...</w:t>
            </w:r>
          </w:p>
        </w:tc>
      </w:tr>
    </w:tbl>
    <w:p w:rsidR="003825B9" w:rsidRDefault="003825B9" w:rsidP="003825B9">
      <w:pPr>
        <w:pStyle w:val="Heading3"/>
      </w:pPr>
    </w:p>
    <w:p w:rsidR="001255B4" w:rsidRDefault="00000000" w:rsidP="003825B9">
      <w:pPr>
        <w:pStyle w:val="Heading3"/>
      </w:pPr>
      <w:bookmarkStart w:id="24" w:name="_Toc193291226"/>
      <w:r>
        <w:t>Total subcategory-level errors: 105</w:t>
      </w:r>
      <w:r w:rsidR="00CA3ECC">
        <w:t>/485</w:t>
      </w:r>
      <w:bookmarkEnd w:id="24"/>
    </w:p>
    <w:p w:rsidR="003825B9" w:rsidRPr="003825B9" w:rsidRDefault="003825B9" w:rsidP="003825B9"/>
    <w:tbl>
      <w:tblPr>
        <w:tblStyle w:val="TableGrid"/>
        <w:tblW w:w="0" w:type="auto"/>
        <w:tblLook w:val="04A0" w:firstRow="1" w:lastRow="0" w:firstColumn="1" w:lastColumn="0" w:noHBand="0" w:noVBand="1"/>
      </w:tblPr>
      <w:tblGrid>
        <w:gridCol w:w="8640"/>
      </w:tblGrid>
      <w:tr w:rsidR="001255B4">
        <w:tc>
          <w:tcPr>
            <w:tcW w:w="8640" w:type="dxa"/>
          </w:tcPr>
          <w:p w:rsidR="001255B4" w:rsidRDefault="00000000">
            <w:r>
              <w:t>Error Details</w:t>
            </w:r>
          </w:p>
        </w:tc>
      </w:tr>
      <w:tr w:rsidR="001255B4">
        <w:tc>
          <w:tcPr>
            <w:tcW w:w="8640" w:type="dxa"/>
          </w:tcPr>
          <w:p w:rsidR="001255B4" w:rsidRDefault="00000000">
            <w:r>
              <w:t>Qy: when is best time to fertlize my lawn</w:t>
            </w:r>
            <w:r>
              <w:br/>
              <w:t>AC: Yard guidance / Fertilizer timing - Timing for fertilizer or nutrient application...</w:t>
            </w:r>
            <w:r>
              <w:br/>
              <w:t>P1: 48.32% &gt; Yard guidance / Seasonal changes - What to do now for the lawn or garden...</w:t>
            </w:r>
            <w:r>
              <w:br/>
              <w:t>P2: 47.69% &gt; Yard guidance / Fertilizer timing - Timing for fertilizer or nutrient ap...</w:t>
            </w:r>
          </w:p>
        </w:tc>
      </w:tr>
      <w:tr w:rsidR="001255B4">
        <w:tc>
          <w:tcPr>
            <w:tcW w:w="8640" w:type="dxa"/>
          </w:tcPr>
          <w:p w:rsidR="001255B4" w:rsidRDefault="00000000">
            <w:r>
              <w:t>Qy: when should I mow after applying fertilizer</w:t>
            </w:r>
            <w:r>
              <w:br/>
              <w:t>AC: Yard guidance / Mowing - How often to mow, how short to cut grass, how to mow at ...</w:t>
            </w:r>
            <w:r>
              <w:br/>
              <w:t>P1: 47.40% &gt; Yard guidance / Fertilizer timing - Timing for fertilizer or nutrient ap...</w:t>
            </w:r>
            <w:r>
              <w:br/>
              <w:t>P2: 44.46% &gt; Yard guidance / Aerification - When to aerify lawn, how often to aerate,...</w:t>
            </w:r>
          </w:p>
        </w:tc>
      </w:tr>
      <w:tr w:rsidR="001255B4">
        <w:tc>
          <w:tcPr>
            <w:tcW w:w="8640" w:type="dxa"/>
          </w:tcPr>
          <w:p w:rsidR="001255B4" w:rsidRDefault="00000000">
            <w:r>
              <w:t>Qy: how to get rid of crabgrass in my yard</w:t>
            </w:r>
            <w:r>
              <w:br/>
              <w:t>AC: Yard guidance / Weed control - When to treat weeds, best time to treat weeds, uni...</w:t>
            </w:r>
            <w:r>
              <w:br/>
              <w:t>P1: 40.16% &gt; Yard guidance / Insects - Insect pests of lawns or gardens, grubs, armyw...</w:t>
            </w:r>
            <w:r>
              <w:br/>
              <w:t>P2: 39.87% &gt; Yard guidance / Disease - Lawn or garden diseases, large patch or brown ...</w:t>
            </w:r>
          </w:p>
        </w:tc>
      </w:tr>
      <w:tr w:rsidR="001255B4">
        <w:tc>
          <w:tcPr>
            <w:tcW w:w="8640" w:type="dxa"/>
          </w:tcPr>
          <w:p w:rsidR="001255B4" w:rsidRDefault="00000000">
            <w:r>
              <w:t>Qy: dandelions all over my yard help!</w:t>
            </w:r>
            <w:r>
              <w:br/>
            </w:r>
            <w:r>
              <w:lastRenderedPageBreak/>
              <w:t>AC: Yard guidance / Weed control - When to treat weeds, best time to treat weeds, uni...</w:t>
            </w:r>
            <w:r>
              <w:br/>
              <w:t>P1: 38.76% &gt; Yard guidance / Soil problems - Soil quality or drainage issues, soil qu...</w:t>
            </w:r>
            <w:r>
              <w:br/>
              <w:t>P2: 37.29% &gt; Yard guidance / Disease - Lawn or garden diseases, large patch or brown ...</w:t>
            </w:r>
          </w:p>
        </w:tc>
      </w:tr>
      <w:tr w:rsidR="001255B4">
        <w:tc>
          <w:tcPr>
            <w:tcW w:w="8640" w:type="dxa"/>
          </w:tcPr>
          <w:p w:rsidR="001255B4" w:rsidRDefault="00000000">
            <w:r>
              <w:lastRenderedPageBreak/>
              <w:t>Qy: how tall should I cut my fescue</w:t>
            </w:r>
            <w:r>
              <w:br/>
              <w:t>AC: Yard guidance / Mowing - How often to mow, how short to cut grass, how to mow at ...</w:t>
            </w:r>
            <w:r>
              <w:br/>
              <w:t>P1: 19.48% &gt; Yard guidance / Vertebrate pests - Animals or pests that damage lawns, m...</w:t>
            </w:r>
            <w:r>
              <w:br/>
              <w:t>P2: 19.29% &gt; Yard guidance / Mowing - How often to mow, how short to cut grass, how t...</w:t>
            </w:r>
          </w:p>
        </w:tc>
      </w:tr>
      <w:tr w:rsidR="001255B4">
        <w:tc>
          <w:tcPr>
            <w:tcW w:w="8640" w:type="dxa"/>
          </w:tcPr>
          <w:p w:rsidR="001255B4" w:rsidRDefault="00000000">
            <w:r>
              <w:t>Qy: how often shud I water new grass seed</w:t>
            </w:r>
            <w:r>
              <w:br/>
              <w:t>AC: Yard guidance / Seeding - When to seed lawn, best time to seed, unique seeding da...</w:t>
            </w:r>
            <w:r>
              <w:br/>
              <w:t>P1: 42.59% &gt; Yard guidance / Aerification - When to aerify lawn, how often to aerate,...</w:t>
            </w:r>
            <w:r>
              <w:br/>
              <w:t>P2: 39.25% &gt; Sunday products / Instructions - What to do with received product, how t...</w:t>
            </w:r>
          </w:p>
        </w:tc>
      </w:tr>
      <w:tr w:rsidR="001255B4">
        <w:tc>
          <w:tcPr>
            <w:tcW w:w="8640" w:type="dxa"/>
          </w:tcPr>
          <w:p w:rsidR="001255B4" w:rsidRDefault="00000000">
            <w:r>
              <w:t>Qy: my shipment says delivered but I dont have it</w:t>
            </w:r>
            <w:r>
              <w:br/>
              <w:t>AC: Subscription / Missing order or item - Missing entire shipment or box, missing or...</w:t>
            </w:r>
            <w:r>
              <w:br/>
              <w:t>P1: 39.04% &gt; Subscription / Next shipment - What is in the next shipment, when is the...</w:t>
            </w:r>
            <w:r>
              <w:br/>
              <w:t>P2: 32.90% &gt; Subscription / Missing order or item - Missing entire shipment or box, m...</w:t>
            </w:r>
          </w:p>
        </w:tc>
      </w:tr>
      <w:tr w:rsidR="001255B4">
        <w:tc>
          <w:tcPr>
            <w:tcW w:w="8640" w:type="dxa"/>
          </w:tcPr>
          <w:p w:rsidR="001255B4" w:rsidRDefault="00000000">
            <w:r>
              <w:t>Qy: how to stop crabgrass from coming back</w:t>
            </w:r>
            <w:r>
              <w:br/>
              <w:t>AC: Yard guidance / Weed control - When to treat weeds, best time to treat weeds, uni...</w:t>
            </w:r>
            <w:r>
              <w:br/>
              <w:t>P1: 27.01% &gt; Yard guidance / Disease - Lawn or garden diseases, large patch or brown ...</w:t>
            </w:r>
            <w:r>
              <w:br/>
              <w:t>P2: 26.82% &gt; Yard guidance / Insects - Insect pests of lawns or gardens, grubs, armyw...</w:t>
            </w:r>
          </w:p>
        </w:tc>
      </w:tr>
      <w:tr w:rsidR="001255B4">
        <w:tc>
          <w:tcPr>
            <w:tcW w:w="8640" w:type="dxa"/>
          </w:tcPr>
          <w:p w:rsidR="001255B4" w:rsidRDefault="00000000">
            <w:r>
              <w:t>Qy: how much should I water bermuda grass</w:t>
            </w:r>
            <w:r>
              <w:br/>
              <w:t>AC: Yard guidance / Watering - How much to water, how often to water, routine irrigat...</w:t>
            </w:r>
            <w:r>
              <w:br/>
              <w:t>P1: 28.75% &gt; Yard guidance / Aerification - When to aerify lawn, how often to aerate,...</w:t>
            </w:r>
            <w:r>
              <w:br/>
              <w:t>P2: 27.43% &gt; Sunday products / Instructions - What to do with received product, how t...</w:t>
            </w:r>
          </w:p>
        </w:tc>
      </w:tr>
      <w:tr w:rsidR="001255B4">
        <w:tc>
          <w:tcPr>
            <w:tcW w:w="8640" w:type="dxa"/>
          </w:tcPr>
          <w:p w:rsidR="001255B4" w:rsidRDefault="00000000">
            <w:r>
              <w:t>Qy: my lawn is full of weeds help!!!</w:t>
            </w:r>
            <w:r>
              <w:br/>
              <w:t>AC: Yard guidance / Weed control - When to treat weeds, best time to treat weeds, uni...</w:t>
            </w:r>
            <w:r>
              <w:br/>
              <w:t>P1: 49.29% &gt; Yard guidance / Grass types - Lawn grass identification, guidance for ma...</w:t>
            </w:r>
            <w:r>
              <w:br/>
              <w:t>P2: 46.23% &gt; Yard guidance / Weed control - When to treat weeds, best time to treat w...</w:t>
            </w:r>
          </w:p>
        </w:tc>
      </w:tr>
      <w:tr w:rsidR="001255B4">
        <w:tc>
          <w:tcPr>
            <w:tcW w:w="8640" w:type="dxa"/>
          </w:tcPr>
          <w:p w:rsidR="001255B4" w:rsidRDefault="00000000">
            <w:r>
              <w:t>Qy: how do I update my payment info</w:t>
            </w:r>
            <w:r>
              <w:br/>
              <w:t>AC: Subscription / Discounts and transactions - Discounts and promotions, eligibility...</w:t>
            </w:r>
            <w:r>
              <w:br/>
              <w:t>P1: 32.99% &gt; Subscription / Refunds or credits - Request for refund or credit, refund...</w:t>
            </w:r>
            <w:r>
              <w:br/>
              <w:t>P2: 30.34% &gt; Subscription / Discounts and transactions - Discounts and promotions, el...</w:t>
            </w:r>
          </w:p>
        </w:tc>
      </w:tr>
      <w:tr w:rsidR="001255B4">
        <w:tc>
          <w:tcPr>
            <w:tcW w:w="8640" w:type="dxa"/>
          </w:tcPr>
          <w:p w:rsidR="001255B4" w:rsidRDefault="00000000">
            <w:r>
              <w:t>Qy: how do i fix my order thats wrong</w:t>
            </w:r>
            <w:r>
              <w:br/>
              <w:t>AC: Subscription / Missing order or item - Missing entire shipment or box, missing or...</w:t>
            </w:r>
            <w:r>
              <w:br/>
              <w:t>P1: 37.39% &gt; Subscription / Discounts and transactions - Discounts and promotions, el...</w:t>
            </w:r>
            <w:r>
              <w:br/>
              <w:t>P2: 27.18% &gt; Subscription / Missing order or item - Missing entire shipment or box, m...</w:t>
            </w:r>
          </w:p>
        </w:tc>
      </w:tr>
      <w:tr w:rsidR="001255B4">
        <w:tc>
          <w:tcPr>
            <w:tcW w:w="8640" w:type="dxa"/>
          </w:tcPr>
          <w:p w:rsidR="001255B4" w:rsidRDefault="00000000">
            <w:r>
              <w:t>Qy: when will my credit card be charged</w:t>
            </w:r>
            <w:r>
              <w:br/>
              <w:t>AC: Subscription / Renewal - Purchase or renew next year's plan, reorder or renewal t...</w:t>
            </w:r>
            <w:r>
              <w:br/>
              <w:t>P1: 26.16% &gt; Subscription / Next shipment - What is in the next shipment, when is the...</w:t>
            </w:r>
            <w:r>
              <w:br/>
              <w:t>P2: 21.74% &gt; Subscription / Refunds or credits - Request for refund or credit, refund...</w:t>
            </w:r>
          </w:p>
        </w:tc>
      </w:tr>
      <w:tr w:rsidR="001255B4">
        <w:tc>
          <w:tcPr>
            <w:tcW w:w="8640" w:type="dxa"/>
          </w:tcPr>
          <w:p w:rsidR="001255B4" w:rsidRDefault="00000000">
            <w:r>
              <w:t>Qy: when to apply preemergent for crabgrass</w:t>
            </w:r>
            <w:r>
              <w:br/>
              <w:t>AC: Yard guidance / Weed control - When to treat weeds, best time to treat weeds, uni...</w:t>
            </w:r>
            <w:r>
              <w:br/>
              <w:t>P1: 41.31% &gt; Yard guidance / Seasonal changes - What to do now for the lawn or garden...</w:t>
            </w:r>
            <w:r>
              <w:br/>
              <w:t>P2: 38.87% &gt; Yard guidance / Seeding - When to seed lawn, best time to seed, unique s...</w:t>
            </w:r>
          </w:p>
        </w:tc>
      </w:tr>
      <w:tr w:rsidR="001255B4">
        <w:tc>
          <w:tcPr>
            <w:tcW w:w="8640" w:type="dxa"/>
          </w:tcPr>
          <w:p w:rsidR="001255B4" w:rsidRDefault="00000000">
            <w:r>
              <w:t>Qy: is there a promo code for renewing</w:t>
            </w:r>
            <w:r>
              <w:br/>
              <w:t>AC: Subscription / Discounts and transactions - Discounts and promotions, eligibility...</w:t>
            </w:r>
            <w:r>
              <w:br/>
              <w:t>P1: 33.63% &gt; Subscription / Refunds or credits - Request for refund or credit, refund...</w:t>
            </w:r>
            <w:r>
              <w:br/>
              <w:t>P2: 30.62% &gt; Subscription / Renewal - Purchase or renew next year's plan, reorder or ...</w:t>
            </w:r>
          </w:p>
        </w:tc>
      </w:tr>
      <w:tr w:rsidR="001255B4">
        <w:tc>
          <w:tcPr>
            <w:tcW w:w="8640" w:type="dxa"/>
          </w:tcPr>
          <w:p w:rsidR="001255B4" w:rsidRDefault="00000000">
            <w:r>
              <w:lastRenderedPageBreak/>
              <w:t>Qy: my lawn has patches of different grass</w:t>
            </w:r>
            <w:r>
              <w:br/>
              <w:t>AC: Yard guidance / Grass types - Lawn grass identification, guidance for managing a ...</w:t>
            </w:r>
            <w:r>
              <w:br/>
              <w:t>P1: 62.55% &gt; Yard guidance / Spots or patches - How to address spots or patches in th...</w:t>
            </w:r>
            <w:r>
              <w:br/>
              <w:t>P2: 50.24% &gt; Yard guidance / Disease - Lawn or garden diseases, large patch or brown ...</w:t>
            </w:r>
          </w:p>
        </w:tc>
      </w:tr>
      <w:tr w:rsidR="001255B4">
        <w:tc>
          <w:tcPr>
            <w:tcW w:w="8640" w:type="dxa"/>
          </w:tcPr>
          <w:p w:rsidR="001255B4" w:rsidRDefault="00000000">
            <w:r>
              <w:t>Qy: can I water right after mowing</w:t>
            </w:r>
            <w:r>
              <w:br/>
              <w:t>AC: Yard guidance / Watering - How much to water, how often to water, routine irrigat...</w:t>
            </w:r>
            <w:r>
              <w:br/>
              <w:t>P1: 27.48% &gt; Yard guidance / Mowing - How often to mow, how short to cut grass, how t...</w:t>
            </w:r>
            <w:r>
              <w:br/>
              <w:t>P2: 26.06% &gt; Yard guidance / Watering - How much to water, how often to water, routin...</w:t>
            </w:r>
          </w:p>
        </w:tc>
      </w:tr>
      <w:tr w:rsidR="001255B4">
        <w:tc>
          <w:tcPr>
            <w:tcW w:w="8640" w:type="dxa"/>
          </w:tcPr>
          <w:p w:rsidR="001255B4" w:rsidRDefault="00000000">
            <w:r>
              <w:t>Qy: how to set up sprayer for weed warrior</w:t>
            </w:r>
            <w:r>
              <w:br/>
              <w:t>AC: Sunday products / Instructions - What to do with received product, how to apply o...</w:t>
            </w:r>
            <w:r>
              <w:br/>
              <w:t>P1: 41.03% &gt; Sunday products / Sprayer - Sprayer not working, need a new sprayer, spr...</w:t>
            </w:r>
            <w:r>
              <w:br/>
              <w:t>P2: 37.42% &gt; Sunday products / Instructions - What to do with received product, how t...</w:t>
            </w:r>
          </w:p>
        </w:tc>
      </w:tr>
      <w:tr w:rsidR="001255B4">
        <w:tc>
          <w:tcPr>
            <w:tcW w:w="8640" w:type="dxa"/>
          </w:tcPr>
          <w:p w:rsidR="001255B4" w:rsidRDefault="00000000">
            <w:r>
              <w:t>Qy: best fertilizer for sandy soil</w:t>
            </w:r>
            <w:r>
              <w:br/>
              <w:t>AC: Yard guidance / Soil problems - Soil quality or drainage issues, soil questions r...</w:t>
            </w:r>
            <w:r>
              <w:br/>
              <w:t>P1: 34.07% &gt; Yard guidance / Fertilizer timing - Timing for fertilizer or nutrient ap...</w:t>
            </w:r>
            <w:r>
              <w:br/>
              <w:t>P2: 31.53% &gt; Yard guidance / Aerification - When to aerify lawn, how often to aerate,...</w:t>
            </w:r>
          </w:p>
        </w:tc>
      </w:tr>
      <w:tr w:rsidR="001255B4">
        <w:tc>
          <w:tcPr>
            <w:tcW w:w="8640" w:type="dxa"/>
          </w:tcPr>
          <w:p w:rsidR="001255B4" w:rsidRDefault="00000000">
            <w:r>
              <w:t>Qy: my grass is turning brown in summer</w:t>
            </w:r>
            <w:r>
              <w:br/>
              <w:t>AC: Yard guidance / Spots or patches - How to address spots or patches in the lawn, b...</w:t>
            </w:r>
            <w:r>
              <w:br/>
              <w:t>P1: 38.46% &gt; Yard guidance / Seasonal changes - What to do now for the lawn or garden...</w:t>
            </w:r>
            <w:r>
              <w:br/>
              <w:t>P2: 37.83% &gt; Yard guidance / Spots or patches - How to address spots or patches in th...</w:t>
            </w:r>
          </w:p>
        </w:tc>
      </w:tr>
      <w:tr w:rsidR="001255B4">
        <w:tc>
          <w:tcPr>
            <w:tcW w:w="8640" w:type="dxa"/>
          </w:tcPr>
          <w:p w:rsidR="001255B4" w:rsidRDefault="00000000">
            <w:r>
              <w:t>Qy: when can I reseed thin spots</w:t>
            </w:r>
            <w:r>
              <w:br/>
              <w:t>AC: Yard guidance / Seeding - When to seed lawn, best time to seed, unique seeding da...</w:t>
            </w:r>
            <w:r>
              <w:br/>
              <w:t>P1: 35.69% &gt; Yard guidance / Spots or patches - How to address spots or patches in th...</w:t>
            </w:r>
            <w:r>
              <w:br/>
              <w:t>P2: 19.57% &gt; Sunday products / No improvement - Unexpected results after using produc...</w:t>
            </w:r>
          </w:p>
        </w:tc>
      </w:tr>
      <w:tr w:rsidR="001255B4">
        <w:tc>
          <w:tcPr>
            <w:tcW w:w="8640" w:type="dxa"/>
          </w:tcPr>
          <w:p w:rsidR="001255B4" w:rsidRDefault="00000000">
            <w:r>
              <w:t>Qy: can you reccomend best lawn care products</w:t>
            </w:r>
            <w:r>
              <w:br/>
              <w:t>AC: Sunday products / Product assortment - Product assortment or variety, what produc...</w:t>
            </w:r>
            <w:r>
              <w:br/>
              <w:t>P1: 59.04% &gt; Sunday products / Instructions - What to do with received product, how t...</w:t>
            </w:r>
            <w:r>
              <w:br/>
              <w:t>P2: 48.22% &gt; Yard guidance / Grass types - Lawn grass identification, guidance for ma...</w:t>
            </w:r>
          </w:p>
        </w:tc>
      </w:tr>
      <w:tr w:rsidR="001255B4">
        <w:tc>
          <w:tcPr>
            <w:tcW w:w="8640" w:type="dxa"/>
          </w:tcPr>
          <w:p w:rsidR="001255B4" w:rsidRDefault="00000000">
            <w:r>
              <w:t>Qy: best grass seed for front yard shade</w:t>
            </w:r>
            <w:r>
              <w:br/>
              <w:t>AC: Yard guidance / Grass types - Lawn grass identification, guidance for managing a ...</w:t>
            </w:r>
            <w:r>
              <w:br/>
              <w:t>P1: 52.37% &gt; Yard guidance / Seeding - When to seed lawn, best time to seed, unique s...</w:t>
            </w:r>
            <w:r>
              <w:br/>
              <w:t>P2: 46.24% &gt; Yard guidance / Grass types - Lawn grass identification, guidance for ma...</w:t>
            </w:r>
          </w:p>
        </w:tc>
      </w:tr>
      <w:tr w:rsidR="001255B4">
        <w:tc>
          <w:tcPr>
            <w:tcW w:w="8640" w:type="dxa"/>
          </w:tcPr>
          <w:p w:rsidR="001255B4" w:rsidRDefault="00000000">
            <w:r>
              <w:t>Qy: best time to cut grass in summer</w:t>
            </w:r>
            <w:r>
              <w:br/>
              <w:t>AC: Yard guidance / Mowing - How often to mow, how short to cut grass, how to mow at ...</w:t>
            </w:r>
            <w:r>
              <w:br/>
              <w:t>P1: 45.04% &gt; Yard guidance / Seasonal changes - What to do now for the lawn or garden...</w:t>
            </w:r>
            <w:r>
              <w:br/>
              <w:t>P2: 36.46% &gt; Yard guidance / Mowing - How often to mow, how short to cut grass, how t...</w:t>
            </w:r>
          </w:p>
        </w:tc>
      </w:tr>
      <w:tr w:rsidR="001255B4">
        <w:tc>
          <w:tcPr>
            <w:tcW w:w="8640" w:type="dxa"/>
          </w:tcPr>
          <w:p w:rsidR="001255B4" w:rsidRDefault="00000000">
            <w:r>
              <w:t>Qy: how to get rid of grassy weeds</w:t>
            </w:r>
            <w:r>
              <w:br/>
              <w:t>AC: Yard guidance / Weed control - When to treat weeds, best time to treat weeds, uni...</w:t>
            </w:r>
            <w:r>
              <w:br/>
              <w:t>P1: 51.69% &gt; Yard guidance / Grass types - Lawn grass identification, guidance for ma...</w:t>
            </w:r>
            <w:r>
              <w:br/>
              <w:t>P2: 41.91% &gt; Yard guidance / Weed control - When to treat weeds, best time to treat w...</w:t>
            </w:r>
          </w:p>
        </w:tc>
      </w:tr>
      <w:tr w:rsidR="001255B4">
        <w:tc>
          <w:tcPr>
            <w:tcW w:w="8640" w:type="dxa"/>
          </w:tcPr>
          <w:p w:rsidR="001255B4" w:rsidRDefault="00000000">
            <w:r>
              <w:t>Qy: lawn mower height for zoysia</w:t>
            </w:r>
            <w:r>
              <w:br/>
              <w:t>AC: Yard guidance / Mowing - How often to mow, how short to cut grass, how to mow at ...</w:t>
            </w:r>
            <w:r>
              <w:br/>
            </w:r>
            <w:r>
              <w:lastRenderedPageBreak/>
              <w:t>P1: 29.16% &gt; Yard guidance / Soil problems - Soil quality or drainage issues, soil qu...</w:t>
            </w:r>
            <w:r>
              <w:br/>
              <w:t>P2: 27.43% &gt; Subscription / Lawn size - Determining or confirming lawn size or yard s...</w:t>
            </w:r>
          </w:p>
        </w:tc>
      </w:tr>
      <w:tr w:rsidR="001255B4">
        <w:tc>
          <w:tcPr>
            <w:tcW w:w="8640" w:type="dxa"/>
          </w:tcPr>
          <w:p w:rsidR="001255B4" w:rsidRDefault="00000000">
            <w:r>
              <w:lastRenderedPageBreak/>
              <w:t>Qy: best time to areate lawn</w:t>
            </w:r>
            <w:r>
              <w:br/>
              <w:t>AC: Yard guidance / Aerification - When to aerify lawn, how often to aerate, note the...</w:t>
            </w:r>
            <w:r>
              <w:br/>
              <w:t>P1: 48.44% &gt; Yard guidance / Seasonal changes - What to do now for the lawn or garden...</w:t>
            </w:r>
            <w:r>
              <w:br/>
              <w:t>P2: 45.63% &gt; Yard guidance / Seeding - When to seed lawn, best time to seed, unique s...</w:t>
            </w:r>
          </w:p>
        </w:tc>
      </w:tr>
      <w:tr w:rsidR="001255B4">
        <w:tc>
          <w:tcPr>
            <w:tcW w:w="8640" w:type="dxa"/>
          </w:tcPr>
          <w:p w:rsidR="001255B4" w:rsidRDefault="00000000">
            <w:r>
              <w:t>Qy: when to mow new grass seedlings</w:t>
            </w:r>
            <w:r>
              <w:br/>
              <w:t>AC: Yard guidance / Mowing - How often to mow, how short to cut grass, how to mow at ...</w:t>
            </w:r>
            <w:r>
              <w:br/>
              <w:t>P1: 49.78% &gt; Yard guidance / Seasonal changes - What to do now for the lawn or garden...</w:t>
            </w:r>
            <w:r>
              <w:br/>
              <w:t>P2: 42.92% &gt; Yard guidance / Seeding - When to seed lawn, best time to seed, unique s...</w:t>
            </w:r>
          </w:p>
        </w:tc>
      </w:tr>
      <w:tr w:rsidR="001255B4">
        <w:tc>
          <w:tcPr>
            <w:tcW w:w="8640" w:type="dxa"/>
          </w:tcPr>
          <w:p w:rsidR="001255B4" w:rsidRDefault="00000000">
            <w:r>
              <w:t>Qy: why is dirt showing through grass</w:t>
            </w:r>
            <w:r>
              <w:br/>
              <w:t>AC: Yard guidance / Spots or patches - How to address spots or patches in the lawn, b...</w:t>
            </w:r>
            <w:r>
              <w:br/>
              <w:t>P1: 47.09% &gt; Yard guidance / Soil problems - Soil quality or drainage issues, soil qu...</w:t>
            </w:r>
            <w:r>
              <w:br/>
              <w:t>P2: 42.82% &gt; Yard guidance / Spots or patches - How to address spots or patches in th...</w:t>
            </w:r>
          </w:p>
        </w:tc>
      </w:tr>
      <w:tr w:rsidR="001255B4">
        <w:tc>
          <w:tcPr>
            <w:tcW w:w="8640" w:type="dxa"/>
          </w:tcPr>
          <w:p w:rsidR="001255B4" w:rsidRDefault="00000000">
            <w:r>
              <w:t>Qy: when do i rake dead grass</w:t>
            </w:r>
            <w:r>
              <w:br/>
              <w:t>AC: Yard guidance / Seasonal changes - What to do now for the lawn or garden, how to ...</w:t>
            </w:r>
            <w:r>
              <w:br/>
              <w:t>P1: 36.11% &gt; Yard guidance / Seeding - When to seed lawn, best time to seed, unique s...</w:t>
            </w:r>
            <w:r>
              <w:br/>
              <w:t>P2: 35.20% &gt; Yard guidance / Seasonal changes - What to do now for the lawn or garden...</w:t>
            </w:r>
          </w:p>
        </w:tc>
      </w:tr>
      <w:tr w:rsidR="001255B4">
        <w:tc>
          <w:tcPr>
            <w:tcW w:w="8640" w:type="dxa"/>
          </w:tcPr>
          <w:p w:rsidR="001255B4" w:rsidRDefault="00000000">
            <w:r>
              <w:t>Qy: when to apply pre emergent for crabgrass</w:t>
            </w:r>
            <w:r>
              <w:br/>
              <w:t>AC: Yard guidance / Weed control - When to treat weeds, best time to treat weeds, uni...</w:t>
            </w:r>
            <w:r>
              <w:br/>
              <w:t>P1: 39.23% &gt; Yard guidance / Seasonal changes - What to do now for the lawn or garden...</w:t>
            </w:r>
            <w:r>
              <w:br/>
              <w:t>P2: 38.74% &gt; Yard guidance / Seeding - When to seed lawn, best time to seed, unique s...</w:t>
            </w:r>
          </w:p>
        </w:tc>
      </w:tr>
      <w:tr w:rsidR="001255B4">
        <w:tc>
          <w:tcPr>
            <w:tcW w:w="8640" w:type="dxa"/>
          </w:tcPr>
          <w:p w:rsidR="001255B4" w:rsidRDefault="00000000">
            <w:r>
              <w:t>Qy: sould i water lawn after mowing</w:t>
            </w:r>
            <w:r>
              <w:br/>
              <w:t>AC: Yard guidance / Watering - How much to water, how often to water, routine irrigat...</w:t>
            </w:r>
            <w:r>
              <w:br/>
              <w:t>P1: 38.77% &gt; Yard guidance / Soil problems - Soil quality or drainage issues, soil qu...</w:t>
            </w:r>
            <w:r>
              <w:br/>
              <w:t>P2: 38.15% &gt; Yard guidance / Mowing - How often to mow, how short to cut grass, how t...</w:t>
            </w:r>
          </w:p>
        </w:tc>
      </w:tr>
      <w:tr w:rsidR="001255B4">
        <w:tc>
          <w:tcPr>
            <w:tcW w:w="8640" w:type="dxa"/>
          </w:tcPr>
          <w:p w:rsidR="001255B4" w:rsidRDefault="00000000">
            <w:r>
              <w:t>Qy: hello sunny how do i contact support</w:t>
            </w:r>
            <w:r>
              <w:br/>
              <w:t>AC: Other / Greeting - Greeting or salutation, hello, hi, good morning, good afternoo...</w:t>
            </w:r>
            <w:r>
              <w:br/>
              <w:t>P1: 34.60% &gt; Other / Customer service agent - Request to speak with customer service ...</w:t>
            </w:r>
            <w:r>
              <w:br/>
              <w:t>P2: 30.78% &gt; Subscription / Discounts and transactions - Discounts and promotions, el...</w:t>
            </w:r>
          </w:p>
        </w:tc>
      </w:tr>
      <w:tr w:rsidR="001255B4">
        <w:tc>
          <w:tcPr>
            <w:tcW w:w="8640" w:type="dxa"/>
          </w:tcPr>
          <w:p w:rsidR="001255B4" w:rsidRDefault="00000000">
            <w:r>
              <w:t>Qy: how often to cut st augustine</w:t>
            </w:r>
            <w:r>
              <w:br/>
              <w:t>AC: Yard guidance / Mowing - How often to mow, how short to cut grass, how to mow at ...</w:t>
            </w:r>
            <w:r>
              <w:br/>
              <w:t>P1: 21.47% &gt; Yard guidance / Aerification - When to aerify lawn, how often to aerate,...</w:t>
            </w:r>
            <w:r>
              <w:br/>
              <w:t>P2: 18.42% &gt; Sunday products / Instructions - What to do with received product, how t...</w:t>
            </w:r>
          </w:p>
        </w:tc>
      </w:tr>
      <w:tr w:rsidR="001255B4">
        <w:tc>
          <w:tcPr>
            <w:tcW w:w="8640" w:type="dxa"/>
          </w:tcPr>
          <w:p w:rsidR="001255B4" w:rsidRDefault="00000000">
            <w:r>
              <w:t>Qy: when to water after weed killer</w:t>
            </w:r>
            <w:r>
              <w:br/>
              <w:t>AC: Yard guidance / Watering - How much to water, how often to water, routine irrigat...</w:t>
            </w:r>
            <w:r>
              <w:br/>
              <w:t>P1: 29.72% &gt; Yard guidance / Weed control - When to treat weeds, best time to treat w...</w:t>
            </w:r>
            <w:r>
              <w:br/>
              <w:t>P2: 29.69% &gt; Sunday products / Safety - Product safety for pets, especially dogs, whe...</w:t>
            </w:r>
          </w:p>
        </w:tc>
      </w:tr>
      <w:tr w:rsidR="001255B4">
        <w:tc>
          <w:tcPr>
            <w:tcW w:w="8640" w:type="dxa"/>
          </w:tcPr>
          <w:p w:rsidR="001255B4" w:rsidRDefault="00000000">
            <w:r>
              <w:t>Qy: what are the black spots on my grass</w:t>
            </w:r>
            <w:r>
              <w:br/>
              <w:t>AC: Yard guidance / Disease - Lawn or garden diseases, large patch or brown patch, mu...</w:t>
            </w:r>
            <w:r>
              <w:br/>
              <w:t>P1: 51.43% &gt; Yard guidance / Spots or patches - How to address spots or patches in th...</w:t>
            </w:r>
            <w:r>
              <w:br/>
              <w:t>P2: 40.40% &gt; Yard guidance / Disease - Lawn or garden diseases, large patch or brown ...</w:t>
            </w:r>
          </w:p>
        </w:tc>
      </w:tr>
      <w:tr w:rsidR="001255B4">
        <w:tc>
          <w:tcPr>
            <w:tcW w:w="8640" w:type="dxa"/>
          </w:tcPr>
          <w:p w:rsidR="001255B4" w:rsidRDefault="00000000">
            <w:r>
              <w:t>Qy: when should i fertilize after seeding</w:t>
            </w:r>
            <w:r>
              <w:br/>
              <w:t>AC: Yard guidance / Fertilizer timing - Timing for fertilizer or nutrient application...</w:t>
            </w:r>
            <w:r>
              <w:br/>
              <w:t>P1: 43.02% &gt; Yard guidance / Seeding - When to seed lawn, best time to seed, unique s...</w:t>
            </w:r>
            <w:r>
              <w:br/>
              <w:t>P2: 39.32% &gt; Yard guidance / Fertilizer timing - Timing for fertilizer or nutrient ap...</w:t>
            </w:r>
          </w:p>
        </w:tc>
      </w:tr>
      <w:tr w:rsidR="001255B4">
        <w:tc>
          <w:tcPr>
            <w:tcW w:w="8640" w:type="dxa"/>
          </w:tcPr>
          <w:p w:rsidR="001255B4" w:rsidRDefault="00000000">
            <w:r>
              <w:lastRenderedPageBreak/>
              <w:t>Qy: do you have a product for clover</w:t>
            </w:r>
            <w:r>
              <w:br/>
              <w:t>AC: Sunday products / Product assortment - Product assortment or variety, what produc...</w:t>
            </w:r>
            <w:r>
              <w:br/>
              <w:t>P1: 37.10% &gt; Sunday products / Instructions - What to do with received product, how t...</w:t>
            </w:r>
            <w:r>
              <w:br/>
              <w:t>P2: 29.38% &gt; Yard guidance / Disease - Lawn or garden diseases, large patch or brown ...</w:t>
            </w:r>
          </w:p>
        </w:tc>
      </w:tr>
      <w:tr w:rsidR="001255B4">
        <w:tc>
          <w:tcPr>
            <w:tcW w:w="8640" w:type="dxa"/>
          </w:tcPr>
          <w:p w:rsidR="001255B4" w:rsidRDefault="00000000">
            <w:r>
              <w:t>Qy: what kind of weed is this in my lawn</w:t>
            </w:r>
            <w:r>
              <w:br/>
              <w:t>AC: Yard guidance / Weed control - When to treat weeds, best time to treat weeds, uni...</w:t>
            </w:r>
            <w:r>
              <w:br/>
              <w:t>P1: 61.95% &gt; Yard guidance / Grass types - Lawn grass identification, guidance for ma...</w:t>
            </w:r>
            <w:r>
              <w:br/>
              <w:t>P2: 46.75% &gt; Yard guidance / Disease - Lawn or garden diseases, large patch or brown ...</w:t>
            </w:r>
          </w:p>
        </w:tc>
      </w:tr>
      <w:tr w:rsidR="001255B4">
        <w:tc>
          <w:tcPr>
            <w:tcW w:w="8640" w:type="dxa"/>
          </w:tcPr>
          <w:p w:rsidR="001255B4" w:rsidRDefault="00000000">
            <w:r>
              <w:t>Qy: what products will help my lawn grow thicker</w:t>
            </w:r>
            <w:r>
              <w:br/>
              <w:t>AC: Sunday products / Product assortment - Product assortment or variety, what produc...</w:t>
            </w:r>
            <w:r>
              <w:br/>
              <w:t>P1: 51.29% &gt; Sunday products / Instructions - What to do with received product, how t...</w:t>
            </w:r>
            <w:r>
              <w:br/>
              <w:t>P2: 41.65% &gt; Yard guidance / Aerification - When to aerify lawn, how often to aerate,...</w:t>
            </w:r>
          </w:p>
        </w:tc>
      </w:tr>
      <w:tr w:rsidR="001255B4">
        <w:tc>
          <w:tcPr>
            <w:tcW w:w="8640" w:type="dxa"/>
          </w:tcPr>
          <w:p w:rsidR="001255B4" w:rsidRDefault="00000000">
            <w:r>
              <w:t>Qy: need to postpone next shipment</w:t>
            </w:r>
            <w:r>
              <w:br/>
              <w:t>AC: Subscription / Pause - Request to pause or suspend subscription, pause shipments</w:t>
            </w:r>
            <w:r>
              <w:br/>
              <w:t>P1: 56.55% &gt; Subscription / Next shipment - What is in the next shipment, when is the...</w:t>
            </w:r>
            <w:r>
              <w:br/>
              <w:t>P2: 42.38% &gt; Subscription / Pause - Request to pause or suspend subscription, pause s...</w:t>
            </w:r>
          </w:p>
        </w:tc>
      </w:tr>
      <w:tr w:rsidR="001255B4">
        <w:tc>
          <w:tcPr>
            <w:tcW w:w="8640" w:type="dxa"/>
          </w:tcPr>
          <w:p w:rsidR="001255B4" w:rsidRDefault="00000000">
            <w:r>
              <w:t>Qy: can I get a credit for missing item</w:t>
            </w:r>
            <w:r>
              <w:br/>
              <w:t>AC: Subscription / Refunds or credits - Request for refund or credit, refund policy, ...</w:t>
            </w:r>
            <w:r>
              <w:br/>
              <w:t>P1: 44.72% &gt; Subscription / Missing order or item - Missing entire shipment or box, m...</w:t>
            </w:r>
            <w:r>
              <w:br/>
              <w:t>P2: 37.81% &gt; Subscription / Refunds or credits - Request for refund or credit, refund...</w:t>
            </w:r>
          </w:p>
        </w:tc>
      </w:tr>
      <w:tr w:rsidR="001255B4">
        <w:tc>
          <w:tcPr>
            <w:tcW w:w="8640" w:type="dxa"/>
          </w:tcPr>
          <w:p w:rsidR="001255B4" w:rsidRDefault="00000000">
            <w:r>
              <w:t>Qy: best way to kill dandelions</w:t>
            </w:r>
            <w:r>
              <w:br/>
              <w:t>AC: Yard guidance / Weed control - When to treat weeds, best time to treat weeds, uni...</w:t>
            </w:r>
            <w:r>
              <w:br/>
              <w:t>P1: 23.02% &gt; Yard guidance / Disease - Lawn or garden diseases, large patch or brown ...</w:t>
            </w:r>
            <w:r>
              <w:br/>
              <w:t>P2: 22.38% &gt; Sunday products / Instructions - What to do with received product, how t...</w:t>
            </w:r>
          </w:p>
        </w:tc>
      </w:tr>
      <w:tr w:rsidR="001255B4">
        <w:tc>
          <w:tcPr>
            <w:tcW w:w="8640" w:type="dxa"/>
          </w:tcPr>
          <w:p w:rsidR="001255B4" w:rsidRDefault="00000000">
            <w:r>
              <w:t>Qy: how to control mole crickets</w:t>
            </w:r>
            <w:r>
              <w:br/>
              <w:t>AC: Yard guidance / Insects - Insect pests of lawns or gardens, grubs, armyworms, chi...</w:t>
            </w:r>
            <w:r>
              <w:br/>
              <w:t>P1: 38.57% &gt; Yard guidance / Vertebrate pests - Animals or pests that damage lawns, m...</w:t>
            </w:r>
            <w:r>
              <w:br/>
              <w:t>P2: 32.56% &gt; Yard guidance / Insects - Insect pests of lawns or gardens, grubs, armyw...</w:t>
            </w:r>
          </w:p>
        </w:tc>
      </w:tr>
      <w:tr w:rsidR="001255B4">
        <w:tc>
          <w:tcPr>
            <w:tcW w:w="8640" w:type="dxa"/>
          </w:tcPr>
          <w:p w:rsidR="001255B4" w:rsidRDefault="00000000">
            <w:r>
              <w:t>Qy: application schedule for products</w:t>
            </w:r>
            <w:r>
              <w:br/>
              <w:t>AC: Sunday products / Instructions - What to do with received product, how to apply o...</w:t>
            </w:r>
            <w:r>
              <w:br/>
              <w:t>P1: 48.23% &gt; Sunday products / Missed applications - What to do if a Sunday product a...</w:t>
            </w:r>
            <w:r>
              <w:br/>
              <w:t>P2: 46.68% &gt; Sunday products / Instructions - What to do with received product, how t...</w:t>
            </w:r>
          </w:p>
        </w:tc>
      </w:tr>
      <w:tr w:rsidR="001255B4">
        <w:tc>
          <w:tcPr>
            <w:tcW w:w="8640" w:type="dxa"/>
          </w:tcPr>
          <w:p w:rsidR="001255B4" w:rsidRDefault="00000000">
            <w:r>
              <w:t>Qy: how to care for lawn during drought</w:t>
            </w:r>
            <w:r>
              <w:br/>
              <w:t>AC: Yard guidance / Watering - How much to water, how often to water, routine irrigat...</w:t>
            </w:r>
            <w:r>
              <w:br/>
              <w:t>P1: 47.10% &gt; Yard guidance / Seasonal changes - What to do now for the lawn or garden...</w:t>
            </w:r>
            <w:r>
              <w:br/>
              <w:t>P2: 41.64% &gt; Yard guidance / Watering - How much to water, how often to water, routin...</w:t>
            </w:r>
          </w:p>
        </w:tc>
      </w:tr>
      <w:tr w:rsidR="001255B4">
        <w:tc>
          <w:tcPr>
            <w:tcW w:w="8640" w:type="dxa"/>
          </w:tcPr>
          <w:p w:rsidR="001255B4" w:rsidRDefault="00000000">
            <w:r>
              <w:t>Qy: what products do you offer for spring</w:t>
            </w:r>
            <w:r>
              <w:br/>
              <w:t>AC: Sunday products / Product assortment - Product assortment or variety, what produc...</w:t>
            </w:r>
            <w:r>
              <w:br/>
              <w:t>P1: 45.56% &gt; Sunday products / Instructions - What to do with received product, how t...</w:t>
            </w:r>
            <w:r>
              <w:br/>
              <w:t>P2: 39.83% &gt; Sunday products / Product assortment - Product assortment or variety, wh...</w:t>
            </w:r>
          </w:p>
        </w:tc>
      </w:tr>
      <w:tr w:rsidR="001255B4">
        <w:tc>
          <w:tcPr>
            <w:tcW w:w="8640" w:type="dxa"/>
          </w:tcPr>
          <w:p w:rsidR="001255B4" w:rsidRDefault="00000000">
            <w:r>
              <w:t>Qy: want to change my plan size</w:t>
            </w:r>
            <w:r>
              <w:br/>
              <w:t>AC: Subscription / Lawn size - Determining or confirming lawn size or yard size, upda...</w:t>
            </w:r>
            <w:r>
              <w:br/>
              <w:t>P1: 33.82% &gt; Subscription / Modifying plan - Modifying subscription plan, adding or r...</w:t>
            </w:r>
            <w:r>
              <w:br/>
              <w:t>P2: 27.24% &gt; Subscription / Lawn size - Determining or confirming lawn size or yard s...</w:t>
            </w:r>
          </w:p>
        </w:tc>
      </w:tr>
      <w:tr w:rsidR="001255B4">
        <w:tc>
          <w:tcPr>
            <w:tcW w:w="8640" w:type="dxa"/>
          </w:tcPr>
          <w:p w:rsidR="001255B4" w:rsidRDefault="00000000">
            <w:r>
              <w:lastRenderedPageBreak/>
              <w:t>Qy: help identifying weeds in my yard</w:t>
            </w:r>
            <w:r>
              <w:br/>
              <w:t>AC: Yard guidance / Weed control - When to treat weeds, best time to treat weeds, uni...</w:t>
            </w:r>
            <w:r>
              <w:br/>
              <w:t>P1: 58.67% &gt; Yard guidance / Grass types - Lawn grass identification, guidance for ma...</w:t>
            </w:r>
            <w:r>
              <w:br/>
              <w:t>P2: 48.83% &gt; Yard guidance / Weed control - When to treat weeds, best time to treat w...</w:t>
            </w:r>
          </w:p>
        </w:tc>
      </w:tr>
      <w:tr w:rsidR="001255B4">
        <w:tc>
          <w:tcPr>
            <w:tcW w:w="8640" w:type="dxa"/>
          </w:tcPr>
          <w:p w:rsidR="001255B4" w:rsidRDefault="00000000">
            <w:r>
              <w:t>Qy: fertilizer spilled on grass is it ok</w:t>
            </w:r>
            <w:r>
              <w:br/>
              <w:t>AC: Sunday products / Instructions - What to do with received product, how to apply o...</w:t>
            </w:r>
            <w:r>
              <w:br/>
              <w:t>P1: 39.96% &gt; Sunday products / Safety - Product safety for pets, especially dogs, whe...</w:t>
            </w:r>
            <w:r>
              <w:br/>
              <w:t>P2: 39.05% &gt; Yard guidance / Soil problems - Soil quality or drainage issues, soil qu...</w:t>
            </w:r>
          </w:p>
        </w:tc>
      </w:tr>
      <w:tr w:rsidR="001255B4">
        <w:tc>
          <w:tcPr>
            <w:tcW w:w="8640" w:type="dxa"/>
          </w:tcPr>
          <w:p w:rsidR="001255B4" w:rsidRDefault="00000000">
            <w:r>
              <w:t>Qy: lawn problems after installing sprinklers</w:t>
            </w:r>
            <w:r>
              <w:br/>
              <w:t>AC: Yard guidance / Spots or patches - How to address spots or patches in the lawn, b...</w:t>
            </w:r>
            <w:r>
              <w:br/>
              <w:t>P1: 40.09% &gt; Yard guidance / Soil problems - Soil quality or drainage issues, soil qu...</w:t>
            </w:r>
            <w:r>
              <w:br/>
              <w:t>P2: 32.67% &gt; Sunday products / Sprayer - Sprayer not working, need a new sprayer, spr...</w:t>
            </w:r>
          </w:p>
        </w:tc>
      </w:tr>
      <w:tr w:rsidR="001255B4">
        <w:tc>
          <w:tcPr>
            <w:tcW w:w="8640" w:type="dxa"/>
          </w:tcPr>
          <w:p w:rsidR="001255B4" w:rsidRDefault="00000000">
            <w:r>
              <w:t>Qy: brown circular patches in lawn</w:t>
            </w:r>
            <w:r>
              <w:br/>
              <w:t>AC: Yard guidance / Disease - Lawn or garden diseases, large patch or brown patch, mu...</w:t>
            </w:r>
            <w:r>
              <w:br/>
              <w:t>P1: 62.34% &gt; Yard guidance / Spots or patches - How to address spots or patches in th...</w:t>
            </w:r>
            <w:r>
              <w:br/>
              <w:t>P2: 56.64% &gt; Yard guidance / Disease - Lawn or garden diseases, large patch or brown ...</w:t>
            </w:r>
          </w:p>
        </w:tc>
      </w:tr>
      <w:tr w:rsidR="001255B4">
        <w:tc>
          <w:tcPr>
            <w:tcW w:w="8640" w:type="dxa"/>
          </w:tcPr>
          <w:p w:rsidR="001255B4" w:rsidRDefault="00000000">
            <w:r>
              <w:t>Qy: need help removing crabgrass</w:t>
            </w:r>
            <w:r>
              <w:br/>
              <w:t>AC: Yard guidance / Weed control - When to treat weeds, best time to treat weeds, uni...</w:t>
            </w:r>
            <w:r>
              <w:br/>
              <w:t>P1: 31.92% &gt; Yard guidance / Grass types - Lawn grass identification, guidance for ma...</w:t>
            </w:r>
            <w:r>
              <w:br/>
              <w:t>P2: 29.19% &gt; Yard guidance / Weed control - When to treat weeds, best time to treat w...</w:t>
            </w:r>
          </w:p>
        </w:tc>
      </w:tr>
      <w:tr w:rsidR="001255B4">
        <w:tc>
          <w:tcPr>
            <w:tcW w:w="8640" w:type="dxa"/>
          </w:tcPr>
          <w:p w:rsidR="001255B4" w:rsidRDefault="00000000">
            <w:r>
              <w:t>Qy: how to fix lawn after drought</w:t>
            </w:r>
            <w:r>
              <w:br/>
              <w:t>AC: Yard guidance / Spots or patches - How to address spots or patches in the lawn, b...</w:t>
            </w:r>
            <w:r>
              <w:br/>
              <w:t>P1: 43.23% &gt; Yard guidance / Seasonal changes - What to do now for the lawn or garden...</w:t>
            </w:r>
            <w:r>
              <w:br/>
              <w:t>P2: 41.30% &gt; Yard guidance / Soil problems - Soil quality or drainage issues, soil qu...</w:t>
            </w:r>
          </w:p>
        </w:tc>
      </w:tr>
      <w:tr w:rsidR="001255B4">
        <w:tc>
          <w:tcPr>
            <w:tcW w:w="8640" w:type="dxa"/>
          </w:tcPr>
          <w:p w:rsidR="001255B4" w:rsidRDefault="00000000">
            <w:r>
              <w:t>Qy: which products help with clay soil</w:t>
            </w:r>
            <w:r>
              <w:br/>
              <w:t>AC: Sunday products / Product assortment - Product assortment or variety, what produc...</w:t>
            </w:r>
            <w:r>
              <w:br/>
              <w:t>P1: 36.03% &gt; Sunday products / Instructions - What to do with received product, how t...</w:t>
            </w:r>
            <w:r>
              <w:br/>
              <w:t>P2: 35.55% &gt; Yard guidance / Soil problems - Soil quality or drainage issues, soil qu...</w:t>
            </w:r>
          </w:p>
        </w:tc>
      </w:tr>
      <w:tr w:rsidR="001255B4">
        <w:tc>
          <w:tcPr>
            <w:tcW w:w="8640" w:type="dxa"/>
          </w:tcPr>
          <w:p w:rsidR="001255B4" w:rsidRDefault="00000000">
            <w:r>
              <w:t>Qy: when to apply potassium boost</w:t>
            </w:r>
            <w:r>
              <w:br/>
              <w:t>AC: Sunday products / Instructions - What to do with received product, how to apply o...</w:t>
            </w:r>
            <w:r>
              <w:br/>
              <w:t>P1: 19.54% &gt; Sunday products / No improvement - Unexpected results after using produc...</w:t>
            </w:r>
            <w:r>
              <w:br/>
              <w:t>P2: 18.44% &gt; Sunday products / Instructions - What to do with received product, how t...</w:t>
            </w:r>
          </w:p>
        </w:tc>
      </w:tr>
      <w:tr w:rsidR="001255B4">
        <w:tc>
          <w:tcPr>
            <w:tcW w:w="8640" w:type="dxa"/>
          </w:tcPr>
          <w:p w:rsidR="001255B4" w:rsidRDefault="00000000">
            <w:r>
              <w:t>Qy: should I overseed thin lawn areas</w:t>
            </w:r>
            <w:r>
              <w:br/>
              <w:t>AC: Yard guidance / Seeding - When to seed lawn, best time to seed, unique seeding da...</w:t>
            </w:r>
            <w:r>
              <w:br/>
              <w:t>P1: 47.80% &gt; Yard guidance / Soil problems - Soil quality or drainage issues, soil qu...</w:t>
            </w:r>
            <w:r>
              <w:br/>
              <w:t>P2: 44.46% &gt; Yard guidance / Spots or patches - How to address spots or patches in th...</w:t>
            </w:r>
          </w:p>
        </w:tc>
      </w:tr>
      <w:tr w:rsidR="001255B4">
        <w:tc>
          <w:tcPr>
            <w:tcW w:w="8640" w:type="dxa"/>
          </w:tcPr>
          <w:p w:rsidR="001255B4" w:rsidRDefault="00000000">
            <w:r>
              <w:t>Qy: how to handle moss in my lawn</w:t>
            </w:r>
            <w:r>
              <w:br/>
              <w:t>AC: Yard guidance / Disease - Lawn or garden diseases, large patch or brown patch, mu...</w:t>
            </w:r>
            <w:r>
              <w:br/>
              <w:t>P1: 43.95% &gt; Yard guidance / Seasonal changes - What to do now for the lawn or garden...</w:t>
            </w:r>
            <w:r>
              <w:br/>
              <w:t>P2: 43.34% &gt; Yard guidance / Soil problems - Soil quality or drainage issues, soil qu...</w:t>
            </w:r>
          </w:p>
        </w:tc>
      </w:tr>
      <w:tr w:rsidR="001255B4">
        <w:tc>
          <w:tcPr>
            <w:tcW w:w="8640" w:type="dxa"/>
          </w:tcPr>
          <w:p w:rsidR="001255B4" w:rsidRDefault="00000000">
            <w:r>
              <w:t>Qy: is product ok with well water</w:t>
            </w:r>
            <w:r>
              <w:br/>
              <w:t>AC: Sunday products / Instructions - What to do with received product, how to apply o...</w:t>
            </w:r>
            <w:r>
              <w:br/>
              <w:t>P1: 23.57% &gt; Sunday products / Safety - Product safety for pets, especially dogs, whe...</w:t>
            </w:r>
            <w:r>
              <w:br/>
              <w:t>P2: 20.67% &gt; Sunday products / Longevity - Product longevity, storing for future use,...</w:t>
            </w:r>
          </w:p>
        </w:tc>
      </w:tr>
      <w:tr w:rsidR="001255B4">
        <w:tc>
          <w:tcPr>
            <w:tcW w:w="8640" w:type="dxa"/>
          </w:tcPr>
          <w:p w:rsidR="001255B4" w:rsidRDefault="00000000">
            <w:r>
              <w:t>Qy: how long before i see grass grow</w:t>
            </w:r>
            <w:r>
              <w:br/>
              <w:t>AC: Yard guidance / Seeding - When to seed lawn, best time to seed, unique seeding da...</w:t>
            </w:r>
            <w:r>
              <w:br/>
              <w:t>P1: 38.39% &gt; Yard guidance / Seasonal changes - What to do now for the lawn or garden...</w:t>
            </w:r>
            <w:r>
              <w:br/>
            </w:r>
            <w:r>
              <w:lastRenderedPageBreak/>
              <w:t>P2: 34.82% &gt; Subscription / Lawn size - Determining or confirming lawn size or yard s...</w:t>
            </w:r>
          </w:p>
        </w:tc>
      </w:tr>
      <w:tr w:rsidR="001255B4">
        <w:tc>
          <w:tcPr>
            <w:tcW w:w="8640" w:type="dxa"/>
          </w:tcPr>
          <w:p w:rsidR="001255B4" w:rsidRDefault="00000000">
            <w:r>
              <w:lastRenderedPageBreak/>
              <w:t>Qy: weeds in my garden how to control</w:t>
            </w:r>
            <w:r>
              <w:br/>
              <w:t>AC: Yard guidance / Garden plant care - Garden plants like vegetables, flowers, or sh...</w:t>
            </w:r>
            <w:r>
              <w:br/>
              <w:t>P1: 52.24% &gt; Yard guidance / Weed control - When to treat weeds, best time to treat w...</w:t>
            </w:r>
            <w:r>
              <w:br/>
              <w:t>P2: 46.43% &gt; Yard guidance / Grass types - Lawn grass identification, guidance for ma...</w:t>
            </w:r>
          </w:p>
        </w:tc>
      </w:tr>
      <w:tr w:rsidR="001255B4">
        <w:tc>
          <w:tcPr>
            <w:tcW w:w="8640" w:type="dxa"/>
          </w:tcPr>
          <w:p w:rsidR="001255B4" w:rsidRDefault="00000000">
            <w:r>
              <w:t>Qy: best product for new lawn</w:t>
            </w:r>
            <w:r>
              <w:br/>
              <w:t>AC: Sunday products / Product assortment - Product assortment or variety, what produc...</w:t>
            </w:r>
            <w:r>
              <w:br/>
              <w:t>P1: 55.37% &gt; Sunday products / Instructions - What to do with received product, how t...</w:t>
            </w:r>
            <w:r>
              <w:br/>
              <w:t>P2: 46.43% &gt; Yard guidance / Seasonal changes - What to do now for the lawn or garden...</w:t>
            </w:r>
          </w:p>
        </w:tc>
      </w:tr>
      <w:tr w:rsidR="001255B4">
        <w:tc>
          <w:tcPr>
            <w:tcW w:w="8640" w:type="dxa"/>
          </w:tcPr>
          <w:p w:rsidR="001255B4" w:rsidRDefault="00000000">
            <w:r>
              <w:t>Qy: how to fix lawn burnout from summer</w:t>
            </w:r>
            <w:r>
              <w:br/>
              <w:t>AC: Yard guidance / Spots or patches - How to address spots or patches in the lawn, b...</w:t>
            </w:r>
            <w:r>
              <w:br/>
              <w:t>P1: 39.13% &gt; Yard guidance / Seasonal changes - What to do now for the lawn or garden...</w:t>
            </w:r>
            <w:r>
              <w:br/>
              <w:t>P2: 31.25% &gt; Yard guidance / Spots or patches - How to address spots or patches in th...</w:t>
            </w:r>
          </w:p>
        </w:tc>
      </w:tr>
      <w:tr w:rsidR="001255B4">
        <w:tc>
          <w:tcPr>
            <w:tcW w:w="8640" w:type="dxa"/>
          </w:tcPr>
          <w:p w:rsidR="001255B4" w:rsidRDefault="00000000">
            <w:r>
              <w:t>Qy: how to grow grass under trees</w:t>
            </w:r>
            <w:r>
              <w:br/>
              <w:t>AC: Yard guidance / Grass types - Lawn grass identification, guidance for managing a ...</w:t>
            </w:r>
            <w:r>
              <w:br/>
              <w:t>P1: 34.43% &gt; Yard guidance / Seasonal changes - What to do now for the lawn or garden...</w:t>
            </w:r>
            <w:r>
              <w:br/>
              <w:t>P2: 31.09% &gt; Yard guidance / Seeding - When to seed lawn, best time to seed, unique s...</w:t>
            </w:r>
          </w:p>
        </w:tc>
      </w:tr>
      <w:tr w:rsidR="001255B4">
        <w:tc>
          <w:tcPr>
            <w:tcW w:w="8640" w:type="dxa"/>
          </w:tcPr>
          <w:p w:rsidR="001255B4" w:rsidRDefault="00000000">
            <w:r>
              <w:t>Qy: best way to keep lawn moist</w:t>
            </w:r>
            <w:r>
              <w:br/>
              <w:t>AC: Yard guidance / Watering - How much to water, how often to water, routine irrigat...</w:t>
            </w:r>
            <w:r>
              <w:br/>
              <w:t>P1: 42.30% &gt; Yard guidance / Soil problems - Soil quality or drainage issues, soil qu...</w:t>
            </w:r>
            <w:r>
              <w:br/>
              <w:t>P2: 41.94% &gt; Yard guidance / Seasonal changes - What to do now for the lawn or garden...</w:t>
            </w:r>
          </w:p>
        </w:tc>
      </w:tr>
      <w:tr w:rsidR="001255B4">
        <w:tc>
          <w:tcPr>
            <w:tcW w:w="8640" w:type="dxa"/>
          </w:tcPr>
          <w:p w:rsidR="001255B4" w:rsidRDefault="00000000">
            <w:r>
              <w:t>Qy: product not working on my weeds</w:t>
            </w:r>
            <w:r>
              <w:br/>
              <w:t>AC: Sunday products / No improvement - Unexpected results after using products, probl...</w:t>
            </w:r>
            <w:r>
              <w:br/>
              <w:t>P1: 42.79% &gt; Sunday products / Sprayer - Sprayer not working, need a new sprayer, spr...</w:t>
            </w:r>
            <w:r>
              <w:br/>
              <w:t>P2: 38.75% &gt; Yard guidance / Weed control - When to treat weeds, best time to treat w...</w:t>
            </w:r>
          </w:p>
        </w:tc>
      </w:tr>
      <w:tr w:rsidR="001255B4">
        <w:tc>
          <w:tcPr>
            <w:tcW w:w="8640" w:type="dxa"/>
          </w:tcPr>
          <w:p w:rsidR="001255B4" w:rsidRDefault="00000000">
            <w:r>
              <w:t>Qy: what is best mower height for summer</w:t>
            </w:r>
            <w:r>
              <w:br/>
              <w:t>AC: Yard guidance / Mowing - How often to mow, how short to cut grass, how to mow at ...</w:t>
            </w:r>
            <w:r>
              <w:br/>
              <w:t>P1: 37.22% &gt; Yard guidance / Seasonal changes - What to do now for the lawn or garden...</w:t>
            </w:r>
            <w:r>
              <w:br/>
              <w:t>P2: 33.88% &gt; Yard guidance / Mowing - How often to mow, how short to cut grass, how t...</w:t>
            </w:r>
          </w:p>
        </w:tc>
      </w:tr>
      <w:tr w:rsidR="001255B4">
        <w:tc>
          <w:tcPr>
            <w:tcW w:w="8640" w:type="dxa"/>
          </w:tcPr>
          <w:p w:rsidR="001255B4" w:rsidRDefault="00000000">
            <w:r>
              <w:t>Qy: how to prevent annual weeds</w:t>
            </w:r>
            <w:r>
              <w:br/>
              <w:t>AC: Yard guidance / Weed control - When to treat weeds, best time to treat weeds, uni...</w:t>
            </w:r>
            <w:r>
              <w:br/>
              <w:t>P1: 42.50% &gt; Yard guidance / Disease - Lawn or garden diseases, large patch or brown ...</w:t>
            </w:r>
            <w:r>
              <w:br/>
              <w:t>P2: 42.49% &gt; Yard guidance / Seasonal changes - What to do now for the lawn or garden...</w:t>
            </w:r>
          </w:p>
        </w:tc>
      </w:tr>
      <w:tr w:rsidR="001255B4">
        <w:tc>
          <w:tcPr>
            <w:tcW w:w="8640" w:type="dxa"/>
          </w:tcPr>
          <w:p w:rsidR="001255B4" w:rsidRDefault="00000000">
            <w:r>
              <w:t>Qy: wet spots in lawn not drying</w:t>
            </w:r>
            <w:r>
              <w:br/>
              <w:t>AC: Yard guidance / Soil problems - Soil quality or drainage issues, soil questions r...</w:t>
            </w:r>
            <w:r>
              <w:br/>
              <w:t>P1: 41.85% &gt; Yard guidance / Spots or patches - How to address spots or patches in th...</w:t>
            </w:r>
            <w:r>
              <w:br/>
              <w:t>P2: 34.89% &gt; Yard guidance / Dog urine spots - How to address dog urine spots in the ...</w:t>
            </w:r>
          </w:p>
        </w:tc>
      </w:tr>
      <w:tr w:rsidR="001255B4">
        <w:tc>
          <w:tcPr>
            <w:tcW w:w="8640" w:type="dxa"/>
          </w:tcPr>
          <w:p w:rsidR="001255B4" w:rsidRDefault="00000000">
            <w:r>
              <w:t>Qy: i need help with my thin lawn</w:t>
            </w:r>
            <w:r>
              <w:br/>
              <w:t>AC: Yard guidance / Spots or patches - How to address spots or patches in the lawn, b...</w:t>
            </w:r>
            <w:r>
              <w:br/>
              <w:t>P1: 57.37% &gt; Yard guidance / Soil problems - Soil quality or drainage issues, soil qu...</w:t>
            </w:r>
            <w:r>
              <w:br/>
              <w:t>P2: 54.99% &gt; Yard guidance / Spots or patches - How to address spots or patches in th...</w:t>
            </w:r>
          </w:p>
        </w:tc>
      </w:tr>
      <w:tr w:rsidR="001255B4">
        <w:tc>
          <w:tcPr>
            <w:tcW w:w="8640" w:type="dxa"/>
          </w:tcPr>
          <w:p w:rsidR="001255B4" w:rsidRDefault="00000000">
            <w:r>
              <w:t>Qy: how to control crabgrass in summer</w:t>
            </w:r>
            <w:r>
              <w:br/>
              <w:t>AC: Yard guidance / Weed control - When to treat weeds, best time to treat weeds, uni...</w:t>
            </w:r>
            <w:r>
              <w:br/>
              <w:t>P1: 42.55% &gt; Yard guidance / Seasonal changes - What to do now for the lawn or garden...</w:t>
            </w:r>
            <w:r>
              <w:br/>
              <w:t>P2: 36.34% &gt; Yard guidance / Disease - Lawn or garden diseases, large patch or brown ...</w:t>
            </w:r>
          </w:p>
        </w:tc>
      </w:tr>
      <w:tr w:rsidR="001255B4">
        <w:tc>
          <w:tcPr>
            <w:tcW w:w="8640" w:type="dxa"/>
          </w:tcPr>
          <w:p w:rsidR="001255B4" w:rsidRDefault="00000000">
            <w:r>
              <w:t>Qy: how frequently to water bermuda grass</w:t>
            </w:r>
            <w:r>
              <w:br/>
            </w:r>
            <w:r>
              <w:lastRenderedPageBreak/>
              <w:t>AC: Yard guidance / Watering - How much to water, how often to water, routine irrigat...</w:t>
            </w:r>
            <w:r>
              <w:br/>
              <w:t>P1: 36.62% &gt; Yard guidance / Aerification - When to aerify lawn, how often to aerate,...</w:t>
            </w:r>
            <w:r>
              <w:br/>
              <w:t>P2: 33.10% &gt; Yard guidance / Watering - How much to water, how often to water, routin...</w:t>
            </w:r>
          </w:p>
        </w:tc>
      </w:tr>
      <w:tr w:rsidR="001255B4">
        <w:tc>
          <w:tcPr>
            <w:tcW w:w="8640" w:type="dxa"/>
          </w:tcPr>
          <w:p w:rsidR="001255B4" w:rsidRDefault="00000000">
            <w:r>
              <w:lastRenderedPageBreak/>
              <w:t>Qy: does payment info need updating</w:t>
            </w:r>
            <w:r>
              <w:br/>
              <w:t>AC: Subscription / Discounts and transactions - Discounts and promotions, eligibility...</w:t>
            </w:r>
            <w:r>
              <w:br/>
              <w:t>P1: 25.28% &gt; Subscription / Refunds or credits - Request for refund or credit, refund...</w:t>
            </w:r>
            <w:r>
              <w:br/>
              <w:t>P2: 23.15% &gt; Subscription / Renewal - Purchase or renew next year's plan, reorder or ...</w:t>
            </w:r>
          </w:p>
        </w:tc>
      </w:tr>
      <w:tr w:rsidR="001255B4">
        <w:tc>
          <w:tcPr>
            <w:tcW w:w="8640" w:type="dxa"/>
          </w:tcPr>
          <w:p w:rsidR="001255B4" w:rsidRDefault="00000000">
            <w:r>
              <w:t>Qy: what to do in fall for lawn health</w:t>
            </w:r>
            <w:r>
              <w:br/>
              <w:t>AC: Yard guidance / Seasonal changes - What to do now for the lawn or garden, how to ...</w:t>
            </w:r>
            <w:r>
              <w:br/>
              <w:t>P1: 50.53% &gt; Yard guidance / Disease - Lawn or garden diseases, large patch or brown ...</w:t>
            </w:r>
            <w:r>
              <w:br/>
              <w:t>P2: 50.39% &gt; Yard guidance / Seasonal changes - What to do now for the lawn or garden...</w:t>
            </w:r>
          </w:p>
        </w:tc>
      </w:tr>
      <w:tr w:rsidR="001255B4">
        <w:tc>
          <w:tcPr>
            <w:tcW w:w="8640" w:type="dxa"/>
          </w:tcPr>
          <w:p w:rsidR="001255B4" w:rsidRDefault="00000000">
            <w:r>
              <w:t>Qy: how often to cut grass in spring</w:t>
            </w:r>
            <w:r>
              <w:br/>
              <w:t>AC: Yard guidance / Mowing - How often to mow, how short to cut grass, how to mow at ...</w:t>
            </w:r>
            <w:r>
              <w:br/>
              <w:t>P1: 42.72% &gt; Yard guidance / Seasonal changes - What to do now for the lawn or garden...</w:t>
            </w:r>
            <w:r>
              <w:br/>
              <w:t>P2: 39.99% &gt; Yard guidance / Mowing - How often to mow, how short to cut grass, how t...</w:t>
            </w:r>
          </w:p>
        </w:tc>
      </w:tr>
      <w:tr w:rsidR="001255B4">
        <w:tc>
          <w:tcPr>
            <w:tcW w:w="8640" w:type="dxa"/>
          </w:tcPr>
          <w:p w:rsidR="001255B4" w:rsidRDefault="00000000">
            <w:r>
              <w:t>Qy: best way to get rid of moss in lawn</w:t>
            </w:r>
            <w:r>
              <w:br/>
              <w:t>AC: Yard guidance / Disease - Lawn or garden diseases, large patch or brown patch, mu...</w:t>
            </w:r>
            <w:r>
              <w:br/>
              <w:t>P1: 36.80% &gt; Yard guidance / Grass types - Lawn grass identification, guidance for ma...</w:t>
            </w:r>
            <w:r>
              <w:br/>
              <w:t>P2: 36.09% &gt; Yard guidance / Soil problems - Soil quality or drainage issues, soil qu...</w:t>
            </w:r>
          </w:p>
        </w:tc>
      </w:tr>
      <w:tr w:rsidR="001255B4">
        <w:tc>
          <w:tcPr>
            <w:tcW w:w="8640" w:type="dxa"/>
          </w:tcPr>
          <w:p w:rsidR="001255B4" w:rsidRDefault="00000000">
            <w:r>
              <w:t>Qy: what should i do if it rains after application</w:t>
            </w:r>
            <w:r>
              <w:br/>
              <w:t>AC: Sunday products / Instructions - What to do with received product, how to apply o...</w:t>
            </w:r>
            <w:r>
              <w:br/>
              <w:t>P1: 28.65% &gt; Sunday products / Missed applications - What to do if a Sunday product a...</w:t>
            </w:r>
            <w:r>
              <w:br/>
              <w:t>P2: 23.06% &gt; Sunday products / Safety - Product safety for pets, especially dogs, whe...</w:t>
            </w:r>
          </w:p>
        </w:tc>
      </w:tr>
      <w:tr w:rsidR="001255B4">
        <w:tc>
          <w:tcPr>
            <w:tcW w:w="8640" w:type="dxa"/>
          </w:tcPr>
          <w:p w:rsidR="001255B4" w:rsidRDefault="00000000">
            <w:r>
              <w:t>Qy: when is good time to plant new lawn</w:t>
            </w:r>
            <w:r>
              <w:br/>
              <w:t>AC: Yard guidance / Seeding - When to seed lawn, best time to seed, unique seeding da...</w:t>
            </w:r>
            <w:r>
              <w:br/>
              <w:t>P1: 51.38% &gt; Yard guidance / Seasonal changes - What to do now for the lawn or garden...</w:t>
            </w:r>
            <w:r>
              <w:br/>
              <w:t>P2: 45.20% &gt; Yard guidance / Seeding - When to seed lawn, best time to seed, unique s...</w:t>
            </w:r>
          </w:p>
        </w:tc>
      </w:tr>
      <w:tr w:rsidR="001255B4">
        <w:tc>
          <w:tcPr>
            <w:tcW w:w="8640" w:type="dxa"/>
          </w:tcPr>
          <w:p w:rsidR="001255B4" w:rsidRDefault="00000000">
            <w:r>
              <w:t>Qy: how to get healthier thicker grass</w:t>
            </w:r>
            <w:r>
              <w:br/>
              <w:t>AC: Yard guidance / Spots or patches - How to address spots or patches in the lawn, b...</w:t>
            </w:r>
            <w:r>
              <w:br/>
              <w:t>P1: 39.85% &gt; Yard guidance / Soil problems - Soil quality or drainage issues, soil qu...</w:t>
            </w:r>
            <w:r>
              <w:br/>
              <w:t>P2: 35.07% &gt; Yard guidance / Aerification - When to aerify lawn, how often to aerate,...</w:t>
            </w:r>
          </w:p>
        </w:tc>
      </w:tr>
      <w:tr w:rsidR="001255B4">
        <w:tc>
          <w:tcPr>
            <w:tcW w:w="8640" w:type="dxa"/>
          </w:tcPr>
          <w:p w:rsidR="001255B4" w:rsidRDefault="00000000">
            <w:r>
              <w:t>Qy: when to apply pre-emergent in texas</w:t>
            </w:r>
            <w:r>
              <w:br/>
              <w:t>AC: Yard guidance / Weed control - When to treat weeds, best time to treat weeds, uni...</w:t>
            </w:r>
            <w:r>
              <w:br/>
              <w:t>P1: 30.76% &gt; Yard guidance / Seasonal changes - What to do now for the lawn or garden...</w:t>
            </w:r>
            <w:r>
              <w:br/>
              <w:t>P2: 25.08% &gt; Yard guidance / Fertilizer timing - Timing for fertilizer or nutrient ap...</w:t>
            </w:r>
          </w:p>
        </w:tc>
      </w:tr>
      <w:tr w:rsidR="001255B4">
        <w:tc>
          <w:tcPr>
            <w:tcW w:w="8640" w:type="dxa"/>
          </w:tcPr>
          <w:p w:rsidR="001255B4" w:rsidRDefault="00000000">
            <w:r>
              <w:t>Qy: what does fall fortify do</w:t>
            </w:r>
            <w:r>
              <w:br/>
              <w:t>AC: Sunday products / Instructions - What to do with received product, how to apply o...</w:t>
            </w:r>
            <w:r>
              <w:br/>
              <w:t>P1: 15.40% &gt; Sunday products / Product solidified - Product like liquid pouches are s...</w:t>
            </w:r>
            <w:r>
              <w:br/>
              <w:t>P2: 13.43% &gt; Sunday products / Instructions - What to do with received product, how t...</w:t>
            </w:r>
          </w:p>
        </w:tc>
      </w:tr>
      <w:tr w:rsidR="001255B4">
        <w:tc>
          <w:tcPr>
            <w:tcW w:w="8640" w:type="dxa"/>
          </w:tcPr>
          <w:p w:rsidR="001255B4" w:rsidRDefault="00000000">
            <w:r>
              <w:t>Qy: which grass seed for full sun</w:t>
            </w:r>
            <w:r>
              <w:br/>
              <w:t>AC: Yard guidance / Grass types - Lawn grass identification, guidance for managing a ...</w:t>
            </w:r>
            <w:r>
              <w:br/>
              <w:t>P1: 43.39% &gt; Yard guidance / Seeding - When to seed lawn, best time to seed, unique s...</w:t>
            </w:r>
            <w:r>
              <w:br/>
              <w:t>P2: 37.03% &gt; Yard guidance / Grass types - Lawn grass identification, guidance for ma...</w:t>
            </w:r>
          </w:p>
        </w:tc>
      </w:tr>
      <w:tr w:rsidR="001255B4">
        <w:tc>
          <w:tcPr>
            <w:tcW w:w="8640" w:type="dxa"/>
          </w:tcPr>
          <w:p w:rsidR="001255B4" w:rsidRDefault="00000000">
            <w:r>
              <w:t>Qy: how to deal with ant hills in lawn</w:t>
            </w:r>
            <w:r>
              <w:br/>
              <w:t>AC: Yard guidance / Yard pests - Pests like ants, mosquitoes, ticks, fleas, how to ad...</w:t>
            </w:r>
            <w:r>
              <w:br/>
              <w:t>P1: 44.88% &gt; Yard guidance / Insects - Insect pests of lawns or gardens, grubs, armyw...</w:t>
            </w:r>
            <w:r>
              <w:br/>
            </w:r>
            <w:r>
              <w:lastRenderedPageBreak/>
              <w:t>P2: 43.01% &gt; Yard guidance / Yard pests - Pests like ants, mosquitoes, ticks, fleas, ...</w:t>
            </w:r>
          </w:p>
        </w:tc>
      </w:tr>
      <w:tr w:rsidR="001255B4">
        <w:tc>
          <w:tcPr>
            <w:tcW w:w="8640" w:type="dxa"/>
          </w:tcPr>
          <w:p w:rsidR="001255B4" w:rsidRDefault="00000000">
            <w:r>
              <w:lastRenderedPageBreak/>
              <w:t>Qy: my lawn is thin in shady areas</w:t>
            </w:r>
            <w:r>
              <w:br/>
              <w:t>AC: Yard guidance / Spots or patches - How to address spots or patches in the lawn, b...</w:t>
            </w:r>
            <w:r>
              <w:br/>
              <w:t>P1: 50.55% &gt; Yard guidance / Soil problems - Soil quality or drainage issues, soil qu...</w:t>
            </w:r>
            <w:r>
              <w:br/>
              <w:t>P2: 48.87% &gt; Yard guidance / Spots or patches - How to address spots or patches in th...</w:t>
            </w:r>
          </w:p>
        </w:tc>
      </w:tr>
      <w:tr w:rsidR="001255B4">
        <w:tc>
          <w:tcPr>
            <w:tcW w:w="8640" w:type="dxa"/>
          </w:tcPr>
          <w:p w:rsidR="001255B4" w:rsidRDefault="00000000">
            <w:r>
              <w:t>Qy: does your product kill clover</w:t>
            </w:r>
            <w:r>
              <w:br/>
              <w:t>AC: Sunday products / Instructions - What to do with received product, how to apply o...</w:t>
            </w:r>
            <w:r>
              <w:br/>
              <w:t>P1: 34.85% &gt; Sunday products / Safety - Product safety for pets, especially dogs, whe...</w:t>
            </w:r>
            <w:r>
              <w:br/>
              <w:t>P2: 31.11% &gt; Sunday products / Instructions - What to do with received product, how t...</w:t>
            </w:r>
          </w:p>
        </w:tc>
      </w:tr>
      <w:tr w:rsidR="001255B4">
        <w:tc>
          <w:tcPr>
            <w:tcW w:w="8640" w:type="dxa"/>
          </w:tcPr>
          <w:p w:rsidR="001255B4" w:rsidRDefault="00000000">
            <w:r>
              <w:t>Qy: wet spots in my yard what to do</w:t>
            </w:r>
            <w:r>
              <w:br/>
              <w:t>AC: Yard guidance / Soil problems - Soil quality or drainage issues, soil questions r...</w:t>
            </w:r>
            <w:r>
              <w:br/>
              <w:t>P1: 50.10% &gt; Yard guidance / Spots or patches - How to address spots or patches in th...</w:t>
            </w:r>
            <w:r>
              <w:br/>
              <w:t>P2: 49.30% &gt; Yard guidance / Dog urine spots - How to address dog urine spots in the ...</w:t>
            </w:r>
          </w:p>
        </w:tc>
      </w:tr>
      <w:tr w:rsidR="001255B4">
        <w:tc>
          <w:tcPr>
            <w:tcW w:w="8640" w:type="dxa"/>
          </w:tcPr>
          <w:p w:rsidR="001255B4" w:rsidRDefault="00000000">
            <w:r>
              <w:t>Qy: how soon after weed killer can I seed</w:t>
            </w:r>
            <w:r>
              <w:br/>
              <w:t>AC: Yard guidance / Weed control - When to treat weeds, best time to treat weeds, uni...</w:t>
            </w:r>
            <w:r>
              <w:br/>
              <w:t>P1: 36.21% &gt; Yard guidance / Seeding - When to seed lawn, best time to seed, unique s...</w:t>
            </w:r>
            <w:r>
              <w:br/>
              <w:t>P2: 27.81% &gt; Sunday products / Instructions - What to do with received product, how t...</w:t>
            </w:r>
          </w:p>
        </w:tc>
      </w:tr>
      <w:tr w:rsidR="001255B4">
        <w:tc>
          <w:tcPr>
            <w:tcW w:w="8640" w:type="dxa"/>
          </w:tcPr>
          <w:p w:rsidR="001255B4" w:rsidRDefault="00000000">
            <w:r>
              <w:t>Qy: when to fertilize new grass</w:t>
            </w:r>
            <w:r>
              <w:br/>
              <w:t>AC: Yard guidance / Fertilizer timing - Timing for fertilizer or nutrient application...</w:t>
            </w:r>
            <w:r>
              <w:br/>
              <w:t>P1: 47.88% &gt; Yard guidance / Seasonal changes - What to do now for the lawn or garden...</w:t>
            </w:r>
            <w:r>
              <w:br/>
              <w:t>P2: 47.52% &gt; Yard guidance / Seeding - When to seed lawn, best time to seed, unique s...</w:t>
            </w:r>
          </w:p>
        </w:tc>
      </w:tr>
      <w:tr w:rsidR="001255B4">
        <w:tc>
          <w:tcPr>
            <w:tcW w:w="8640" w:type="dxa"/>
          </w:tcPr>
          <w:p w:rsidR="001255B4" w:rsidRDefault="00000000">
            <w:r>
              <w:t>Qy: what products are good for shady lawn</w:t>
            </w:r>
            <w:r>
              <w:br/>
              <w:t>AC: Sunday products / Product assortment - Product assortment or variety, what produc...</w:t>
            </w:r>
            <w:r>
              <w:br/>
              <w:t>P1: 51.62% &gt; Sunday products / Instructions - What to do with received product, how t...</w:t>
            </w:r>
            <w:r>
              <w:br/>
              <w:t>P2: 45.53% &gt; Yard guidance / Grass types - Lawn grass identification, guidance for ma...</w:t>
            </w:r>
          </w:p>
        </w:tc>
      </w:tr>
      <w:tr w:rsidR="001255B4">
        <w:tc>
          <w:tcPr>
            <w:tcW w:w="8640" w:type="dxa"/>
          </w:tcPr>
          <w:p w:rsidR="001255B4" w:rsidRDefault="00000000">
            <w:r>
              <w:t>Qy: best time to weed and feed lawn</w:t>
            </w:r>
            <w:r>
              <w:br/>
              <w:t>AC: Yard guidance / Weed control - When to treat weeds, best time to treat weeds, uni...</w:t>
            </w:r>
            <w:r>
              <w:br/>
              <w:t>P1: 48.51% &gt; Yard guidance / Seeding - When to seed lawn, best time to seed, unique s...</w:t>
            </w:r>
            <w:r>
              <w:br/>
              <w:t>P2: 47.55% &gt; Yard guidance / Seasonal changes - What to do now for the lawn or garden...</w:t>
            </w:r>
          </w:p>
        </w:tc>
      </w:tr>
      <w:tr w:rsidR="001255B4">
        <w:tc>
          <w:tcPr>
            <w:tcW w:w="8640" w:type="dxa"/>
          </w:tcPr>
          <w:p w:rsidR="001255B4" w:rsidRDefault="00000000">
            <w:r>
              <w:t>Qy: should i bag grass clippings</w:t>
            </w:r>
            <w:r>
              <w:br/>
              <w:t>AC: Yard guidance / Mowing - How often to mow, how short to cut grass, how to mow at ...</w:t>
            </w:r>
            <w:r>
              <w:br/>
              <w:t>P1: 30.48% &gt; Yard guidance / Soil problems - Soil quality or drainage issues, soil qu...</w:t>
            </w:r>
            <w:r>
              <w:br/>
              <w:t>P2: 30.29% &gt; Yard guidance / Grass types - Lawn grass identification, guidance for ma...</w:t>
            </w:r>
          </w:p>
        </w:tc>
      </w:tr>
      <w:tr w:rsidR="001255B4">
        <w:tc>
          <w:tcPr>
            <w:tcW w:w="8640" w:type="dxa"/>
          </w:tcPr>
          <w:p w:rsidR="001255B4" w:rsidRDefault="00000000">
            <w:r>
              <w:t>Qy: how much to water after fertilizing</w:t>
            </w:r>
            <w:r>
              <w:br/>
              <w:t>AC: Yard guidance / Watering - How much to water, how often to water, routine irrigat...</w:t>
            </w:r>
            <w:r>
              <w:br/>
              <w:t>P1: 22.80% &gt; Yard guidance / Aerification - When to aerify lawn, how often to aerate,...</w:t>
            </w:r>
            <w:r>
              <w:br/>
              <w:t>P2: 21.69% &gt; Yard guidance / Watering - How much to water, how often to water, routin...</w:t>
            </w:r>
          </w:p>
        </w:tc>
      </w:tr>
      <w:tr w:rsidR="001255B4">
        <w:tc>
          <w:tcPr>
            <w:tcW w:w="8640" w:type="dxa"/>
          </w:tcPr>
          <w:p w:rsidR="001255B4" w:rsidRDefault="00000000">
            <w:r>
              <w:t>Qy: need help identifying this weed</w:t>
            </w:r>
            <w:r>
              <w:br/>
              <w:t>AC: Yard guidance / Weed control - When to treat weeds, best time to treat weeds, uni...</w:t>
            </w:r>
            <w:r>
              <w:br/>
              <w:t>P1: 40.02% &gt; Yard guidance / Grass types - Lawn grass identification, guidance for ma...</w:t>
            </w:r>
            <w:r>
              <w:br/>
              <w:t>P2: 29.88% &gt; Yard guidance / Weed control - When to treat weeds, best time to treat w...</w:t>
            </w:r>
          </w:p>
        </w:tc>
      </w:tr>
      <w:tr w:rsidR="001255B4">
        <w:tc>
          <w:tcPr>
            <w:tcW w:w="8640" w:type="dxa"/>
          </w:tcPr>
          <w:p w:rsidR="001255B4" w:rsidRDefault="00000000">
            <w:r>
              <w:t>Qy: should i fertilize before or after mowing</w:t>
            </w:r>
            <w:r>
              <w:br/>
              <w:t>AC: Yard guidance / Fertilizer timing - Timing for fertilizer or nutrient application...</w:t>
            </w:r>
            <w:r>
              <w:br/>
              <w:t>P1: 41.81% &gt; Yard guidance / Aerification - When to aerify lawn, how often to aerate,...</w:t>
            </w:r>
            <w:r>
              <w:br/>
              <w:t>P2: 40.27% &gt; Yard guidance / Seeding - When to seed lawn, best time to seed, unique s...</w:t>
            </w:r>
          </w:p>
        </w:tc>
      </w:tr>
      <w:tr w:rsidR="001255B4">
        <w:tc>
          <w:tcPr>
            <w:tcW w:w="8640" w:type="dxa"/>
          </w:tcPr>
          <w:p w:rsidR="001255B4" w:rsidRDefault="00000000">
            <w:r>
              <w:t>Qy: my lawn is too thin need help</w:t>
            </w:r>
            <w:r>
              <w:br/>
            </w:r>
            <w:r>
              <w:lastRenderedPageBreak/>
              <w:t>AC: Yard guidance / Spots or patches - How to address spots or patches in the lawn, b...</w:t>
            </w:r>
            <w:r>
              <w:br/>
              <w:t>P1: 49.81% &gt; Yard guidance / Soil problems - Soil quality or drainage issues, soil qu...</w:t>
            </w:r>
            <w:r>
              <w:br/>
              <w:t>P2: 43.09% &gt; Yard guidance / Spots or patches - How to address spots or patches in th...</w:t>
            </w:r>
          </w:p>
        </w:tc>
      </w:tr>
      <w:tr w:rsidR="001255B4">
        <w:tc>
          <w:tcPr>
            <w:tcW w:w="8640" w:type="dxa"/>
          </w:tcPr>
          <w:p w:rsidR="001255B4" w:rsidRDefault="00000000">
            <w:r>
              <w:lastRenderedPageBreak/>
              <w:t>Qy: how to get rid of fire ants in lawn</w:t>
            </w:r>
            <w:r>
              <w:br/>
              <w:t>AC: Yard guidance / Yard pests - Pests like ants, mosquitoes, ticks, fleas, how to ad...</w:t>
            </w:r>
            <w:r>
              <w:br/>
              <w:t>P1: 48.10% &gt; Yard guidance / Insects - Insect pests of lawns or gardens, grubs, armyw...</w:t>
            </w:r>
            <w:r>
              <w:br/>
              <w:t>P2: 47.70% &gt; Yard guidance / Yard pests - Pests like ants, mosquitoes, ticks, fleas, ...</w:t>
            </w:r>
          </w:p>
        </w:tc>
      </w:tr>
      <w:tr w:rsidR="001255B4">
        <w:tc>
          <w:tcPr>
            <w:tcW w:w="8640" w:type="dxa"/>
          </w:tcPr>
          <w:p w:rsidR="001255B4" w:rsidRDefault="00000000">
            <w:r>
              <w:t>Qy: what does fall fortify actually do</w:t>
            </w:r>
            <w:r>
              <w:br/>
              <w:t>AC: Sunday products / Instructions - What to do with received product, how to apply o...</w:t>
            </w:r>
            <w:r>
              <w:br/>
              <w:t>P1: 17.09% &gt; Sunday products / Product solidified - Product like liquid pouches are s...</w:t>
            </w:r>
            <w:r>
              <w:br/>
              <w:t>P2: 15.29% &gt; Sunday products / Instructions - What to do with received product, how t...</w:t>
            </w:r>
          </w:p>
        </w:tc>
      </w:tr>
      <w:tr w:rsidR="001255B4">
        <w:tc>
          <w:tcPr>
            <w:tcW w:w="8640" w:type="dxa"/>
          </w:tcPr>
          <w:p w:rsidR="001255B4" w:rsidRDefault="00000000">
            <w:r>
              <w:t>Qy: how to fix lawn after construction</w:t>
            </w:r>
            <w:r>
              <w:br/>
              <w:t>AC: Yard guidance / Spots or patches - How to address spots or patches in the lawn, b...</w:t>
            </w:r>
            <w:r>
              <w:br/>
              <w:t>P1: 46.92% &gt; Yard guidance / Soil problems - Soil quality or drainage issues, soil qu...</w:t>
            </w:r>
            <w:r>
              <w:br/>
              <w:t>P2: 44.03% &gt; Yard guidance / Seasonal changes - What to do now for the lawn or garden...</w:t>
            </w:r>
          </w:p>
        </w:tc>
      </w:tr>
      <w:tr w:rsidR="001255B4">
        <w:tc>
          <w:tcPr>
            <w:tcW w:w="8640" w:type="dxa"/>
          </w:tcPr>
          <w:p w:rsidR="001255B4" w:rsidRDefault="00000000">
            <w:r>
              <w:t>Qy: can't seem to get rid of clover</w:t>
            </w:r>
            <w:r>
              <w:br/>
              <w:t>AC: Yard guidance / Weed control - When to treat weeds, best time to treat weeds, uni...</w:t>
            </w:r>
            <w:r>
              <w:br/>
              <w:t>P1: 29.93% &gt; Yard guidance / Disease - Lawn or garden diseases, large patch or brown ...</w:t>
            </w:r>
            <w:r>
              <w:br/>
              <w:t>P2: 28.85% &gt; Yard guidance / Soil problems - Soil quality or drainage issues, soil qu...</w:t>
            </w:r>
          </w:p>
        </w:tc>
      </w:tr>
      <w:tr w:rsidR="001255B4">
        <w:tc>
          <w:tcPr>
            <w:tcW w:w="8640" w:type="dxa"/>
          </w:tcPr>
          <w:p w:rsidR="001255B4" w:rsidRDefault="00000000">
            <w:r>
              <w:t>Qy: missing my order need tracking info</w:t>
            </w:r>
            <w:r>
              <w:br/>
              <w:t>AC: Subscription / Missing order or item - Missing entire shipment or box, missing or...</w:t>
            </w:r>
            <w:r>
              <w:br/>
              <w:t>P1: 50.09% &gt; Subscription / Next shipment - What is in the next shipment, when is the...</w:t>
            </w:r>
            <w:r>
              <w:br/>
              <w:t>P2: 47.36% &gt; Subscription / Missing order or item - Missing entire shipment or box, m...</w:t>
            </w:r>
          </w:p>
        </w:tc>
      </w:tr>
      <w:tr w:rsidR="001255B4">
        <w:tc>
          <w:tcPr>
            <w:tcW w:w="8640" w:type="dxa"/>
          </w:tcPr>
          <w:p w:rsidR="001255B4" w:rsidRDefault="00000000">
            <w:r>
              <w:t>Qy: best time to mow after rain</w:t>
            </w:r>
            <w:r>
              <w:br/>
              <w:t>AC: Yard guidance / Mowing - How often to mow, how short to cut grass, how to mow at ...</w:t>
            </w:r>
            <w:r>
              <w:br/>
              <w:t>P1: 32.43% &gt; Yard guidance / Seasonal changes - What to do now for the lawn or garden...</w:t>
            </w:r>
            <w:r>
              <w:br/>
              <w:t>P2: 29.43% &gt; Yard guidance / Mowing - How often to mow, how short to cut grass, how t...</w:t>
            </w:r>
          </w:p>
        </w:tc>
      </w:tr>
      <w:tr w:rsidR="001255B4">
        <w:tc>
          <w:tcPr>
            <w:tcW w:w="8640" w:type="dxa"/>
          </w:tcPr>
          <w:p w:rsidR="001255B4" w:rsidRDefault="00000000">
            <w:r>
              <w:t>Qy: when will my payment be processed</w:t>
            </w:r>
            <w:r>
              <w:br/>
              <w:t>AC: Subscription / Renewal - Purchase or renew next year's plan, reorder or renewal t...</w:t>
            </w:r>
            <w:r>
              <w:br/>
              <w:t>P1: 34.28% &gt; Subscription / Discounts and transactions - Discounts and promotions, el...</w:t>
            </w:r>
            <w:r>
              <w:br/>
              <w:t>P2: 31.40% &gt; Subscription / Next shipment - What is in the next shipment, when is the...</w:t>
            </w:r>
          </w:p>
        </w:tc>
      </w:tr>
      <w:tr w:rsidR="001255B4">
        <w:tc>
          <w:tcPr>
            <w:tcW w:w="8640" w:type="dxa"/>
          </w:tcPr>
          <w:p w:rsidR="001255B4" w:rsidRDefault="00000000">
            <w:r>
              <w:t>Qy: what products are good for st augustine</w:t>
            </w:r>
            <w:r>
              <w:br/>
              <w:t>AC: Sunday products / Product assortment - Product assortment or variety, what produc...</w:t>
            </w:r>
            <w:r>
              <w:br/>
              <w:t>P1: 35.93% &gt; Sunday products / Instructions - What to do with received product, how t...</w:t>
            </w:r>
            <w:r>
              <w:br/>
              <w:t>P2: 29.63% &gt; Sunday products / No improvement - Unexpected results after using produc...</w:t>
            </w:r>
          </w:p>
        </w:tc>
      </w:tr>
      <w:tr w:rsidR="001255B4">
        <w:tc>
          <w:tcPr>
            <w:tcW w:w="8640" w:type="dxa"/>
          </w:tcPr>
          <w:p w:rsidR="001255B4" w:rsidRDefault="00000000">
            <w:r>
              <w:t>Qy: want to reduce size of my plan</w:t>
            </w:r>
            <w:r>
              <w:br/>
              <w:t>AC: Subscription / Lawn size - Determining or confirming lawn size or yard size, upda...</w:t>
            </w:r>
            <w:r>
              <w:br/>
              <w:t>P1: 35.23% &gt; Subscription / Modifying plan - Modifying subscription plan, adding or r...</w:t>
            </w:r>
            <w:r>
              <w:br/>
              <w:t>P2: 20.11% &gt; Cancel / Cancel - Request to cancel plan or cancel subscription</w:t>
            </w:r>
          </w:p>
        </w:tc>
      </w:tr>
      <w:tr w:rsidR="001255B4">
        <w:tc>
          <w:tcPr>
            <w:tcW w:w="8640" w:type="dxa"/>
          </w:tcPr>
          <w:p w:rsidR="001255B4" w:rsidRDefault="00000000">
            <w:r>
              <w:t>Qy: best way to grow veggies in yard</w:t>
            </w:r>
            <w:r>
              <w:br/>
              <w:t>AC: Yard guidance / Garden plant care - Garden plants like vegetables, flowers, or sh...</w:t>
            </w:r>
            <w:r>
              <w:br/>
              <w:t>P1: 40.49% &gt; Yard guidance / Seasonal changes - What to do now for the lawn or garden...</w:t>
            </w:r>
            <w:r>
              <w:br/>
              <w:t>P2: 39.57% &gt; Yard guidance / Garden plant care - Garden plants like vegetables, flowe...</w:t>
            </w:r>
          </w:p>
        </w:tc>
      </w:tr>
    </w:tbl>
    <w:p w:rsidR="001255B4" w:rsidRDefault="00000000">
      <w:pPr>
        <w:pStyle w:val="Heading1"/>
      </w:pPr>
      <w:bookmarkStart w:id="25" w:name="_Toc193291227"/>
      <w:r>
        <w:lastRenderedPageBreak/>
        <w:t>Annexes</w:t>
      </w:r>
      <w:bookmarkEnd w:id="25"/>
    </w:p>
    <w:p w:rsidR="001255B4" w:rsidRDefault="00000000">
      <w:pPr>
        <w:pStyle w:val="Heading2"/>
      </w:pPr>
      <w:bookmarkStart w:id="26" w:name="_Toc193291228"/>
      <w:r>
        <w:t>Glossary</w:t>
      </w:r>
      <w:bookmarkEnd w:id="26"/>
    </w:p>
    <w:p w:rsidR="00BB4AA7" w:rsidRDefault="00000000" w:rsidP="00BB4AA7">
      <w:pPr>
        <w:spacing w:line="240" w:lineRule="auto"/>
      </w:pPr>
      <w:r>
        <w:t>Accuracy - The overall proportion of correct predictions (both true positives and true negatives) over the total number of predictions.</w:t>
      </w:r>
    </w:p>
    <w:p w:rsidR="00BB4AA7" w:rsidRDefault="00000000" w:rsidP="00BB4AA7">
      <w:pPr>
        <w:spacing w:line="240" w:lineRule="auto"/>
      </w:pPr>
      <w:r>
        <w:br/>
        <w:t>Precision (Positive Predictive Value) - The proportion of true positive predictions among all positive predictions. Shows how reliable positive classifications are.</w:t>
      </w:r>
    </w:p>
    <w:p w:rsidR="00BB4AA7" w:rsidRDefault="00000000" w:rsidP="00BB4AA7">
      <w:pPr>
        <w:spacing w:line="240" w:lineRule="auto"/>
      </w:pPr>
      <w:r>
        <w:br/>
        <w:t>Recall (Sensitivity, True Positive Rate) - The proportion of actual positives that were correctly identified. Shows how well the classifier finds all positive cases.</w:t>
      </w:r>
    </w:p>
    <w:p w:rsidR="00BB4AA7" w:rsidRDefault="00000000" w:rsidP="00BB4AA7">
      <w:pPr>
        <w:spacing w:line="240" w:lineRule="auto"/>
      </w:pPr>
      <w:r>
        <w:br/>
        <w:t xml:space="preserve">F1 Score - The harmonic </w:t>
      </w:r>
      <w:proofErr w:type="gramStart"/>
      <w:r>
        <w:t>mean</w:t>
      </w:r>
      <w:proofErr w:type="gramEnd"/>
      <w:r>
        <w:t xml:space="preserve"> of precision and recall, providing a balance between the two, especially useful for imbalanced datasets.</w:t>
      </w:r>
    </w:p>
    <w:p w:rsidR="00BB4AA7" w:rsidRDefault="00000000" w:rsidP="00BB4AA7">
      <w:pPr>
        <w:spacing w:line="240" w:lineRule="auto"/>
      </w:pPr>
      <w:r>
        <w:br/>
        <w:t>Area Under ROC Curve (AUC-ROC) - Measures the classifier's ability to discriminate between classes across various thresholds.</w:t>
      </w:r>
    </w:p>
    <w:p w:rsidR="00BB4AA7" w:rsidRDefault="00000000" w:rsidP="00BB4AA7">
      <w:pPr>
        <w:spacing w:line="240" w:lineRule="auto"/>
      </w:pPr>
      <w:r>
        <w:br/>
        <w:t>Confusion Matrix - A table showing true positives, false positives, true negatives, and false negatives.</w:t>
      </w:r>
    </w:p>
    <w:p w:rsidR="00BB4AA7" w:rsidRDefault="00000000" w:rsidP="00BB4AA7">
      <w:pPr>
        <w:spacing w:line="240" w:lineRule="auto"/>
      </w:pPr>
      <w:r>
        <w:br/>
        <w:t>Specificity (True Negative Rate) - The proportion of actual negatives correctly identified.</w:t>
      </w:r>
    </w:p>
    <w:p w:rsidR="00BB4AA7" w:rsidRDefault="00000000" w:rsidP="00BB4AA7">
      <w:pPr>
        <w:spacing w:line="240" w:lineRule="auto"/>
      </w:pPr>
      <w:r>
        <w:br/>
        <w:t>False Positive Rate - The proportion of actual negatives incorrectly classified as positive.</w:t>
      </w:r>
    </w:p>
    <w:p w:rsidR="00BB4AA7" w:rsidRDefault="00000000" w:rsidP="00BB4AA7">
      <w:pPr>
        <w:spacing w:line="240" w:lineRule="auto"/>
      </w:pPr>
      <w:r>
        <w:br/>
        <w:t>Classification Threshold - The decision boundary used to determine class assignment.</w:t>
      </w:r>
    </w:p>
    <w:p w:rsidR="00BB4AA7" w:rsidRDefault="00000000" w:rsidP="00BB4AA7">
      <w:pPr>
        <w:spacing w:line="240" w:lineRule="auto"/>
      </w:pPr>
      <w:r>
        <w:br/>
        <w:t>Class Distribution - Information about the balance or imbalance of classes in your dataset.</w:t>
      </w:r>
    </w:p>
    <w:p w:rsidR="00BB4AA7" w:rsidRDefault="00000000" w:rsidP="00BB4AA7">
      <w:pPr>
        <w:spacing w:line="240" w:lineRule="auto"/>
      </w:pPr>
      <w:r>
        <w:br/>
        <w:t>Model Confidence/Probability Scores - The probability estimates for predictions rather than just the final classifications.</w:t>
      </w:r>
    </w:p>
    <w:p w:rsidR="00BB4AA7" w:rsidRDefault="00000000" w:rsidP="00BB4AA7">
      <w:pPr>
        <w:spacing w:line="240" w:lineRule="auto"/>
      </w:pPr>
      <w:r>
        <w:br/>
        <w:t>Training/Testing Performance Gap - Indicates potential overfitting or underfitting.</w:t>
      </w:r>
    </w:p>
    <w:p w:rsidR="00BB4AA7" w:rsidRDefault="00000000" w:rsidP="00BB4AA7">
      <w:pPr>
        <w:spacing w:line="240" w:lineRule="auto"/>
      </w:pPr>
      <w:r>
        <w:br/>
        <w:t>Feature Importance - Which features have the greatest impact on classification outcomes.</w:t>
      </w:r>
    </w:p>
    <w:p w:rsidR="00BB4AA7" w:rsidRDefault="00000000" w:rsidP="00BB4AA7">
      <w:pPr>
        <w:spacing w:line="240" w:lineRule="auto"/>
      </w:pPr>
      <w:r>
        <w:br/>
        <w:t>Cross-Validation Results - Performance metrics across multiple data splits.</w:t>
      </w:r>
    </w:p>
    <w:p w:rsidR="001255B4" w:rsidRDefault="001255B4" w:rsidP="00BB4AA7">
      <w:pPr>
        <w:spacing w:line="240" w:lineRule="auto"/>
      </w:pPr>
    </w:p>
    <w:sectPr w:rsidR="00125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2553353">
    <w:abstractNumId w:val="8"/>
  </w:num>
  <w:num w:numId="2" w16cid:durableId="326173579">
    <w:abstractNumId w:val="6"/>
  </w:num>
  <w:num w:numId="3" w16cid:durableId="2050450298">
    <w:abstractNumId w:val="5"/>
  </w:num>
  <w:num w:numId="4" w16cid:durableId="2130197005">
    <w:abstractNumId w:val="4"/>
  </w:num>
  <w:num w:numId="5" w16cid:durableId="1112432959">
    <w:abstractNumId w:val="7"/>
  </w:num>
  <w:num w:numId="6" w16cid:durableId="1260483126">
    <w:abstractNumId w:val="3"/>
  </w:num>
  <w:num w:numId="7" w16cid:durableId="2085181257">
    <w:abstractNumId w:val="2"/>
  </w:num>
  <w:num w:numId="8" w16cid:durableId="1851530629">
    <w:abstractNumId w:val="1"/>
  </w:num>
  <w:num w:numId="9" w16cid:durableId="186242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5B4"/>
    <w:rsid w:val="0015074B"/>
    <w:rsid w:val="00177AB4"/>
    <w:rsid w:val="0029639D"/>
    <w:rsid w:val="002A1A2B"/>
    <w:rsid w:val="00326F90"/>
    <w:rsid w:val="003503AC"/>
    <w:rsid w:val="003825B9"/>
    <w:rsid w:val="00392ECA"/>
    <w:rsid w:val="00AA1D8D"/>
    <w:rsid w:val="00B47730"/>
    <w:rsid w:val="00BB1BA5"/>
    <w:rsid w:val="00BB4AA7"/>
    <w:rsid w:val="00C44A14"/>
    <w:rsid w:val="00CA3E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1FF70"/>
  <w14:defaultImageDpi w14:val="300"/>
  <w15:docId w15:val="{B8AF2409-7CF3-8C4D-8699-12A05CF7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825B9"/>
    <w:pPr>
      <w:spacing w:before="120" w:after="0"/>
    </w:pPr>
    <w:rPr>
      <w:b/>
      <w:bCs/>
      <w:i/>
      <w:iCs/>
      <w:sz w:val="24"/>
      <w:szCs w:val="24"/>
    </w:rPr>
  </w:style>
  <w:style w:type="paragraph" w:styleId="TOC2">
    <w:name w:val="toc 2"/>
    <w:basedOn w:val="Normal"/>
    <w:next w:val="Normal"/>
    <w:autoRedefine/>
    <w:uiPriority w:val="39"/>
    <w:unhideWhenUsed/>
    <w:rsid w:val="003825B9"/>
    <w:pPr>
      <w:spacing w:before="120" w:after="0"/>
      <w:ind w:left="220"/>
    </w:pPr>
    <w:rPr>
      <w:b/>
      <w:bCs/>
    </w:rPr>
  </w:style>
  <w:style w:type="paragraph" w:styleId="TOC3">
    <w:name w:val="toc 3"/>
    <w:basedOn w:val="Normal"/>
    <w:next w:val="Normal"/>
    <w:autoRedefine/>
    <w:uiPriority w:val="39"/>
    <w:unhideWhenUsed/>
    <w:rsid w:val="003825B9"/>
    <w:pPr>
      <w:spacing w:after="0"/>
      <w:ind w:left="440"/>
    </w:pPr>
    <w:rPr>
      <w:sz w:val="20"/>
      <w:szCs w:val="20"/>
    </w:rPr>
  </w:style>
  <w:style w:type="paragraph" w:styleId="TOC4">
    <w:name w:val="toc 4"/>
    <w:basedOn w:val="Normal"/>
    <w:next w:val="Normal"/>
    <w:autoRedefine/>
    <w:uiPriority w:val="39"/>
    <w:unhideWhenUsed/>
    <w:rsid w:val="003825B9"/>
    <w:pPr>
      <w:spacing w:after="0"/>
      <w:ind w:left="660"/>
    </w:pPr>
    <w:rPr>
      <w:sz w:val="20"/>
      <w:szCs w:val="20"/>
    </w:rPr>
  </w:style>
  <w:style w:type="paragraph" w:styleId="TOC5">
    <w:name w:val="toc 5"/>
    <w:basedOn w:val="Normal"/>
    <w:next w:val="Normal"/>
    <w:autoRedefine/>
    <w:uiPriority w:val="39"/>
    <w:unhideWhenUsed/>
    <w:rsid w:val="003825B9"/>
    <w:pPr>
      <w:spacing w:after="0"/>
      <w:ind w:left="880"/>
    </w:pPr>
    <w:rPr>
      <w:sz w:val="20"/>
      <w:szCs w:val="20"/>
    </w:rPr>
  </w:style>
  <w:style w:type="paragraph" w:styleId="TOC6">
    <w:name w:val="toc 6"/>
    <w:basedOn w:val="Normal"/>
    <w:next w:val="Normal"/>
    <w:autoRedefine/>
    <w:uiPriority w:val="39"/>
    <w:unhideWhenUsed/>
    <w:rsid w:val="003825B9"/>
    <w:pPr>
      <w:spacing w:after="0"/>
      <w:ind w:left="1100"/>
    </w:pPr>
    <w:rPr>
      <w:sz w:val="20"/>
      <w:szCs w:val="20"/>
    </w:rPr>
  </w:style>
  <w:style w:type="paragraph" w:styleId="TOC7">
    <w:name w:val="toc 7"/>
    <w:basedOn w:val="Normal"/>
    <w:next w:val="Normal"/>
    <w:autoRedefine/>
    <w:uiPriority w:val="39"/>
    <w:unhideWhenUsed/>
    <w:rsid w:val="003825B9"/>
    <w:pPr>
      <w:spacing w:after="0"/>
      <w:ind w:left="1320"/>
    </w:pPr>
    <w:rPr>
      <w:sz w:val="20"/>
      <w:szCs w:val="20"/>
    </w:rPr>
  </w:style>
  <w:style w:type="paragraph" w:styleId="TOC8">
    <w:name w:val="toc 8"/>
    <w:basedOn w:val="Normal"/>
    <w:next w:val="Normal"/>
    <w:autoRedefine/>
    <w:uiPriority w:val="39"/>
    <w:unhideWhenUsed/>
    <w:rsid w:val="003825B9"/>
    <w:pPr>
      <w:spacing w:after="0"/>
      <w:ind w:left="1540"/>
    </w:pPr>
    <w:rPr>
      <w:sz w:val="20"/>
      <w:szCs w:val="20"/>
    </w:rPr>
  </w:style>
  <w:style w:type="paragraph" w:styleId="TOC9">
    <w:name w:val="toc 9"/>
    <w:basedOn w:val="Normal"/>
    <w:next w:val="Normal"/>
    <w:autoRedefine/>
    <w:uiPriority w:val="39"/>
    <w:unhideWhenUsed/>
    <w:rsid w:val="003825B9"/>
    <w:pPr>
      <w:spacing w:after="0"/>
      <w:ind w:left="1760"/>
    </w:pPr>
    <w:rPr>
      <w:sz w:val="20"/>
      <w:szCs w:val="20"/>
    </w:rPr>
  </w:style>
  <w:style w:type="character" w:styleId="Hyperlink">
    <w:name w:val="Hyperlink"/>
    <w:basedOn w:val="DefaultParagraphFont"/>
    <w:uiPriority w:val="99"/>
    <w:unhideWhenUsed/>
    <w:rsid w:val="003825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3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82</Pages>
  <Words>38235</Words>
  <Characters>217942</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Gilles Ferrero</cp:lastModifiedBy>
  <cp:revision>8</cp:revision>
  <dcterms:created xsi:type="dcterms:W3CDTF">2013-12-23T23:15:00Z</dcterms:created>
  <dcterms:modified xsi:type="dcterms:W3CDTF">2025-03-19T08:44:00Z</dcterms:modified>
  <cp:category/>
</cp:coreProperties>
</file>